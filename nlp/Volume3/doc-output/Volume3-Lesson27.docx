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07469" w14:textId="77777777" w:rsidR="00450ADA" w:rsidRDefault="00000000">
      <w:r>
        <w:rPr>
          <w:color w:val="0000FF"/>
          <w:sz w:val="24"/>
        </w:rPr>
        <w:t>What is the most important thing for a tramp?</w:t>
      </w:r>
    </w:p>
    <w:p w14:paraId="64EEBF74" w14:textId="77777777" w:rsidR="00450ADA" w:rsidRDefault="00000000">
      <w:r>
        <w:rPr>
          <w:color w:val="0000FF"/>
          <w:sz w:val="24"/>
        </w:rPr>
        <w:t>It has been said that everyone lives by selling something.</w:t>
      </w:r>
    </w:p>
    <w:p w14:paraId="3633A0C7" w14:textId="47B5CAD3" w:rsidR="00450ADA" w:rsidRDefault="00000000">
      <w:r>
        <w:rPr>
          <w:color w:val="0000FF"/>
          <w:sz w:val="24"/>
        </w:rPr>
        <w:t>In the light of this statement, teachers live by selling knowledge, philosophers by selling wisdom</w:t>
      </w:r>
      <w:r w:rsidR="005A1590">
        <w:rPr>
          <w:color w:val="0000FF"/>
          <w:sz w:val="24"/>
        </w:rPr>
        <w:t>,</w:t>
      </w:r>
      <w:r>
        <w:rPr>
          <w:color w:val="0000FF"/>
          <w:sz w:val="24"/>
        </w:rPr>
        <w:t xml:space="preserve"> and priests by selling spiritual comfort.</w:t>
      </w:r>
    </w:p>
    <w:p w14:paraId="75ABD1C0" w14:textId="77777777" w:rsidR="00450ADA" w:rsidRDefault="00000000">
      <w:r>
        <w:rPr>
          <w:color w:val="0000FF"/>
          <w:sz w:val="24"/>
        </w:rPr>
        <w:t>Though it may be possible to measure the value of material goods in terms of money, it is extremely difficult to estimate the true value of the services which people perform for us.</w:t>
      </w:r>
    </w:p>
    <w:p w14:paraId="556BF371" w14:textId="42B80E6F" w:rsidR="00450ADA" w:rsidRDefault="00000000">
      <w:r>
        <w:rPr>
          <w:color w:val="0000FF"/>
          <w:sz w:val="24"/>
        </w:rPr>
        <w:t xml:space="preserve">There are times when we would willingly give </w:t>
      </w:r>
      <w:proofErr w:type="gramStart"/>
      <w:r>
        <w:rPr>
          <w:color w:val="0000FF"/>
          <w:sz w:val="24"/>
        </w:rPr>
        <w:t>everything</w:t>
      </w:r>
      <w:proofErr w:type="gramEnd"/>
      <w:r>
        <w:rPr>
          <w:color w:val="0000FF"/>
          <w:sz w:val="24"/>
        </w:rPr>
        <w:t xml:space="preserve"> we possess to save our lives, yet we might grudge paying a surgeon a high fee for offering us precisely this service.</w:t>
      </w:r>
    </w:p>
    <w:p w14:paraId="29672758" w14:textId="77777777" w:rsidR="00450ADA" w:rsidRDefault="00000000">
      <w:r>
        <w:rPr>
          <w:color w:val="0000FF"/>
          <w:sz w:val="24"/>
        </w:rPr>
        <w:t>The conditions of society are such that skills have to be paid for in the same way that goods are paid for at a shop.</w:t>
      </w:r>
    </w:p>
    <w:p w14:paraId="755D2705" w14:textId="77777777" w:rsidR="00450ADA" w:rsidRDefault="00000000">
      <w:r>
        <w:rPr>
          <w:color w:val="0000FF"/>
          <w:sz w:val="24"/>
        </w:rPr>
        <w:t>Everyone has something to sell.</w:t>
      </w:r>
    </w:p>
    <w:p w14:paraId="11AED2AC" w14:textId="77777777" w:rsidR="00450ADA" w:rsidRDefault="00000000">
      <w:r>
        <w:rPr>
          <w:color w:val="0000FF"/>
          <w:sz w:val="24"/>
        </w:rPr>
        <w:t>Tramps seem to be the only exception to this general rule.</w:t>
      </w:r>
    </w:p>
    <w:p w14:paraId="7AD4BAAA" w14:textId="77777777" w:rsidR="00450ADA" w:rsidRDefault="00000000">
      <w:r>
        <w:rPr>
          <w:color w:val="0000FF"/>
          <w:sz w:val="24"/>
        </w:rPr>
        <w:t>Beggars almost sell themselves as human beings to arouse the pity of passers-by.</w:t>
      </w:r>
    </w:p>
    <w:p w14:paraId="4E0A1613" w14:textId="77777777" w:rsidR="00450ADA" w:rsidRDefault="00000000">
      <w:r>
        <w:rPr>
          <w:color w:val="0000FF"/>
          <w:sz w:val="24"/>
        </w:rPr>
        <w:t>But real tramps are not beggars.</w:t>
      </w:r>
    </w:p>
    <w:p w14:paraId="73FDBCBA" w14:textId="77777777" w:rsidR="00450ADA" w:rsidRDefault="00000000">
      <w:r>
        <w:rPr>
          <w:color w:val="0000FF"/>
          <w:sz w:val="24"/>
        </w:rPr>
        <w:t>They have nothing to sell and require nothing from others.</w:t>
      </w:r>
    </w:p>
    <w:p w14:paraId="683E2600" w14:textId="77777777" w:rsidR="00450ADA" w:rsidRDefault="00000000">
      <w:r>
        <w:rPr>
          <w:color w:val="0000FF"/>
          <w:sz w:val="24"/>
        </w:rPr>
        <w:t>In seeking independence, they do not sacrifice their human dignity.</w:t>
      </w:r>
    </w:p>
    <w:p w14:paraId="3344C6B6" w14:textId="77777777" w:rsidR="00450ADA" w:rsidRDefault="00000000">
      <w:r>
        <w:rPr>
          <w:color w:val="0000FF"/>
          <w:sz w:val="24"/>
        </w:rPr>
        <w:t>A tramp may ask you for money, but he will never ask you to feel sorry for him.</w:t>
      </w:r>
    </w:p>
    <w:p w14:paraId="7087FF7E" w14:textId="77777777" w:rsidR="00450ADA" w:rsidRDefault="00000000">
      <w:r>
        <w:rPr>
          <w:color w:val="0000FF"/>
          <w:sz w:val="24"/>
        </w:rPr>
        <w:t>He has deliberately chosen to lead the life he leads and is fully aware of the consequences.</w:t>
      </w:r>
    </w:p>
    <w:p w14:paraId="2C617AA3" w14:textId="77777777" w:rsidR="00450ADA" w:rsidRDefault="00000000">
      <w:r>
        <w:rPr>
          <w:color w:val="0000FF"/>
          <w:sz w:val="24"/>
        </w:rPr>
        <w:t>He may never be sure where the next meal is coming from, but he is free from the thousands of anxieties which afflict other people.</w:t>
      </w:r>
    </w:p>
    <w:p w14:paraId="32AA8E6A" w14:textId="77777777" w:rsidR="00450ADA" w:rsidRDefault="00000000">
      <w:r>
        <w:rPr>
          <w:color w:val="0000FF"/>
          <w:sz w:val="24"/>
        </w:rPr>
        <w:t>His few material possessions make it possible for him to move from place to place with ease.</w:t>
      </w:r>
    </w:p>
    <w:p w14:paraId="5426521F" w14:textId="77777777" w:rsidR="00450ADA" w:rsidRDefault="00000000">
      <w:r>
        <w:rPr>
          <w:color w:val="0000FF"/>
          <w:sz w:val="24"/>
        </w:rPr>
        <w:t>By having to sleep in the open, he gets far closer to the world of nature than most of us ever do.</w:t>
      </w:r>
    </w:p>
    <w:p w14:paraId="5D295264" w14:textId="3E4DA6AD" w:rsidR="00450ADA" w:rsidRDefault="00000000">
      <w:r>
        <w:rPr>
          <w:color w:val="0000FF"/>
          <w:sz w:val="24"/>
        </w:rPr>
        <w:t>He may hunt, beg, or steal occasionally to keep himself alive; he may even, in times of real need, do a little work</w:t>
      </w:r>
      <w:r w:rsidR="005A1590">
        <w:rPr>
          <w:color w:val="0000FF"/>
          <w:sz w:val="24"/>
        </w:rPr>
        <w:t>,</w:t>
      </w:r>
      <w:r>
        <w:rPr>
          <w:color w:val="0000FF"/>
          <w:sz w:val="24"/>
        </w:rPr>
        <w:t xml:space="preserve"> but he will never sacrifice his freedom.</w:t>
      </w:r>
    </w:p>
    <w:p w14:paraId="154AAC15" w14:textId="77777777" w:rsidR="00450ADA" w:rsidRDefault="00000000">
      <w:r>
        <w:rPr>
          <w:color w:val="0000FF"/>
          <w:sz w:val="24"/>
        </w:rPr>
        <w:lastRenderedPageBreak/>
        <w:t>We often speak of tramps with contempt and put them in the same class as beggars, but how many of us can honestly say that we have not felt a little envious of their simple way of life and their freedom from care?</w:t>
      </w:r>
    </w:p>
    <w:p w14:paraId="6CB86EBA" w14:textId="77777777" w:rsidR="00450ADA" w:rsidRDefault="00450ADA"/>
    <w:p w14:paraId="7A7CD23F" w14:textId="77777777" w:rsidR="00450ADA" w:rsidRDefault="00000000">
      <w:r>
        <w:rPr>
          <w:color w:val="008000"/>
          <w:sz w:val="24"/>
        </w:rPr>
        <w:t>Unlike beggars, real tramps have nothing to sell and require nothing from others.</w:t>
      </w:r>
    </w:p>
    <w:p w14:paraId="219AC4AF" w14:textId="77777777" w:rsidR="00450ADA" w:rsidRDefault="00000000">
      <w:r>
        <w:rPr>
          <w:color w:val="008000"/>
          <w:sz w:val="24"/>
        </w:rPr>
        <w:t>Although they seek independence, they will not sacrifice their human dignity.</w:t>
      </w:r>
    </w:p>
    <w:p w14:paraId="4978228C" w14:textId="77777777" w:rsidR="00450ADA" w:rsidRDefault="00000000">
      <w:r>
        <w:rPr>
          <w:color w:val="008000"/>
          <w:sz w:val="24"/>
        </w:rPr>
        <w:t>They choose their own way of life and are aware of the consequences.</w:t>
      </w:r>
    </w:p>
    <w:p w14:paraId="20D23ECF" w14:textId="77777777" w:rsidR="00450ADA" w:rsidRDefault="00000000">
      <w:r>
        <w:rPr>
          <w:color w:val="008000"/>
          <w:sz w:val="24"/>
        </w:rPr>
        <w:t>They may not know where the next meal is coming from, but they do not have the worries that others have.</w:t>
      </w:r>
    </w:p>
    <w:p w14:paraId="3CC05EE5" w14:textId="77777777" w:rsidR="00450ADA" w:rsidRDefault="00000000">
      <w:r>
        <w:rPr>
          <w:color w:val="008000"/>
          <w:sz w:val="24"/>
        </w:rPr>
        <w:t>They can travel easily because they have few possessions and when they sleep in the open, they are close to nature.</w:t>
      </w:r>
    </w:p>
    <w:p w14:paraId="3B054CE9" w14:textId="77777777" w:rsidR="00450ADA" w:rsidRDefault="00450ADA"/>
    <w:p w14:paraId="556458B1" w14:textId="77777777" w:rsidR="00450ADA" w:rsidRDefault="00000000">
      <w:r>
        <w:rPr>
          <w:color w:val="800080"/>
          <w:sz w:val="24"/>
        </w:rPr>
        <w:t>The majority of adults in society contribute to society by working.</w:t>
      </w:r>
    </w:p>
    <w:p w14:paraId="05AB542C" w14:textId="40D5194A" w:rsidR="00450ADA" w:rsidRDefault="00000000">
      <w:r>
        <w:rPr>
          <w:color w:val="800080"/>
          <w:sz w:val="24"/>
        </w:rPr>
        <w:t>They work, earn money</w:t>
      </w:r>
      <w:r w:rsidR="005A1590">
        <w:rPr>
          <w:color w:val="800080"/>
          <w:sz w:val="24"/>
        </w:rPr>
        <w:t>,</w:t>
      </w:r>
      <w:r>
        <w:rPr>
          <w:color w:val="800080"/>
          <w:sz w:val="24"/>
        </w:rPr>
        <w:t xml:space="preserve"> and pay taxes for the things we all </w:t>
      </w:r>
      <w:r w:rsidR="005A1590">
        <w:rPr>
          <w:color w:val="800080"/>
          <w:sz w:val="24"/>
        </w:rPr>
        <w:t>need- hospitals</w:t>
      </w:r>
      <w:r>
        <w:rPr>
          <w:color w:val="800080"/>
          <w:sz w:val="24"/>
        </w:rPr>
        <w:t>, schools, public transport, the fire brigade, law and order</w:t>
      </w:r>
      <w:r w:rsidR="005A1590">
        <w:rPr>
          <w:color w:val="800080"/>
          <w:sz w:val="24"/>
        </w:rPr>
        <w:t>,</w:t>
      </w:r>
      <w:r>
        <w:rPr>
          <w:color w:val="800080"/>
          <w:sz w:val="24"/>
        </w:rPr>
        <w:t xml:space="preserve"> and </w:t>
      </w:r>
      <w:r w:rsidR="00BD6B6C">
        <w:rPr>
          <w:color w:val="800080"/>
          <w:sz w:val="24"/>
        </w:rPr>
        <w:t>so</w:t>
      </w:r>
      <w:r>
        <w:rPr>
          <w:color w:val="800080"/>
          <w:sz w:val="24"/>
        </w:rPr>
        <w:t xml:space="preserve"> on.</w:t>
      </w:r>
    </w:p>
    <w:p w14:paraId="18C8D59B" w14:textId="77777777" w:rsidR="00450ADA" w:rsidRDefault="00000000">
      <w:r>
        <w:rPr>
          <w:color w:val="800080"/>
          <w:sz w:val="24"/>
        </w:rPr>
        <w:t>We don't expect children or very old people to work and pay taxes.</w:t>
      </w:r>
    </w:p>
    <w:p w14:paraId="6BB768EF" w14:textId="77777777" w:rsidR="00450ADA" w:rsidRDefault="00000000">
      <w:r>
        <w:rPr>
          <w:color w:val="800080"/>
          <w:sz w:val="24"/>
        </w:rPr>
        <w:t>But everyone else should.</w:t>
      </w:r>
    </w:p>
    <w:p w14:paraId="7641798E" w14:textId="77777777" w:rsidR="00450ADA" w:rsidRDefault="00000000">
      <w:r>
        <w:rPr>
          <w:color w:val="800080"/>
          <w:sz w:val="24"/>
        </w:rPr>
        <w:t>So why should people like tramps and beggars be different?</w:t>
      </w:r>
    </w:p>
    <w:p w14:paraId="48E1299B" w14:textId="77777777" w:rsidR="00450ADA" w:rsidRDefault="00000000">
      <w:r>
        <w:rPr>
          <w:color w:val="800080"/>
          <w:sz w:val="24"/>
        </w:rPr>
        <w:t>Tramps say all they want is their freedom.</w:t>
      </w:r>
    </w:p>
    <w:p w14:paraId="0106043E" w14:textId="77777777" w:rsidR="00450ADA" w:rsidRDefault="00000000">
      <w:r>
        <w:rPr>
          <w:color w:val="800080"/>
          <w:sz w:val="24"/>
        </w:rPr>
        <w:t>Well, they may be free, but their freedom is paid for by everyone else in society.</w:t>
      </w:r>
    </w:p>
    <w:p w14:paraId="5EDD6556" w14:textId="77777777" w:rsidR="00450ADA" w:rsidRDefault="00000000">
      <w:r>
        <w:rPr>
          <w:color w:val="800080"/>
          <w:sz w:val="24"/>
        </w:rPr>
        <w:t>There are many unemployed people who simply cannot get a job-but they would work if they could.</w:t>
      </w:r>
    </w:p>
    <w:p w14:paraId="6E857187" w14:textId="77777777" w:rsidR="00450ADA" w:rsidRDefault="00000000">
      <w:r>
        <w:rPr>
          <w:color w:val="800080"/>
          <w:sz w:val="24"/>
        </w:rPr>
        <w:t>And many beggars are people who have turned to begging because they cannot find a job.</w:t>
      </w:r>
    </w:p>
    <w:p w14:paraId="106132D2" w14:textId="77777777" w:rsidR="00450ADA" w:rsidRDefault="00000000">
      <w:r>
        <w:rPr>
          <w:color w:val="800080"/>
          <w:sz w:val="24"/>
        </w:rPr>
        <w:t>Tramps are not like them.</w:t>
      </w:r>
    </w:p>
    <w:p w14:paraId="7BE74F9E" w14:textId="66D96AAB" w:rsidR="00450ADA" w:rsidRDefault="00000000">
      <w:r>
        <w:rPr>
          <w:color w:val="800080"/>
          <w:sz w:val="24"/>
        </w:rPr>
        <w:t xml:space="preserve">Tramps </w:t>
      </w:r>
      <w:proofErr w:type="gramStart"/>
      <w:r>
        <w:rPr>
          <w:color w:val="800080"/>
          <w:sz w:val="24"/>
        </w:rPr>
        <w:t>lead</w:t>
      </w:r>
      <w:proofErr w:type="gramEnd"/>
      <w:r>
        <w:rPr>
          <w:color w:val="800080"/>
          <w:sz w:val="24"/>
        </w:rPr>
        <w:t xml:space="preserve"> a very selfish way of life</w:t>
      </w:r>
      <w:r w:rsidR="005A1590">
        <w:rPr>
          <w:color w:val="800080"/>
          <w:sz w:val="24"/>
        </w:rPr>
        <w:t>,</w:t>
      </w:r>
      <w:r>
        <w:rPr>
          <w:color w:val="800080"/>
          <w:sz w:val="24"/>
        </w:rPr>
        <w:t xml:space="preserve"> and it is a way of life that shows an unwillingness to assume responsibility for others.</w:t>
      </w:r>
    </w:p>
    <w:p w14:paraId="73E65C7A" w14:textId="77777777" w:rsidR="00450ADA" w:rsidRDefault="00000000">
      <w:r>
        <w:rPr>
          <w:color w:val="800080"/>
          <w:sz w:val="24"/>
        </w:rPr>
        <w:t>The rest of us have a home, children, work, and so on.</w:t>
      </w:r>
    </w:p>
    <w:p w14:paraId="6776ACBA" w14:textId="77777777" w:rsidR="00450ADA" w:rsidRDefault="00000000">
      <w:r>
        <w:rPr>
          <w:color w:val="800080"/>
          <w:sz w:val="24"/>
        </w:rPr>
        <w:lastRenderedPageBreak/>
        <w:t>But not tramps!</w:t>
      </w:r>
    </w:p>
    <w:p w14:paraId="4ECD57E0" w14:textId="77777777" w:rsidR="00450ADA" w:rsidRDefault="00000000">
      <w:r>
        <w:rPr>
          <w:color w:val="800080"/>
          <w:sz w:val="24"/>
        </w:rPr>
        <w:t>Tramps are lazy parasites on society, and if we all had their mentality, society would not exist, for them or anyone else.</w:t>
      </w:r>
    </w:p>
    <w:p w14:paraId="36B11354" w14:textId="77777777" w:rsidR="00450ADA" w:rsidRDefault="00000000">
      <w:r>
        <w:rPr>
          <w:color w:val="800080"/>
          <w:sz w:val="24"/>
        </w:rPr>
        <w:t>Although we might in some ways be envious of tramps, and although we might envy their freedom, how many of us could be as selfish as them?</w:t>
      </w:r>
    </w:p>
    <w:p w14:paraId="423F4705" w14:textId="77777777" w:rsidR="00450ADA" w:rsidRDefault="00000000">
      <w:r>
        <w:rPr>
          <w:color w:val="800080"/>
          <w:sz w:val="24"/>
        </w:rPr>
        <w:t>How many of us could say 'I'm going to live exactly as I want, and damn the rest of society! '?</w:t>
      </w:r>
    </w:p>
    <w:p w14:paraId="10946BED" w14:textId="77777777" w:rsidR="00450ADA" w:rsidRDefault="00000000">
      <w:r>
        <w:rPr>
          <w:color w:val="800080"/>
          <w:sz w:val="24"/>
        </w:rPr>
        <w:t>I couldn't.</w:t>
      </w:r>
    </w:p>
    <w:p w14:paraId="28FD2629" w14:textId="77777777" w:rsidR="00450ADA" w:rsidRDefault="00450ADA"/>
    <w:p w14:paraId="12ADBC2D" w14:textId="77777777" w:rsidR="00450ADA" w:rsidRDefault="00000000">
      <w:r>
        <w:rPr>
          <w:color w:val="FF8C00"/>
          <w:sz w:val="24"/>
        </w:rPr>
        <w:t>He is said to be very rich.</w:t>
      </w:r>
    </w:p>
    <w:p w14:paraId="2E18D68D" w14:textId="77777777" w:rsidR="00450ADA" w:rsidRDefault="00000000">
      <w:r>
        <w:rPr>
          <w:color w:val="FF8C00"/>
          <w:sz w:val="24"/>
        </w:rPr>
        <w:t>It is said that he is very rich.</w:t>
      </w:r>
    </w:p>
    <w:p w14:paraId="09EBAEA6" w14:textId="77777777" w:rsidR="00450ADA" w:rsidRDefault="00000000">
      <w:r>
        <w:rPr>
          <w:color w:val="FF8C00"/>
          <w:sz w:val="24"/>
        </w:rPr>
        <w:t>I'd like some information.</w:t>
      </w:r>
    </w:p>
    <w:p w14:paraId="3197DE76" w14:textId="77777777" w:rsidR="00450ADA" w:rsidRDefault="00000000">
      <w:r>
        <w:rPr>
          <w:color w:val="FF8C00"/>
          <w:sz w:val="24"/>
        </w:rPr>
        <w:t>The news from home is very good.</w:t>
      </w:r>
    </w:p>
    <w:p w14:paraId="2A3E2BA3" w14:textId="77777777" w:rsidR="00450ADA" w:rsidRDefault="00000000">
      <w:r>
        <w:rPr>
          <w:color w:val="FF8C00"/>
          <w:sz w:val="24"/>
        </w:rPr>
        <w:t>I've done a lot of work today.</w:t>
      </w:r>
    </w:p>
    <w:p w14:paraId="2E1CCCBB" w14:textId="5A7724EE" w:rsidR="00450ADA" w:rsidRDefault="00000000">
      <w:r>
        <w:rPr>
          <w:color w:val="FF8C00"/>
          <w:sz w:val="24"/>
        </w:rPr>
        <w:t xml:space="preserve">How much luggage </w:t>
      </w:r>
      <w:r w:rsidR="005A1590">
        <w:rPr>
          <w:color w:val="FF8C00"/>
          <w:sz w:val="24"/>
        </w:rPr>
        <w:t>do you have</w:t>
      </w:r>
      <w:r>
        <w:rPr>
          <w:color w:val="FF8C00"/>
          <w:sz w:val="24"/>
        </w:rPr>
        <w:t>?</w:t>
      </w:r>
    </w:p>
    <w:p w14:paraId="21E6E479" w14:textId="77777777" w:rsidR="00450ADA" w:rsidRDefault="00000000">
      <w:r>
        <w:rPr>
          <w:color w:val="FF8C00"/>
          <w:sz w:val="24"/>
        </w:rPr>
        <w:t>They say it will be a fine day tomorrow.</w:t>
      </w:r>
    </w:p>
    <w:p w14:paraId="31D7B4D3" w14:textId="77777777" w:rsidR="00450ADA" w:rsidRDefault="00000000">
      <w:r>
        <w:rPr>
          <w:color w:val="FF8C00"/>
          <w:sz w:val="24"/>
        </w:rPr>
        <w:t>There was a terrible storm in the night.</w:t>
      </w:r>
    </w:p>
    <w:p w14:paraId="3B40C557" w14:textId="77777777" w:rsidR="00450ADA" w:rsidRDefault="00000000">
      <w:r>
        <w:rPr>
          <w:color w:val="FF8C00"/>
          <w:sz w:val="24"/>
        </w:rPr>
        <w:t>There has been another burglary in the village.</w:t>
      </w:r>
    </w:p>
    <w:p w14:paraId="3EDF6768" w14:textId="77777777" w:rsidR="00450ADA" w:rsidRDefault="00000000">
      <w:r>
        <w:rPr>
          <w:color w:val="FF8C00"/>
          <w:sz w:val="24"/>
        </w:rPr>
        <w:t>I opened the door quietly so as not to disturb the baby.</w:t>
      </w:r>
    </w:p>
    <w:p w14:paraId="1B8EE197" w14:textId="77777777" w:rsidR="00450ADA" w:rsidRDefault="00000000">
      <w:r>
        <w:rPr>
          <w:color w:val="FF8C00"/>
          <w:sz w:val="24"/>
        </w:rPr>
        <w:t>I worked hard in order that my mother might be proud of me.</w:t>
      </w:r>
    </w:p>
    <w:p w14:paraId="53712B68" w14:textId="77777777" w:rsidR="00450ADA" w:rsidRDefault="00000000">
      <w:r>
        <w:rPr>
          <w:color w:val="FF8C00"/>
          <w:sz w:val="24"/>
        </w:rPr>
        <w:t>She screamed loudly so that someone would hear her.</w:t>
      </w:r>
    </w:p>
    <w:p w14:paraId="379B0E8C" w14:textId="77777777" w:rsidR="00450ADA" w:rsidRDefault="00000000">
      <w:r>
        <w:rPr>
          <w:color w:val="FF8C00"/>
          <w:sz w:val="24"/>
        </w:rPr>
        <w:t>He never expected his bicycle to be found.</w:t>
      </w:r>
    </w:p>
    <w:p w14:paraId="5289DB90" w14:textId="77777777" w:rsidR="00450ADA" w:rsidRDefault="00000000">
      <w:r>
        <w:rPr>
          <w:color w:val="FF8C00"/>
          <w:sz w:val="24"/>
        </w:rPr>
        <w:t>Their house will have to be sold.</w:t>
      </w:r>
    </w:p>
    <w:p w14:paraId="0DB900D4" w14:textId="77777777" w:rsidR="00450ADA" w:rsidRDefault="00000000">
      <w:r>
        <w:rPr>
          <w:color w:val="FF8C00"/>
          <w:sz w:val="24"/>
        </w:rPr>
        <w:t>Who was this book written by?</w:t>
      </w:r>
    </w:p>
    <w:p w14:paraId="0D616C82" w14:textId="3864225B" w:rsidR="00450ADA" w:rsidRDefault="00000000">
      <w:r>
        <w:rPr>
          <w:color w:val="FF8C00"/>
          <w:sz w:val="24"/>
        </w:rPr>
        <w:t>This is not the sort of book I am interested in.</w:t>
      </w:r>
    </w:p>
    <w:p w14:paraId="6D8C6023" w14:textId="77777777" w:rsidR="00450ADA" w:rsidRDefault="00450ADA"/>
    <w:p w14:paraId="3D50FF4C" w14:textId="77777777" w:rsidR="00450ADA" w:rsidRDefault="00000000">
      <w:r>
        <w:rPr>
          <w:color w:val="FF0000"/>
          <w:sz w:val="24"/>
        </w:rPr>
        <w:lastRenderedPageBreak/>
        <w:t>It is very difficult to estimate the true value of the services people perform for us because people's needs vary SO much according to their circumstances.</w:t>
      </w:r>
    </w:p>
    <w:p w14:paraId="675EE5B1" w14:textId="77777777" w:rsidR="00450ADA" w:rsidRDefault="00000000">
      <w:r>
        <w:rPr>
          <w:color w:val="FF0000"/>
          <w:sz w:val="24"/>
        </w:rPr>
        <w:t>In choosing to lead the life he leads, the tramp has decided his freedom more than compensates for the inconveniences of such a life.</w:t>
      </w:r>
    </w:p>
    <w:p w14:paraId="3E9EA466" w14:textId="7486D70B" w:rsidR="00450ADA" w:rsidRDefault="00000000">
      <w:r>
        <w:rPr>
          <w:color w:val="FF0000"/>
          <w:sz w:val="24"/>
        </w:rPr>
        <w:t>In moments of truth</w:t>
      </w:r>
      <w:r w:rsidR="005A1590">
        <w:rPr>
          <w:color w:val="FF0000"/>
          <w:sz w:val="24"/>
        </w:rPr>
        <w:t>,</w:t>
      </w:r>
      <w:r>
        <w:rPr>
          <w:color w:val="FF0000"/>
          <w:sz w:val="24"/>
        </w:rPr>
        <w:t xml:space="preserve"> we feel envious of a tramp's way of life because his life is not burdened with the anxieties we are often troubled by.</w:t>
      </w:r>
    </w:p>
    <w:p w14:paraId="0D822077" w14:textId="77777777" w:rsidR="005A1590" w:rsidRDefault="00000000">
      <w:pPr>
        <w:rPr>
          <w:rFonts w:eastAsia="SimSun"/>
          <w:color w:val="FF0000"/>
          <w:sz w:val="24"/>
          <w:lang w:eastAsia="zh-CN"/>
        </w:rPr>
      </w:pPr>
      <w:r>
        <w:rPr>
          <w:color w:val="FF0000"/>
          <w:sz w:val="24"/>
        </w:rPr>
        <w:t>They have nothing to sell</w:t>
      </w:r>
      <w:r w:rsidR="005A1590">
        <w:rPr>
          <w:color w:val="FF0000"/>
          <w:sz w:val="24"/>
        </w:rPr>
        <w:t>,</w:t>
      </w:r>
      <w:r>
        <w:rPr>
          <w:color w:val="FF0000"/>
          <w:sz w:val="24"/>
        </w:rPr>
        <w:t xml:space="preserve"> nor do they require anything from </w:t>
      </w:r>
      <w:proofErr w:type="spellStart"/>
      <w:r>
        <w:rPr>
          <w:color w:val="FF0000"/>
          <w:sz w:val="24"/>
        </w:rPr>
        <w:t>others.</w:t>
      </w:r>
      <w:proofErr w:type="spellEnd"/>
    </w:p>
    <w:p w14:paraId="46C55C75" w14:textId="24989B14" w:rsidR="00450ADA" w:rsidRDefault="00000000">
      <w:r>
        <w:rPr>
          <w:color w:val="FF0000"/>
          <w:sz w:val="24"/>
        </w:rPr>
        <w:t xml:space="preserve">A surgeon is a man </w:t>
      </w:r>
      <w:r w:rsidR="00D8186C">
        <w:rPr>
          <w:color w:val="FF0000"/>
          <w:sz w:val="24"/>
        </w:rPr>
        <w:t>who performs</w:t>
      </w:r>
      <w:r>
        <w:rPr>
          <w:color w:val="FF0000"/>
          <w:sz w:val="24"/>
        </w:rPr>
        <w:t xml:space="preserve"> operations.</w:t>
      </w:r>
    </w:p>
    <w:p w14:paraId="02ECD970" w14:textId="77777777" w:rsidR="00450ADA" w:rsidRDefault="00000000">
      <w:r>
        <w:rPr>
          <w:color w:val="FF0000"/>
          <w:sz w:val="24"/>
        </w:rPr>
        <w:t>We often look down on tramps and put them down as beggars.</w:t>
      </w:r>
    </w:p>
    <w:sectPr w:rsidR="00450ADA"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39F7F3" w14:textId="77777777" w:rsidR="00E519D0" w:rsidRDefault="00E519D0" w:rsidP="005A1590">
      <w:pPr>
        <w:spacing w:after="0" w:line="240" w:lineRule="auto"/>
      </w:pPr>
      <w:r>
        <w:separator/>
      </w:r>
    </w:p>
  </w:endnote>
  <w:endnote w:type="continuationSeparator" w:id="0">
    <w:p w14:paraId="5FABDB9A" w14:textId="77777777" w:rsidR="00E519D0" w:rsidRDefault="00E519D0" w:rsidP="005A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6189F" w14:textId="77777777" w:rsidR="00E519D0" w:rsidRDefault="00E519D0" w:rsidP="005A1590">
      <w:pPr>
        <w:spacing w:after="0" w:line="240" w:lineRule="auto"/>
      </w:pPr>
      <w:r>
        <w:separator/>
      </w:r>
    </w:p>
  </w:footnote>
  <w:footnote w:type="continuationSeparator" w:id="0">
    <w:p w14:paraId="72EB1A71" w14:textId="77777777" w:rsidR="00E519D0" w:rsidRDefault="00E519D0" w:rsidP="005A1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86374727">
    <w:abstractNumId w:val="8"/>
  </w:num>
  <w:num w:numId="2" w16cid:durableId="861478399">
    <w:abstractNumId w:val="6"/>
  </w:num>
  <w:num w:numId="3" w16cid:durableId="532042592">
    <w:abstractNumId w:val="5"/>
  </w:num>
  <w:num w:numId="4" w16cid:durableId="881089600">
    <w:abstractNumId w:val="4"/>
  </w:num>
  <w:num w:numId="5" w16cid:durableId="1607889086">
    <w:abstractNumId w:val="7"/>
  </w:num>
  <w:num w:numId="6" w16cid:durableId="1148933781">
    <w:abstractNumId w:val="3"/>
  </w:num>
  <w:num w:numId="7" w16cid:durableId="1085883019">
    <w:abstractNumId w:val="2"/>
  </w:num>
  <w:num w:numId="8" w16cid:durableId="2003502375">
    <w:abstractNumId w:val="1"/>
  </w:num>
  <w:num w:numId="9" w16cid:durableId="278798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1722"/>
    <w:rsid w:val="0015074B"/>
    <w:rsid w:val="0029639D"/>
    <w:rsid w:val="00303338"/>
    <w:rsid w:val="00326F90"/>
    <w:rsid w:val="00450ADA"/>
    <w:rsid w:val="005A1590"/>
    <w:rsid w:val="006D5716"/>
    <w:rsid w:val="00AA1D8D"/>
    <w:rsid w:val="00B40B69"/>
    <w:rsid w:val="00B47730"/>
    <w:rsid w:val="00BC284E"/>
    <w:rsid w:val="00BD6B6C"/>
    <w:rsid w:val="00CB0664"/>
    <w:rsid w:val="00D8186C"/>
    <w:rsid w:val="00E519D0"/>
    <w:rsid w:val="00F906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8639F69"/>
  <w14:defaultImageDpi w14:val="300"/>
  <w15:docId w15:val="{7C0F59DA-C153-4858-8DB2-CC8C8636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913</Words>
  <Characters>3974</Characters>
  <Application>Microsoft Office Word</Application>
  <DocSecurity>0</DocSecurity>
  <Lines>92</Lines>
  <Paragraphs>78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Airu Liu</cp:lastModifiedBy>
  <cp:revision>8</cp:revision>
  <dcterms:created xsi:type="dcterms:W3CDTF">2013-12-23T23:15:00Z</dcterms:created>
  <dcterms:modified xsi:type="dcterms:W3CDTF">2025-04-18T11:04:00Z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f8c7f299d6e31aa9e7dbe5658c5960675068227ff418f7885daf798b64ff6f2d</vt:lpwstr>
  </property>
</Properties>
</file>