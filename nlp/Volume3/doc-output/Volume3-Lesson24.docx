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7EC6" w14:textId="77777777" w:rsidR="00C96A7C" w:rsidRDefault="00000000">
      <w:r>
        <w:rPr>
          <w:color w:val="0000FF"/>
          <w:sz w:val="24"/>
        </w:rPr>
        <w:t>Who was Sebastian?</w:t>
      </w:r>
    </w:p>
    <w:p w14:paraId="30E4463A" w14:textId="77777777" w:rsidR="00C96A7C" w:rsidRDefault="00000000">
      <w:r>
        <w:rPr>
          <w:color w:val="0000FF"/>
          <w:sz w:val="24"/>
        </w:rPr>
        <w:t>We often read in novels how a seemingly respectable person or family has some terrible secret which has been concealed from strangers for years.</w:t>
      </w:r>
    </w:p>
    <w:p w14:paraId="4066DFCF" w14:textId="77777777" w:rsidR="00C96A7C" w:rsidRDefault="00000000">
      <w:r>
        <w:rPr>
          <w:color w:val="0000FF"/>
          <w:sz w:val="24"/>
        </w:rPr>
        <w:t>The English language possesses a vivid saying to describe this sort of situation.</w:t>
      </w:r>
    </w:p>
    <w:p w14:paraId="45A4DFA4" w14:textId="77777777" w:rsidR="00C96A7C" w:rsidRDefault="00000000">
      <w:r>
        <w:rPr>
          <w:color w:val="0000FF"/>
          <w:sz w:val="24"/>
        </w:rPr>
        <w:t>The terrible secret is called 'a skeleton in the cupboard'.</w:t>
      </w:r>
    </w:p>
    <w:p w14:paraId="61246F71" w14:textId="77777777" w:rsidR="00C96A7C" w:rsidRDefault="00000000">
      <w:r>
        <w:rPr>
          <w:color w:val="0000FF"/>
          <w:sz w:val="24"/>
        </w:rPr>
        <w:t>At some dramatic moment in the story, the terrible secret becomes known and a reputation is ruined.</w:t>
      </w:r>
    </w:p>
    <w:p w14:paraId="5FB16F4E" w14:textId="1427409B" w:rsidR="00C96A7C" w:rsidRDefault="00000000">
      <w:r>
        <w:rPr>
          <w:color w:val="0000FF"/>
          <w:sz w:val="24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3507F30E" w14:textId="77777777" w:rsidR="00C96A7C" w:rsidRDefault="00000000">
      <w:r>
        <w:rPr>
          <w:color w:val="0000FF"/>
          <w:sz w:val="24"/>
        </w:rPr>
        <w:t>It is all very well for such things to occur in fiction.</w:t>
      </w:r>
    </w:p>
    <w:p w14:paraId="0D043343" w14:textId="77777777" w:rsidR="00C96A7C" w:rsidRDefault="00000000">
      <w:r>
        <w:rPr>
          <w:color w:val="0000FF"/>
          <w:sz w:val="24"/>
        </w:rPr>
        <w:t>To varying degrees, we all have secrets which we do not want even our closest friends to learn, but few of us have skeletons in the cupboard.</w:t>
      </w:r>
    </w:p>
    <w:p w14:paraId="752F3647" w14:textId="77777777" w:rsidR="00C96A7C" w:rsidRDefault="00000000">
      <w:r>
        <w:rPr>
          <w:color w:val="0000FF"/>
          <w:sz w:val="24"/>
        </w:rPr>
        <w:t>The only person I know who has a skeleton in the cupboard is George Carlton, and he is very proud of the fact.</w:t>
      </w:r>
    </w:p>
    <w:p w14:paraId="2F4230B0" w14:textId="77777777" w:rsidR="00C96A7C" w:rsidRDefault="00000000">
      <w:r>
        <w:rPr>
          <w:color w:val="0000FF"/>
          <w:sz w:val="24"/>
        </w:rPr>
        <w:t>George studied medicine in his youth.</w:t>
      </w:r>
    </w:p>
    <w:p w14:paraId="1952A32F" w14:textId="54BDE8FC" w:rsidR="00C96A7C" w:rsidRDefault="00000000">
      <w:r>
        <w:rPr>
          <w:color w:val="0000FF"/>
          <w:sz w:val="24"/>
        </w:rPr>
        <w:t>Instead of becoming a doctor, however, he became a successful writer of detective stories.</w:t>
      </w:r>
    </w:p>
    <w:p w14:paraId="124B1459" w14:textId="73AAE655" w:rsidR="00C96A7C" w:rsidRDefault="00000000">
      <w:r>
        <w:rPr>
          <w:color w:val="0000FF"/>
          <w:sz w:val="24"/>
        </w:rPr>
        <w:t>I once spent an uncomfortable weekend</w:t>
      </w:r>
      <w:r w:rsidR="00A56F3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I shall never forget at his house.</w:t>
      </w:r>
    </w:p>
    <w:p w14:paraId="65585EBD" w14:textId="7B8DB846" w:rsidR="00C96A7C" w:rsidRDefault="00000000">
      <w:r>
        <w:rPr>
          <w:color w:val="0000FF"/>
          <w:sz w:val="24"/>
        </w:rPr>
        <w:t>George showed me to the guestroom</w:t>
      </w:r>
      <w:r w:rsidR="00A56F3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which, he said, was rarely used.</w:t>
      </w:r>
    </w:p>
    <w:p w14:paraId="0A3772A6" w14:textId="77777777" w:rsidR="00C96A7C" w:rsidRDefault="00000000">
      <w:r>
        <w:rPr>
          <w:color w:val="0000FF"/>
          <w:sz w:val="24"/>
        </w:rPr>
        <w:t>He told me to unpack my things and then come down to dinner.</w:t>
      </w:r>
    </w:p>
    <w:p w14:paraId="0C35F2B2" w14:textId="77777777" w:rsidR="00C96A7C" w:rsidRDefault="00000000">
      <w:r>
        <w:rPr>
          <w:color w:val="0000FF"/>
          <w:sz w:val="24"/>
        </w:rPr>
        <w:t>After I had stacked my shirts and underclothes in two empty drawers, I decided to hang one of the two suits I had brought with me in the cupboard.</w:t>
      </w:r>
    </w:p>
    <w:p w14:paraId="0CAC4679" w14:textId="1779CEB8" w:rsidR="00C96A7C" w:rsidRDefault="00000000">
      <w:r>
        <w:rPr>
          <w:color w:val="0000FF"/>
          <w:sz w:val="24"/>
        </w:rPr>
        <w:t>I opened the cupboard door and then stood in front of it</w:t>
      </w:r>
      <w:r w:rsidR="00A56F3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petrified.</w:t>
      </w:r>
    </w:p>
    <w:p w14:paraId="48183F16" w14:textId="77777777" w:rsidR="00C96A7C" w:rsidRDefault="00000000">
      <w:r>
        <w:rPr>
          <w:color w:val="0000FF"/>
          <w:sz w:val="24"/>
        </w:rPr>
        <w:t>A skeleton was dangling before my eyes.</w:t>
      </w:r>
    </w:p>
    <w:p w14:paraId="6539127F" w14:textId="0E50C69F" w:rsidR="00C96A7C" w:rsidRDefault="00000000">
      <w:r>
        <w:rPr>
          <w:color w:val="0000FF"/>
          <w:sz w:val="24"/>
        </w:rPr>
        <w:t>The sudden movement of the door made it sway slightly</w:t>
      </w:r>
      <w:r w:rsidR="00A56F3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it gave me the impression that it was about to leap out at me.</w:t>
      </w:r>
    </w:p>
    <w:p w14:paraId="5987745E" w14:textId="77777777" w:rsidR="00C96A7C" w:rsidRDefault="00000000">
      <w:r>
        <w:rPr>
          <w:color w:val="0000FF"/>
          <w:sz w:val="24"/>
        </w:rPr>
        <w:t>Dropping my suit, I dashed downstairs to tell George.</w:t>
      </w:r>
    </w:p>
    <w:p w14:paraId="3C881902" w14:textId="77777777" w:rsidR="00C96A7C" w:rsidRDefault="00000000">
      <w:r>
        <w:rPr>
          <w:color w:val="0000FF"/>
          <w:sz w:val="24"/>
        </w:rPr>
        <w:lastRenderedPageBreak/>
        <w:t>This was worse than 'a terrible secret'; this was a real skeleton!</w:t>
      </w:r>
    </w:p>
    <w:p w14:paraId="4C3439EB" w14:textId="77777777" w:rsidR="00C96A7C" w:rsidRDefault="00000000">
      <w:r>
        <w:rPr>
          <w:color w:val="0000FF"/>
          <w:sz w:val="24"/>
        </w:rPr>
        <w:t>But George was unsympathetic.</w:t>
      </w:r>
    </w:p>
    <w:p w14:paraId="3DAFC8F9" w14:textId="0D48C1AF" w:rsidR="00C96A7C" w:rsidRPr="00A56F36" w:rsidRDefault="00A56F36">
      <w:pPr>
        <w:rPr>
          <w:rFonts w:eastAsia="SimSun" w:hint="eastAsia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Oh, that,</w:t>
      </w:r>
      <w:r>
        <w:rPr>
          <w:rFonts w:eastAsia="SimSun"/>
          <w:color w:val="0000FF"/>
          <w:sz w:val="24"/>
          <w:lang w:eastAsia="zh-CN"/>
        </w:rPr>
        <w:t>”</w:t>
      </w:r>
      <w:r w:rsidR="00000000">
        <w:rPr>
          <w:color w:val="0000FF"/>
          <w:sz w:val="24"/>
        </w:rPr>
        <w:t xml:space="preserve"> he said with a smile as if he were talking about an old friend.</w:t>
      </w:r>
      <w:r w:rsidR="000D2ACA">
        <w:t xml:space="preserve"> </w:t>
      </w:r>
      <w:r>
        <w:rPr>
          <w:rFonts w:eastAsia="SimSun"/>
          <w:color w:val="0000FF"/>
          <w:sz w:val="24"/>
          <w:lang w:eastAsia="zh-CN"/>
        </w:rPr>
        <w:t>“</w:t>
      </w:r>
      <w:r w:rsidR="00000000">
        <w:rPr>
          <w:color w:val="0000FF"/>
          <w:sz w:val="24"/>
        </w:rPr>
        <w:t>That's Sebastian.</w:t>
      </w:r>
      <w:r w:rsidR="000D2ACA">
        <w:t xml:space="preserve"> </w:t>
      </w:r>
      <w:r w:rsidR="00000000">
        <w:rPr>
          <w:color w:val="0000FF"/>
          <w:sz w:val="24"/>
        </w:rPr>
        <w:t xml:space="preserve">You forget that I was a medical student once upon a </w:t>
      </w:r>
      <w:proofErr w:type="gramStart"/>
      <w:r w:rsidR="00000000">
        <w:rPr>
          <w:color w:val="0000FF"/>
          <w:sz w:val="24"/>
        </w:rPr>
        <w:t>time.</w:t>
      </w:r>
      <w:r>
        <w:rPr>
          <w:rFonts w:eastAsia="SimSun"/>
          <w:color w:val="0000FF"/>
          <w:sz w:val="24"/>
          <w:lang w:eastAsia="zh-CN"/>
        </w:rPr>
        <w:t>”</w:t>
      </w:r>
      <w:proofErr w:type="gramEnd"/>
    </w:p>
    <w:p w14:paraId="1BBDC4F6" w14:textId="77777777" w:rsidR="00C96A7C" w:rsidRDefault="00C96A7C"/>
    <w:p w14:paraId="5A39D64D" w14:textId="2905678C" w:rsidR="00C96A7C" w:rsidRDefault="00000000">
      <w:r>
        <w:rPr>
          <w:color w:val="008000"/>
          <w:sz w:val="24"/>
        </w:rPr>
        <w:t xml:space="preserve">The writer started to unpack and put his shirts and underclothes into </w:t>
      </w:r>
      <w:proofErr w:type="gramStart"/>
      <w:r>
        <w:rPr>
          <w:color w:val="008000"/>
          <w:sz w:val="24"/>
        </w:rPr>
        <w:t>drawers</w:t>
      </w:r>
      <w:r w:rsidR="00A56F36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</w:t>
      </w:r>
      <w:proofErr w:type="gramEnd"/>
      <w:r>
        <w:rPr>
          <w:color w:val="008000"/>
          <w:sz w:val="24"/>
        </w:rPr>
        <w:t xml:space="preserve"> then decided to hang a suit in the cupboard.</w:t>
      </w:r>
    </w:p>
    <w:p w14:paraId="77DF2601" w14:textId="77777777" w:rsidR="00C96A7C" w:rsidRDefault="00000000">
      <w:r>
        <w:rPr>
          <w:color w:val="008000"/>
          <w:sz w:val="24"/>
        </w:rPr>
        <w:t>He opened the cupboard and stood petrified: there, dangling in front of him, was a skeleton.</w:t>
      </w:r>
    </w:p>
    <w:p w14:paraId="46C1F2FE" w14:textId="77777777" w:rsidR="00C96A7C" w:rsidRDefault="00000000">
      <w:r>
        <w:rPr>
          <w:color w:val="008000"/>
          <w:sz w:val="24"/>
        </w:rPr>
        <w:t>It was swaying and ready to leap out at him.</w:t>
      </w:r>
    </w:p>
    <w:p w14:paraId="1993D337" w14:textId="77777777" w:rsidR="00C96A7C" w:rsidRDefault="00000000">
      <w:r>
        <w:rPr>
          <w:color w:val="008000"/>
          <w:sz w:val="24"/>
        </w:rPr>
        <w:t>He dropped his suit and dashed downstairs to tell George.</w:t>
      </w:r>
    </w:p>
    <w:p w14:paraId="571AAFC2" w14:textId="77777777" w:rsidR="00C96A7C" w:rsidRDefault="00000000">
      <w:r>
        <w:rPr>
          <w:color w:val="008000"/>
          <w:sz w:val="24"/>
        </w:rPr>
        <w:t>George was unsympathetic and told the writer it was Sebastian, a skeleton he had when he was a medical student.</w:t>
      </w:r>
    </w:p>
    <w:p w14:paraId="35D589F5" w14:textId="77777777" w:rsidR="00C96A7C" w:rsidRDefault="00C96A7C"/>
    <w:p w14:paraId="5C1A45BB" w14:textId="77777777" w:rsidR="00C96A7C" w:rsidRDefault="00000000">
      <w:r>
        <w:rPr>
          <w:color w:val="800080"/>
          <w:sz w:val="24"/>
        </w:rPr>
        <w:t>Now that George had explained about the skeleton, I felt better, but I still didn't want to sleep in the room with a skeleton hanging in the cupboard.</w:t>
      </w:r>
    </w:p>
    <w:p w14:paraId="76F20CF1" w14:textId="77777777" w:rsidR="00C96A7C" w:rsidRDefault="00000000">
      <w:r>
        <w:rPr>
          <w:color w:val="800080"/>
          <w:sz w:val="24"/>
        </w:rPr>
        <w:t>I asked George to remove him, but he refused.</w:t>
      </w:r>
    </w:p>
    <w:p w14:paraId="3EE77CFA" w14:textId="77777777" w:rsidR="00C96A7C" w:rsidRDefault="00000000">
      <w:r>
        <w:rPr>
          <w:color w:val="800080"/>
          <w:sz w:val="24"/>
        </w:rPr>
        <w:t>'There's nowhere else to put him, said George, 'so he'll have to stay.</w:t>
      </w:r>
    </w:p>
    <w:p w14:paraId="51B24D60" w14:textId="77777777" w:rsidR="00C96A7C" w:rsidRDefault="00000000">
      <w:r>
        <w:rPr>
          <w:color w:val="800080"/>
          <w:sz w:val="24"/>
        </w:rPr>
        <w:t>I couldn't disagree of course, but the moment I lay down to sleep, I knew it was going to be an uncomfortable night.</w:t>
      </w:r>
    </w:p>
    <w:p w14:paraId="404F2B73" w14:textId="77777777" w:rsidR="00C96A7C" w:rsidRDefault="00000000">
      <w:r>
        <w:rPr>
          <w:color w:val="800080"/>
          <w:sz w:val="24"/>
        </w:rPr>
        <w:t>In the end, I decided that I would take Sebastian somewhere for the night and bring him back up to my room early in the morning.</w:t>
      </w:r>
    </w:p>
    <w:p w14:paraId="3842B0DF" w14:textId="33A24CB7" w:rsidR="00C96A7C" w:rsidRDefault="00000000">
      <w:proofErr w:type="gramStart"/>
      <w:r>
        <w:rPr>
          <w:color w:val="800080"/>
          <w:sz w:val="24"/>
        </w:rPr>
        <w:t>So</w:t>
      </w:r>
      <w:proofErr w:type="gramEnd"/>
      <w:r>
        <w:rPr>
          <w:color w:val="800080"/>
          <w:sz w:val="24"/>
        </w:rPr>
        <w:t xml:space="preserve"> I took him out of the cupboard and walked around the house with him</w:t>
      </w:r>
      <w:r w:rsidR="00A56F3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trying to find somewhere to put him.</w:t>
      </w:r>
    </w:p>
    <w:p w14:paraId="71882989" w14:textId="77777777" w:rsidR="00C96A7C" w:rsidRDefault="00000000">
      <w:r>
        <w:rPr>
          <w:color w:val="800080"/>
          <w:sz w:val="24"/>
        </w:rPr>
        <w:t>George's maid was just going to bed as I walked along the landing.</w:t>
      </w:r>
    </w:p>
    <w:p w14:paraId="0FAE5466" w14:textId="11D96A09" w:rsidR="00C96A7C" w:rsidRDefault="00000000">
      <w:r>
        <w:rPr>
          <w:color w:val="800080"/>
          <w:sz w:val="24"/>
        </w:rPr>
        <w:t xml:space="preserve">She saw Sebastian apparently walking around, </w:t>
      </w:r>
      <w:proofErr w:type="gramStart"/>
      <w:r>
        <w:rPr>
          <w:color w:val="800080"/>
          <w:sz w:val="24"/>
        </w:rPr>
        <w:t>screamed</w:t>
      </w:r>
      <w:proofErr w:type="gramEnd"/>
      <w:r w:rsidR="00A56F3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</w:t>
      </w:r>
      <w:proofErr w:type="gramStart"/>
      <w:r>
        <w:rPr>
          <w:color w:val="800080"/>
          <w:sz w:val="24"/>
        </w:rPr>
        <w:t>fainted</w:t>
      </w:r>
      <w:proofErr w:type="gramEnd"/>
      <w:r>
        <w:rPr>
          <w:color w:val="800080"/>
          <w:sz w:val="24"/>
        </w:rPr>
        <w:t>.</w:t>
      </w:r>
    </w:p>
    <w:p w14:paraId="2DE888A0" w14:textId="2F3CD4BA" w:rsidR="00C96A7C" w:rsidRDefault="00000000">
      <w:r>
        <w:rPr>
          <w:color w:val="800080"/>
          <w:sz w:val="24"/>
        </w:rPr>
        <w:t>She had obviously woken Carlton</w:t>
      </w:r>
      <w:r w:rsidR="00A56F3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who appeared from his bedroom and, when the girl had regained consciousness, explained everything to her.</w:t>
      </w:r>
    </w:p>
    <w:p w14:paraId="4CCE251C" w14:textId="68925D97" w:rsidR="00C96A7C" w:rsidRDefault="00000000">
      <w:r>
        <w:rPr>
          <w:color w:val="800080"/>
          <w:sz w:val="24"/>
        </w:rPr>
        <w:lastRenderedPageBreak/>
        <w:t>He accused me of being stupid and sent me and Sebastian back to 'our' room</w:t>
      </w:r>
      <w:r w:rsidR="00A56F3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where I hung him up in the cupboard again.</w:t>
      </w:r>
    </w:p>
    <w:p w14:paraId="1B728BD9" w14:textId="77777777" w:rsidR="00C96A7C" w:rsidRDefault="00000000">
      <w:r>
        <w:rPr>
          <w:color w:val="800080"/>
          <w:sz w:val="24"/>
        </w:rPr>
        <w:t>Imagine my surprise when I picked up one of Carlton's detective stories two years later.</w:t>
      </w:r>
    </w:p>
    <w:p w14:paraId="146BD428" w14:textId="6800CBE0" w:rsidR="00C96A7C" w:rsidRDefault="00000000">
      <w:r>
        <w:rPr>
          <w:color w:val="800080"/>
          <w:sz w:val="24"/>
        </w:rPr>
        <w:t xml:space="preserve">There I was, with Sebastian the skeleton, as the main </w:t>
      </w:r>
      <w:r w:rsidR="00A56F36">
        <w:rPr>
          <w:color w:val="800080"/>
          <w:sz w:val="24"/>
        </w:rPr>
        <w:t>character</w:t>
      </w:r>
      <w:r>
        <w:rPr>
          <w:color w:val="800080"/>
          <w:sz w:val="24"/>
        </w:rPr>
        <w:t xml:space="preserve"> in one of his stories for the whole world to read.</w:t>
      </w:r>
    </w:p>
    <w:p w14:paraId="07B6D196" w14:textId="77777777" w:rsidR="00C96A7C" w:rsidRDefault="00000000">
      <w:r>
        <w:rPr>
          <w:color w:val="800080"/>
          <w:sz w:val="24"/>
        </w:rPr>
        <w:t>Still, he didn't use my real name, so I should be glad of that!</w:t>
      </w:r>
    </w:p>
    <w:p w14:paraId="0B930CCF" w14:textId="77777777" w:rsidR="00C96A7C" w:rsidRDefault="00C96A7C"/>
    <w:p w14:paraId="235F2636" w14:textId="77777777" w:rsidR="00C96A7C" w:rsidRDefault="00000000">
      <w:r>
        <w:rPr>
          <w:color w:val="FF8C00"/>
          <w:sz w:val="24"/>
        </w:rPr>
        <w:t>We frequently eat at that restaurant.</w:t>
      </w:r>
    </w:p>
    <w:p w14:paraId="1449A443" w14:textId="77777777" w:rsidR="00C96A7C" w:rsidRDefault="00000000">
      <w:r>
        <w:rPr>
          <w:color w:val="FF8C00"/>
          <w:sz w:val="24"/>
        </w:rPr>
        <w:t>He rarely gets up before 11 o'clock.</w:t>
      </w:r>
    </w:p>
    <w:p w14:paraId="682F4C1E" w14:textId="77777777" w:rsidR="00C96A7C" w:rsidRDefault="00000000">
      <w:r>
        <w:rPr>
          <w:color w:val="FF8C00"/>
          <w:sz w:val="24"/>
        </w:rPr>
        <w:t>She always catches the 8 o'clock bus to work.</w:t>
      </w:r>
    </w:p>
    <w:p w14:paraId="79881A6C" w14:textId="77777777" w:rsidR="00C96A7C" w:rsidRDefault="00000000">
      <w:r>
        <w:rPr>
          <w:color w:val="FF8C00"/>
          <w:sz w:val="24"/>
        </w:rPr>
        <w:t>They never get up early on Sundays.</w:t>
      </w:r>
    </w:p>
    <w:p w14:paraId="756AA747" w14:textId="77777777" w:rsidR="00C96A7C" w:rsidRDefault="00000000">
      <w:r>
        <w:rPr>
          <w:color w:val="FF8C00"/>
          <w:sz w:val="24"/>
        </w:rPr>
        <w:t>She taught me to speak English.</w:t>
      </w:r>
    </w:p>
    <w:p w14:paraId="17A04D5A" w14:textId="77777777" w:rsidR="00C96A7C" w:rsidRDefault="00000000">
      <w:r>
        <w:rPr>
          <w:color w:val="FF8C00"/>
          <w:sz w:val="24"/>
        </w:rPr>
        <w:t>He allowed us to park behind his house.</w:t>
      </w:r>
    </w:p>
    <w:p w14:paraId="7BC4213A" w14:textId="29230424" w:rsidR="00C96A7C" w:rsidRDefault="00000000">
      <w:r>
        <w:rPr>
          <w:color w:val="FF8C00"/>
          <w:sz w:val="24"/>
        </w:rPr>
        <w:t>We invited 50 people to the barbecue, but very few came</w:t>
      </w:r>
      <w:r w:rsidR="00A56F36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only 5 in fact.</w:t>
      </w:r>
    </w:p>
    <w:p w14:paraId="2E3B9C5E" w14:textId="77777777" w:rsidR="00C96A7C" w:rsidRDefault="00000000">
      <w:r>
        <w:rPr>
          <w:color w:val="FF8C00"/>
          <w:sz w:val="24"/>
        </w:rPr>
        <w:t>The next time we had a barbecue, quite a few people came--about 45.</w:t>
      </w:r>
    </w:p>
    <w:p w14:paraId="3FEA8403" w14:textId="77777777" w:rsidR="00C96A7C" w:rsidRDefault="00000000">
      <w:r>
        <w:rPr>
          <w:color w:val="FF8C00"/>
          <w:sz w:val="24"/>
        </w:rPr>
        <w:t>When everybody had finished eating, there was very little (food) left.</w:t>
      </w:r>
    </w:p>
    <w:p w14:paraId="22D733F8" w14:textId="77777777" w:rsidR="00C96A7C" w:rsidRDefault="00000000">
      <w:r>
        <w:rPr>
          <w:color w:val="FF8C00"/>
          <w:sz w:val="24"/>
        </w:rPr>
        <w:t>There's a little meat left if you'd like some.</w:t>
      </w:r>
    </w:p>
    <w:p w14:paraId="34F17282" w14:textId="77777777" w:rsidR="00C96A7C" w:rsidRDefault="00000000">
      <w:r>
        <w:rPr>
          <w:color w:val="FF8C00"/>
          <w:sz w:val="24"/>
        </w:rPr>
        <w:t>She made me do some extra exercises for homework.</w:t>
      </w:r>
    </w:p>
    <w:p w14:paraId="2DC2AEA8" w14:textId="77777777" w:rsidR="00C96A7C" w:rsidRDefault="00000000">
      <w:r>
        <w:rPr>
          <w:color w:val="FF8C00"/>
          <w:sz w:val="24"/>
        </w:rPr>
        <w:t>The other teacher often lets me hand in my assignments late.</w:t>
      </w:r>
    </w:p>
    <w:p w14:paraId="20B33D2C" w14:textId="77777777" w:rsidR="00C96A7C" w:rsidRDefault="00C96A7C"/>
    <w:p w14:paraId="173E882B" w14:textId="77777777" w:rsidR="00C96A7C" w:rsidRDefault="00000000">
      <w:r>
        <w:rPr>
          <w:color w:val="FF0000"/>
          <w:sz w:val="24"/>
        </w:rPr>
        <w:t>In what respect does fact differ from fiction concerning the secrets that people keep to themselves? They are rarely so terrible as to ruin our reputations if revealed.</w:t>
      </w:r>
    </w:p>
    <w:p w14:paraId="54FAA286" w14:textId="77777777" w:rsidR="00C96A7C" w:rsidRDefault="00000000">
      <w:r>
        <w:rPr>
          <w:color w:val="FF0000"/>
          <w:sz w:val="24"/>
        </w:rPr>
        <w:t>Before opening the cupboard door, the writer had put his shirts and his underwear in a couple of drawers.</w:t>
      </w:r>
    </w:p>
    <w:p w14:paraId="2E39E4C5" w14:textId="77777777" w:rsidR="00C96A7C" w:rsidRDefault="00000000">
      <w:r>
        <w:rPr>
          <w:color w:val="FF0000"/>
          <w:sz w:val="24"/>
        </w:rPr>
        <w:t>What was the most frightening thing about the writer's experience? The sight of a skeleton hanging in the cupboard.</w:t>
      </w:r>
    </w:p>
    <w:p w14:paraId="22A79FA5" w14:textId="7B27F6C2" w:rsidR="00C96A7C" w:rsidRPr="00A56F36" w:rsidRDefault="00A56F36">
      <w:pPr>
        <w:rPr>
          <w:rFonts w:eastAsia="SimSun" w:hint="eastAsia"/>
          <w:lang w:eastAsia="zh-CN"/>
        </w:rPr>
      </w:pPr>
      <w:r>
        <w:rPr>
          <w:rFonts w:eastAsia="SimSun"/>
          <w:color w:val="FF0000"/>
          <w:sz w:val="24"/>
          <w:lang w:eastAsia="zh-CN"/>
        </w:rPr>
        <w:lastRenderedPageBreak/>
        <w:t>“</w:t>
      </w:r>
      <w:r w:rsidR="00000000">
        <w:rPr>
          <w:color w:val="FF0000"/>
          <w:sz w:val="24"/>
        </w:rPr>
        <w:t xml:space="preserve">Have you forgotten that I was a medical student once upon </w:t>
      </w:r>
      <w:r w:rsidR="00D64C23">
        <w:rPr>
          <w:color w:val="FF0000"/>
          <w:sz w:val="24"/>
        </w:rPr>
        <w:t>a time</w:t>
      </w:r>
      <w:r w:rsidR="00000000">
        <w:rPr>
          <w:color w:val="FF0000"/>
          <w:sz w:val="24"/>
        </w:rPr>
        <w:t>?</w:t>
      </w:r>
      <w:r>
        <w:rPr>
          <w:rFonts w:eastAsia="SimSun"/>
          <w:color w:val="FF0000"/>
          <w:sz w:val="24"/>
          <w:lang w:eastAsia="zh-CN"/>
        </w:rPr>
        <w:t>”</w:t>
      </w:r>
    </w:p>
    <w:p w14:paraId="72B4D527" w14:textId="4CC971F4" w:rsidR="00C96A7C" w:rsidRPr="00A56F36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The guestroom, which, he said, was little used.</w:t>
      </w:r>
    </w:p>
    <w:sectPr w:rsidR="00C96A7C" w:rsidRPr="00A56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D07DD" w14:textId="77777777" w:rsidR="00DF3B77" w:rsidRDefault="00DF3B77" w:rsidP="00A56F36">
      <w:pPr>
        <w:spacing w:after="0" w:line="240" w:lineRule="auto"/>
      </w:pPr>
      <w:r>
        <w:separator/>
      </w:r>
    </w:p>
  </w:endnote>
  <w:endnote w:type="continuationSeparator" w:id="0">
    <w:p w14:paraId="21084D30" w14:textId="77777777" w:rsidR="00DF3B77" w:rsidRDefault="00DF3B77" w:rsidP="00A5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32A4D" w14:textId="77777777" w:rsidR="00DF3B77" w:rsidRDefault="00DF3B77" w:rsidP="00A56F36">
      <w:pPr>
        <w:spacing w:after="0" w:line="240" w:lineRule="auto"/>
      </w:pPr>
      <w:r>
        <w:separator/>
      </w:r>
    </w:p>
  </w:footnote>
  <w:footnote w:type="continuationSeparator" w:id="0">
    <w:p w14:paraId="0018D684" w14:textId="77777777" w:rsidR="00DF3B77" w:rsidRDefault="00DF3B77" w:rsidP="00A56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721823">
    <w:abstractNumId w:val="8"/>
  </w:num>
  <w:num w:numId="2" w16cid:durableId="617495285">
    <w:abstractNumId w:val="6"/>
  </w:num>
  <w:num w:numId="3" w16cid:durableId="1844201562">
    <w:abstractNumId w:val="5"/>
  </w:num>
  <w:num w:numId="4" w16cid:durableId="941180150">
    <w:abstractNumId w:val="4"/>
  </w:num>
  <w:num w:numId="5" w16cid:durableId="277839727">
    <w:abstractNumId w:val="7"/>
  </w:num>
  <w:num w:numId="6" w16cid:durableId="149560361">
    <w:abstractNumId w:val="3"/>
  </w:num>
  <w:num w:numId="7" w16cid:durableId="26954535">
    <w:abstractNumId w:val="2"/>
  </w:num>
  <w:num w:numId="8" w16cid:durableId="174923667">
    <w:abstractNumId w:val="1"/>
  </w:num>
  <w:num w:numId="9" w16cid:durableId="61991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257"/>
    <w:rsid w:val="000D2ACA"/>
    <w:rsid w:val="0015074B"/>
    <w:rsid w:val="0029639D"/>
    <w:rsid w:val="002C6B93"/>
    <w:rsid w:val="00303338"/>
    <w:rsid w:val="00326F90"/>
    <w:rsid w:val="003C3FF1"/>
    <w:rsid w:val="00845E2D"/>
    <w:rsid w:val="00A56F36"/>
    <w:rsid w:val="00AA1D8D"/>
    <w:rsid w:val="00B40B69"/>
    <w:rsid w:val="00B47730"/>
    <w:rsid w:val="00BE2B10"/>
    <w:rsid w:val="00C62EBD"/>
    <w:rsid w:val="00C96A7C"/>
    <w:rsid w:val="00CB0664"/>
    <w:rsid w:val="00D64C23"/>
    <w:rsid w:val="00DF3B77"/>
    <w:rsid w:val="00E56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03981D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883</Words>
  <Characters>3898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17</cp:revision>
  <dcterms:created xsi:type="dcterms:W3CDTF">2013-12-23T23:15:00Z</dcterms:created>
  <dcterms:modified xsi:type="dcterms:W3CDTF">2025-04-18T11:14:00Z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4cedecf43ae86ccef1278d701a5bd42f40f20a3fe5da757f18aa686ab8853471</vt:lpwstr>
  </property>
</Properties>
</file>