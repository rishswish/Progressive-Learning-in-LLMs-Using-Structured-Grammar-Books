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C714" w14:textId="77777777" w:rsidR="005F3E42" w:rsidRDefault="00000000">
      <w:r>
        <w:rPr>
          <w:color w:val="0000FF"/>
          <w:sz w:val="24"/>
        </w:rPr>
        <w:t>How do cats try to protect themselves when falling from great heights?</w:t>
      </w:r>
    </w:p>
    <w:p w14:paraId="59FD5136" w14:textId="77777777" w:rsidR="005F3E42" w:rsidRDefault="00000000">
      <w:r>
        <w:rPr>
          <w:color w:val="0000FF"/>
          <w:sz w:val="24"/>
        </w:rPr>
        <w:t>Cats never fail to fascinate human beings.</w:t>
      </w:r>
    </w:p>
    <w:p w14:paraId="662163B3" w14:textId="77777777" w:rsidR="005F3E42" w:rsidRDefault="00000000">
      <w:r>
        <w:rPr>
          <w:color w:val="0000FF"/>
          <w:sz w:val="24"/>
        </w:rPr>
        <w:t>They can be friendly and affectionate towards humans, but they lead mysterious lives of their own as well.</w:t>
      </w:r>
    </w:p>
    <w:p w14:paraId="29FAB720" w14:textId="77777777" w:rsidR="005F3E42" w:rsidRDefault="00000000">
      <w:r>
        <w:rPr>
          <w:color w:val="0000FF"/>
          <w:sz w:val="24"/>
        </w:rPr>
        <w:t>They never become submissive like dogs and horses.</w:t>
      </w:r>
    </w:p>
    <w:p w14:paraId="12500C16" w14:textId="77777777" w:rsidR="005F3E42" w:rsidRDefault="00000000">
      <w:r>
        <w:rPr>
          <w:color w:val="0000FF"/>
          <w:sz w:val="24"/>
        </w:rPr>
        <w:t>As a result, humans have learned to respect feline independence.</w:t>
      </w:r>
    </w:p>
    <w:p w14:paraId="23EC6A15" w14:textId="77777777" w:rsidR="005F3E42" w:rsidRDefault="00000000">
      <w:r>
        <w:rPr>
          <w:color w:val="0000FF"/>
          <w:sz w:val="24"/>
        </w:rPr>
        <w:t>Most cats remain suspicious of humans all their lives.</w:t>
      </w:r>
    </w:p>
    <w:p w14:paraId="3FAE630C" w14:textId="2FC5D6C3" w:rsidR="005F3E42" w:rsidRDefault="00000000">
      <w:r>
        <w:rPr>
          <w:color w:val="0000FF"/>
          <w:sz w:val="24"/>
        </w:rPr>
        <w:t>One of the things that fascinates us most about cats is the popular belief that they have nine lives.</w:t>
      </w:r>
    </w:p>
    <w:p w14:paraId="201A9EC6" w14:textId="77777777" w:rsidR="005F3E42" w:rsidRDefault="00000000">
      <w:r>
        <w:rPr>
          <w:color w:val="0000FF"/>
          <w:sz w:val="24"/>
        </w:rPr>
        <w:t>Apparently, there is a good deal of truth in this idea.</w:t>
      </w:r>
    </w:p>
    <w:p w14:paraId="3849DC7C" w14:textId="77777777" w:rsidR="005F3E42" w:rsidRDefault="00000000">
      <w:r>
        <w:rPr>
          <w:color w:val="0000FF"/>
          <w:sz w:val="24"/>
        </w:rPr>
        <w:t>A cat's ability to survive falls is based on fact.</w:t>
      </w:r>
    </w:p>
    <w:p w14:paraId="049C50A0" w14:textId="70C563BB" w:rsidR="005F3E42" w:rsidRDefault="00000000">
      <w:r>
        <w:rPr>
          <w:color w:val="0000FF"/>
          <w:sz w:val="24"/>
        </w:rPr>
        <w:t>Recently</w:t>
      </w:r>
      <w:r w:rsidR="00487C92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the New York Animal Medical Centre made a study of 132 cats over a period of five months.</w:t>
      </w:r>
    </w:p>
    <w:p w14:paraId="7BCDB9DA" w14:textId="77777777" w:rsidR="005F3E42" w:rsidRDefault="00000000">
      <w:r>
        <w:rPr>
          <w:color w:val="0000FF"/>
          <w:sz w:val="24"/>
        </w:rPr>
        <w:t>All these cats had one experience in common: they had fallen off high buildings, yet only eight of them died from shock or injuries.</w:t>
      </w:r>
    </w:p>
    <w:p w14:paraId="1E5FD516" w14:textId="77777777" w:rsidR="005F3E42" w:rsidRDefault="00000000">
      <w:r>
        <w:rPr>
          <w:color w:val="0000FF"/>
          <w:sz w:val="24"/>
        </w:rPr>
        <w:t>Of course, New York is the ideal place for such an interesting study, because there is no shortage of tall buildings.</w:t>
      </w:r>
    </w:p>
    <w:p w14:paraId="5D7E6E41" w14:textId="39314C58" w:rsidR="005F3E42" w:rsidRDefault="00000000">
      <w:r>
        <w:rPr>
          <w:color w:val="0000FF"/>
          <w:sz w:val="24"/>
        </w:rPr>
        <w:t xml:space="preserve">There are plenty of high-rise </w:t>
      </w:r>
      <w:r w:rsidR="00487C92">
        <w:rPr>
          <w:color w:val="0000FF"/>
          <w:sz w:val="24"/>
        </w:rPr>
        <w:t>window sills</w:t>
      </w:r>
      <w:r>
        <w:rPr>
          <w:color w:val="0000FF"/>
          <w:sz w:val="24"/>
        </w:rPr>
        <w:t xml:space="preserve"> to fall from!</w:t>
      </w:r>
    </w:p>
    <w:p w14:paraId="56589578" w14:textId="290ACD48" w:rsidR="005F3E42" w:rsidRDefault="00000000">
      <w:r>
        <w:rPr>
          <w:color w:val="0000FF"/>
          <w:sz w:val="24"/>
        </w:rPr>
        <w:t xml:space="preserve">One cat, Sabrina, fell 32 </w:t>
      </w:r>
      <w:r w:rsidR="00487C92">
        <w:rPr>
          <w:color w:val="0000FF"/>
          <w:sz w:val="24"/>
        </w:rPr>
        <w:t>stories</w:t>
      </w:r>
      <w:r>
        <w:rPr>
          <w:color w:val="0000FF"/>
          <w:sz w:val="24"/>
        </w:rPr>
        <w:t>, yet only suffered from a broken tooth.</w:t>
      </w:r>
    </w:p>
    <w:p w14:paraId="1F6AFEFA" w14:textId="77777777" w:rsidR="005F3E42" w:rsidRDefault="00000000">
      <w:r>
        <w:rPr>
          <w:color w:val="0000FF"/>
          <w:sz w:val="24"/>
        </w:rPr>
        <w:t>'Cats behave like well-trained paratroopers,' a doctor said.</w:t>
      </w:r>
    </w:p>
    <w:p w14:paraId="66C48340" w14:textId="77777777" w:rsidR="005F3E42" w:rsidRDefault="00000000">
      <w:r>
        <w:rPr>
          <w:color w:val="0000FF"/>
          <w:sz w:val="24"/>
        </w:rPr>
        <w:t>It seems that the further cats fall, the less they are likely to injure themselves.</w:t>
      </w:r>
    </w:p>
    <w:p w14:paraId="1BEC2490" w14:textId="77777777" w:rsidR="005F3E42" w:rsidRDefault="00000000">
      <w:r>
        <w:rPr>
          <w:color w:val="0000FF"/>
          <w:sz w:val="24"/>
        </w:rPr>
        <w:t>In a long drop, they reach speeds of 60 miles an hour and more.</w:t>
      </w:r>
    </w:p>
    <w:p w14:paraId="4D437AE2" w14:textId="77777777" w:rsidR="005F3E42" w:rsidRDefault="00000000">
      <w:r>
        <w:rPr>
          <w:color w:val="0000FF"/>
          <w:sz w:val="24"/>
        </w:rPr>
        <w:t>At high speeds, falling cats have time to relax.</w:t>
      </w:r>
    </w:p>
    <w:p w14:paraId="30CE1063" w14:textId="77777777" w:rsidR="005F3E42" w:rsidRDefault="00000000">
      <w:r>
        <w:rPr>
          <w:color w:val="0000FF"/>
          <w:sz w:val="24"/>
        </w:rPr>
        <w:t>They stretch out their legs like flying squirrels.</w:t>
      </w:r>
    </w:p>
    <w:p w14:paraId="6C576919" w14:textId="5123E2D1" w:rsidR="005F3E42" w:rsidRDefault="00000000">
      <w:r>
        <w:rPr>
          <w:color w:val="0000FF"/>
          <w:sz w:val="24"/>
        </w:rPr>
        <w:t xml:space="preserve">This increases their </w:t>
      </w:r>
      <w:r w:rsidR="00487C92">
        <w:rPr>
          <w:color w:val="0000FF"/>
          <w:sz w:val="24"/>
        </w:rPr>
        <w:t>air resistance</w:t>
      </w:r>
      <w:r>
        <w:rPr>
          <w:color w:val="0000FF"/>
          <w:sz w:val="24"/>
        </w:rPr>
        <w:t xml:space="preserve"> and reduces the shock of impact when they hit the ground.</w:t>
      </w:r>
    </w:p>
    <w:p w14:paraId="7067DAB1" w14:textId="77777777" w:rsidR="005F3E42" w:rsidRDefault="005F3E42"/>
    <w:p w14:paraId="5B3DA6D2" w14:textId="77777777" w:rsidR="005F3E42" w:rsidRDefault="00000000">
      <w:r>
        <w:rPr>
          <w:color w:val="008000"/>
          <w:sz w:val="24"/>
        </w:rPr>
        <w:lastRenderedPageBreak/>
        <w:t>The New York Animal Medical Centre recently made a study of 132 cats.</w:t>
      </w:r>
    </w:p>
    <w:p w14:paraId="67359D21" w14:textId="77777777" w:rsidR="005F3E42" w:rsidRDefault="00000000">
      <w:r>
        <w:rPr>
          <w:color w:val="008000"/>
          <w:sz w:val="24"/>
        </w:rPr>
        <w:t>All these cats had one thing in common: they had fallen off high buildings, yet only eight of them had died from shock or injuries.</w:t>
      </w:r>
    </w:p>
    <w:p w14:paraId="0ED9E8D6" w14:textId="619137D8" w:rsidR="005F3E42" w:rsidRDefault="00000000">
      <w:r>
        <w:rPr>
          <w:color w:val="008000"/>
          <w:sz w:val="24"/>
        </w:rPr>
        <w:t xml:space="preserve">One cat, Sabrina, had fallen 32 </w:t>
      </w:r>
      <w:r w:rsidR="00487C92">
        <w:rPr>
          <w:color w:val="008000"/>
          <w:sz w:val="24"/>
        </w:rPr>
        <w:t>stories</w:t>
      </w:r>
      <w:r>
        <w:rPr>
          <w:color w:val="008000"/>
          <w:sz w:val="24"/>
        </w:rPr>
        <w:t xml:space="preserve"> but only suffered from a broken tooth.</w:t>
      </w:r>
    </w:p>
    <w:p w14:paraId="58C61828" w14:textId="4A963639" w:rsidR="005F3E42" w:rsidRDefault="00000000">
      <w:r>
        <w:rPr>
          <w:color w:val="008000"/>
          <w:sz w:val="24"/>
        </w:rPr>
        <w:t>When falling at speeds up to 60 miles per hour, cats stretch their legs</w:t>
      </w:r>
      <w:r w:rsidR="00487C92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which increases their </w:t>
      </w:r>
      <w:r w:rsidR="00487C92">
        <w:rPr>
          <w:color w:val="008000"/>
          <w:sz w:val="24"/>
        </w:rPr>
        <w:t>air resistance</w:t>
      </w:r>
      <w:r>
        <w:rPr>
          <w:color w:val="008000"/>
          <w:sz w:val="24"/>
        </w:rPr>
        <w:t xml:space="preserve"> and reduces the shock of impact on hitting the ground.</w:t>
      </w:r>
    </w:p>
    <w:p w14:paraId="42999C22" w14:textId="77777777" w:rsidR="005F3E42" w:rsidRDefault="005F3E42"/>
    <w:p w14:paraId="1A07A9E2" w14:textId="77777777" w:rsidR="005F3E42" w:rsidRDefault="00000000">
      <w:r>
        <w:rPr>
          <w:color w:val="800080"/>
          <w:sz w:val="24"/>
        </w:rPr>
        <w:t>Human beings like to keep dogs and cats.</w:t>
      </w:r>
    </w:p>
    <w:p w14:paraId="330CFB4D" w14:textId="77777777" w:rsidR="005F3E42" w:rsidRDefault="00000000">
      <w:r>
        <w:rPr>
          <w:color w:val="800080"/>
          <w:sz w:val="24"/>
        </w:rPr>
        <w:t>Dogs are submissive and faithful to their masters, but cats like to be independent.</w:t>
      </w:r>
    </w:p>
    <w:p w14:paraId="1411754B" w14:textId="77777777" w:rsidR="005F3E42" w:rsidRDefault="00000000">
      <w:r>
        <w:rPr>
          <w:color w:val="800080"/>
          <w:sz w:val="24"/>
        </w:rPr>
        <w:t>Cats are especially lovable when they are still kittens.</w:t>
      </w:r>
    </w:p>
    <w:p w14:paraId="7CCD7A2F" w14:textId="41C99678" w:rsidR="005F3E42" w:rsidRDefault="00000000">
      <w:r>
        <w:rPr>
          <w:color w:val="800080"/>
          <w:sz w:val="24"/>
        </w:rPr>
        <w:t>As kittens</w:t>
      </w:r>
      <w:r w:rsidR="00487C92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they like to play by chasing anything that moves.</w:t>
      </w:r>
    </w:p>
    <w:p w14:paraId="71D56943" w14:textId="69A454AF" w:rsidR="005F3E42" w:rsidRDefault="00000000">
      <w:r>
        <w:rPr>
          <w:color w:val="800080"/>
          <w:sz w:val="24"/>
        </w:rPr>
        <w:t>That's how they learn to hunt mice, birds, insects</w:t>
      </w:r>
      <w:r w:rsidR="00487C92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other small creatures.</w:t>
      </w:r>
    </w:p>
    <w:p w14:paraId="233429DA" w14:textId="25DE1356" w:rsidR="005F3E42" w:rsidRDefault="00000000">
      <w:r>
        <w:rPr>
          <w:color w:val="800080"/>
          <w:sz w:val="24"/>
        </w:rPr>
        <w:t xml:space="preserve">A lot of people keep cats </w:t>
      </w:r>
      <w:r w:rsidR="00487C92">
        <w:rPr>
          <w:rFonts w:eastAsia="SimSun" w:hint="eastAsia"/>
          <w:color w:val="800080"/>
          <w:sz w:val="24"/>
          <w:lang w:eastAsia="zh-CN"/>
        </w:rPr>
        <w:t>so</w:t>
      </w:r>
      <w:r>
        <w:rPr>
          <w:color w:val="800080"/>
          <w:sz w:val="24"/>
        </w:rPr>
        <w:t xml:space="preserve"> they can have a pet</w:t>
      </w:r>
      <w:r w:rsidR="002433A0">
        <w:rPr>
          <w:color w:val="800080"/>
          <w:sz w:val="24"/>
        </w:rPr>
        <w:t>.</w:t>
      </w:r>
      <w:r>
        <w:rPr>
          <w:color w:val="800080"/>
          <w:sz w:val="24"/>
        </w:rPr>
        <w:t xml:space="preserve"> As kittens grow into cats, they like to stay indoors.</w:t>
      </w:r>
    </w:p>
    <w:p w14:paraId="23364313" w14:textId="77777777" w:rsidR="005F3E42" w:rsidRDefault="00000000">
      <w:r>
        <w:rPr>
          <w:color w:val="800080"/>
          <w:sz w:val="24"/>
        </w:rPr>
        <w:t>They like regular meals and enjoy sleeping in front of a nice fire.</w:t>
      </w:r>
    </w:p>
    <w:p w14:paraId="73B7F030" w14:textId="77777777" w:rsidR="005F3E42" w:rsidRDefault="00000000">
      <w:r>
        <w:rPr>
          <w:color w:val="800080"/>
          <w:sz w:val="24"/>
        </w:rPr>
        <w:t>However, they also like going out.</w:t>
      </w:r>
    </w:p>
    <w:p w14:paraId="72865BCB" w14:textId="1AE6A079" w:rsidR="005F3E42" w:rsidRDefault="00000000">
      <w:r>
        <w:rPr>
          <w:color w:val="800080"/>
          <w:sz w:val="24"/>
        </w:rPr>
        <w:t xml:space="preserve">During the </w:t>
      </w:r>
      <w:r w:rsidR="00487C92">
        <w:rPr>
          <w:color w:val="800080"/>
          <w:sz w:val="24"/>
        </w:rPr>
        <w:t>daytime</w:t>
      </w:r>
      <w:r>
        <w:rPr>
          <w:color w:val="800080"/>
          <w:sz w:val="24"/>
        </w:rPr>
        <w:t xml:space="preserve"> and at night</w:t>
      </w:r>
      <w:r w:rsidR="00487C92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they like to go hunting.</w:t>
      </w:r>
    </w:p>
    <w:p w14:paraId="277C6C6A" w14:textId="77777777" w:rsidR="005F3E42" w:rsidRDefault="00000000">
      <w:r>
        <w:rPr>
          <w:color w:val="800080"/>
          <w:sz w:val="24"/>
        </w:rPr>
        <w:t>Sometimes during the night they have fights with other cats.</w:t>
      </w:r>
    </w:p>
    <w:p w14:paraId="6B57E71C" w14:textId="77777777" w:rsidR="005F3E42" w:rsidRDefault="00000000">
      <w:r>
        <w:rPr>
          <w:color w:val="800080"/>
          <w:sz w:val="24"/>
        </w:rPr>
        <w:t>Cats are very clean animals.</w:t>
      </w:r>
    </w:p>
    <w:p w14:paraId="264A1DC0" w14:textId="77777777" w:rsidR="005F3E42" w:rsidRDefault="00000000">
      <w:r>
        <w:rPr>
          <w:color w:val="800080"/>
          <w:sz w:val="24"/>
        </w:rPr>
        <w:t>You often see them washing themselves.</w:t>
      </w:r>
    </w:p>
    <w:p w14:paraId="04641CE7" w14:textId="676C2CA8" w:rsidR="005F3E42" w:rsidRDefault="00000000">
      <w:r>
        <w:rPr>
          <w:color w:val="800080"/>
          <w:sz w:val="24"/>
        </w:rPr>
        <w:t xml:space="preserve">Human beings are fascinated by their </w:t>
      </w:r>
      <w:r w:rsidR="00487C92">
        <w:rPr>
          <w:color w:val="800080"/>
          <w:sz w:val="24"/>
        </w:rPr>
        <w:t>behavior</w:t>
      </w:r>
      <w:r>
        <w:rPr>
          <w:color w:val="800080"/>
          <w:sz w:val="24"/>
        </w:rPr>
        <w:t xml:space="preserve"> because cats are domestic animals, while at the same time they enjoy their independence.</w:t>
      </w:r>
    </w:p>
    <w:p w14:paraId="0FB58EB5" w14:textId="77777777" w:rsidR="005F3E42" w:rsidRDefault="00000000">
      <w:r>
        <w:rPr>
          <w:color w:val="800080"/>
          <w:sz w:val="24"/>
        </w:rPr>
        <w:t>I'm afraid I have to report a little accident: my baby tore some of the pages from the book you kindly lent me.</w:t>
      </w:r>
    </w:p>
    <w:p w14:paraId="43305F7D" w14:textId="77777777" w:rsidR="005F3E42" w:rsidRDefault="00000000">
      <w:r>
        <w:rPr>
          <w:color w:val="800080"/>
          <w:sz w:val="24"/>
        </w:rPr>
        <w:t>I am very sorry that this happened.</w:t>
      </w:r>
    </w:p>
    <w:p w14:paraId="31CC1EEB" w14:textId="77777777" w:rsidR="005F3E42" w:rsidRDefault="00000000">
      <w:r>
        <w:rPr>
          <w:color w:val="800080"/>
          <w:sz w:val="24"/>
        </w:rPr>
        <w:t>I had left the book on a low table, but the baby got hold of it and tore several pages.</w:t>
      </w:r>
    </w:p>
    <w:p w14:paraId="7ECAF569" w14:textId="77777777" w:rsidR="005F3E42" w:rsidRDefault="00000000">
      <w:r>
        <w:rPr>
          <w:color w:val="800080"/>
          <w:sz w:val="24"/>
        </w:rPr>
        <w:t>However, I was able to buy another copy and I'm sending it to you by separate post.</w:t>
      </w:r>
    </w:p>
    <w:p w14:paraId="4B35A764" w14:textId="77777777" w:rsidR="005F3E42" w:rsidRDefault="00000000">
      <w:r>
        <w:rPr>
          <w:color w:val="800080"/>
          <w:sz w:val="24"/>
        </w:rPr>
        <w:lastRenderedPageBreak/>
        <w:t>Please let me know when it arrives.</w:t>
      </w:r>
    </w:p>
    <w:p w14:paraId="6463970B" w14:textId="77777777" w:rsidR="005F3E42" w:rsidRDefault="00000000">
      <w:r>
        <w:rPr>
          <w:color w:val="800080"/>
          <w:sz w:val="24"/>
        </w:rPr>
        <w:t>My kindest regards to you all.</w:t>
      </w:r>
    </w:p>
    <w:p w14:paraId="5BA67A87" w14:textId="77777777" w:rsidR="005F3E42" w:rsidRDefault="005F3E42"/>
    <w:p w14:paraId="1CB77EB6" w14:textId="77777777" w:rsidR="005F3E42" w:rsidRDefault="00000000">
      <w:r>
        <w:rPr>
          <w:color w:val="FF8C00"/>
          <w:sz w:val="24"/>
        </w:rPr>
        <w:t>This study of cats is so interesting.</w:t>
      </w:r>
    </w:p>
    <w:p w14:paraId="4684D4A6" w14:textId="77777777" w:rsidR="005F3E42" w:rsidRDefault="00000000">
      <w:r>
        <w:rPr>
          <w:color w:val="FF8C00"/>
          <w:sz w:val="24"/>
        </w:rPr>
        <w:t>It's such an interesting study.</w:t>
      </w:r>
    </w:p>
    <w:p w14:paraId="70DEB78C" w14:textId="77777777" w:rsidR="005F3E42" w:rsidRDefault="00000000">
      <w:r>
        <w:rPr>
          <w:color w:val="FF8C00"/>
          <w:sz w:val="24"/>
        </w:rPr>
        <w:t>These studies of cats are SO interesting.</w:t>
      </w:r>
    </w:p>
    <w:p w14:paraId="2B346E7F" w14:textId="77777777" w:rsidR="005F3E42" w:rsidRDefault="00000000">
      <w:r>
        <w:rPr>
          <w:color w:val="FF8C00"/>
          <w:sz w:val="24"/>
        </w:rPr>
        <w:t>They're such interesting studies.</w:t>
      </w:r>
    </w:p>
    <w:p w14:paraId="157FC2B3" w14:textId="0180B45C" w:rsidR="005F3E42" w:rsidRDefault="00000000">
      <w:r>
        <w:rPr>
          <w:color w:val="FF8C00"/>
          <w:sz w:val="24"/>
        </w:rPr>
        <w:t xml:space="preserve">They found it so difficult to study the </w:t>
      </w:r>
      <w:r w:rsidR="00487C92">
        <w:rPr>
          <w:color w:val="FF8C00"/>
          <w:sz w:val="24"/>
        </w:rPr>
        <w:t>behavior</w:t>
      </w:r>
      <w:r>
        <w:rPr>
          <w:color w:val="FF8C00"/>
          <w:sz w:val="24"/>
        </w:rPr>
        <w:t xml:space="preserve"> of cats.</w:t>
      </w:r>
    </w:p>
    <w:p w14:paraId="615D0838" w14:textId="6178259B" w:rsidR="005F3E42" w:rsidRDefault="00000000">
      <w:r>
        <w:rPr>
          <w:color w:val="FF8C00"/>
          <w:sz w:val="24"/>
        </w:rPr>
        <w:t xml:space="preserve">They had such difficulty studying the </w:t>
      </w:r>
      <w:r w:rsidR="00487C92">
        <w:rPr>
          <w:color w:val="FF8C00"/>
          <w:sz w:val="24"/>
        </w:rPr>
        <w:t>behavior</w:t>
      </w:r>
      <w:r>
        <w:rPr>
          <w:color w:val="FF8C00"/>
          <w:sz w:val="24"/>
        </w:rPr>
        <w:t xml:space="preserve"> of cats.</w:t>
      </w:r>
    </w:p>
    <w:p w14:paraId="49113937" w14:textId="77777777" w:rsidR="005F3E42" w:rsidRDefault="00000000">
      <w:r>
        <w:rPr>
          <w:color w:val="FF8C00"/>
          <w:sz w:val="24"/>
        </w:rPr>
        <w:t>The film was so funny, we laughed all the way through it.</w:t>
      </w:r>
    </w:p>
    <w:p w14:paraId="34CCC9E6" w14:textId="77777777" w:rsidR="005F3E42" w:rsidRDefault="00000000">
      <w:r>
        <w:rPr>
          <w:color w:val="FF8C00"/>
          <w:sz w:val="24"/>
        </w:rPr>
        <w:t>We all had such fun at the seaside.</w:t>
      </w:r>
    </w:p>
    <w:p w14:paraId="2F6A4B02" w14:textId="77777777" w:rsidR="005F3E42" w:rsidRDefault="00000000">
      <w:r>
        <w:rPr>
          <w:color w:val="FF8C00"/>
          <w:sz w:val="24"/>
        </w:rPr>
        <w:t>It's a pity you weren't there.</w:t>
      </w:r>
    </w:p>
    <w:p w14:paraId="1BCC4606" w14:textId="77777777" w:rsidR="005F3E42" w:rsidRDefault="00000000">
      <w:r>
        <w:rPr>
          <w:color w:val="FF8C00"/>
          <w:sz w:val="24"/>
        </w:rPr>
        <w:t>It's such an unusual exhibition, I'm sure you'll enjoy it.</w:t>
      </w:r>
    </w:p>
    <w:p w14:paraId="06A713CC" w14:textId="77777777" w:rsidR="005F3E42" w:rsidRDefault="00000000">
      <w:r>
        <w:rPr>
          <w:color w:val="FF8C00"/>
          <w:sz w:val="24"/>
        </w:rPr>
        <w:t>The twins are so alike, you can't tell the difference between them.</w:t>
      </w:r>
    </w:p>
    <w:p w14:paraId="52AF34C0" w14:textId="77777777" w:rsidR="005F3E42" w:rsidRDefault="00000000">
      <w:r>
        <w:rPr>
          <w:color w:val="FF8C00"/>
          <w:sz w:val="24"/>
        </w:rPr>
        <w:t>There was such a loud noise, everyone jumped.</w:t>
      </w:r>
    </w:p>
    <w:p w14:paraId="26879A12" w14:textId="77777777" w:rsidR="005F3E42" w:rsidRDefault="005F3E42"/>
    <w:p w14:paraId="3B2E62BB" w14:textId="77777777" w:rsidR="005F3E42" w:rsidRDefault="00000000">
      <w:r>
        <w:rPr>
          <w:color w:val="FF0000"/>
          <w:sz w:val="24"/>
        </w:rPr>
        <w:t>We find cats endlessly fascinating because we feel there is a good deal we do not know about their lives.</w:t>
      </w:r>
    </w:p>
    <w:p w14:paraId="7D8E70A1" w14:textId="77777777" w:rsidR="005F3E42" w:rsidRDefault="00000000">
      <w:r>
        <w:rPr>
          <w:color w:val="FF0000"/>
          <w:sz w:val="24"/>
        </w:rPr>
        <w:t>A recent study of 132 cats in New York proved that cats falling from great heights are seldom killed.</w:t>
      </w:r>
    </w:p>
    <w:p w14:paraId="5C83C261" w14:textId="77777777" w:rsidR="005F3E42" w:rsidRDefault="00000000">
      <w:r>
        <w:rPr>
          <w:color w:val="FF0000"/>
          <w:sz w:val="24"/>
        </w:rPr>
        <w:t>Cats can survive great falls mainly because the further they fall, the less likely they are to injure themselves.</w:t>
      </w:r>
    </w:p>
    <w:p w14:paraId="45C4E0AD" w14:textId="77777777" w:rsidR="005F3E42" w:rsidRDefault="00000000">
      <w:r>
        <w:rPr>
          <w:color w:val="FF0000"/>
          <w:sz w:val="24"/>
        </w:rPr>
        <w:t>Cats have an unfailing fascination for most people.</w:t>
      </w:r>
    </w:p>
    <w:p w14:paraId="2CEC13BB" w14:textId="77777777" w:rsidR="005F3E42" w:rsidRDefault="00000000">
      <w:r>
        <w:rPr>
          <w:color w:val="FF0000"/>
          <w:sz w:val="24"/>
        </w:rPr>
        <w:t>Cats never become submissive in the way that dogs and horses do.</w:t>
      </w:r>
    </w:p>
    <w:p w14:paraId="77BDC053" w14:textId="77777777" w:rsidR="005F3E42" w:rsidRDefault="00000000">
      <w:r>
        <w:rPr>
          <w:color w:val="FF0000"/>
          <w:sz w:val="24"/>
        </w:rPr>
        <w:t>It is popularly believed that cats have nine lives.</w:t>
      </w:r>
    </w:p>
    <w:p w14:paraId="458836B9" w14:textId="77777777" w:rsidR="005F3E42" w:rsidRDefault="00000000">
      <w:r>
        <w:rPr>
          <w:color w:val="FF0000"/>
          <w:sz w:val="24"/>
        </w:rPr>
        <w:t>New York is ideal for this study because of the number of high-rise buildings.</w:t>
      </w:r>
    </w:p>
    <w:p w14:paraId="15A839BE" w14:textId="77777777" w:rsidR="005F3E42" w:rsidRDefault="00000000">
      <w:r>
        <w:rPr>
          <w:color w:val="FF0000"/>
          <w:sz w:val="24"/>
        </w:rPr>
        <w:lastRenderedPageBreak/>
        <w:t>Over a period of five months, there was a study of 132 cats in New York.</w:t>
      </w:r>
    </w:p>
    <w:p w14:paraId="71BBDC07" w14:textId="77777777" w:rsidR="005F3E42" w:rsidRDefault="00000000">
      <w:r>
        <w:rPr>
          <w:color w:val="FF0000"/>
          <w:sz w:val="24"/>
        </w:rPr>
        <w:t>Most cats are suspicious of human beings throughout their lives.</w:t>
      </w:r>
    </w:p>
    <w:p w14:paraId="4EF4E69D" w14:textId="77777777" w:rsidR="005F3E42" w:rsidRDefault="00000000">
      <w:r>
        <w:rPr>
          <w:color w:val="FF0000"/>
          <w:sz w:val="24"/>
        </w:rPr>
        <w:t>It would seem there is a good deal of truth in this idea.</w:t>
      </w:r>
    </w:p>
    <w:p w14:paraId="243FE86F" w14:textId="77777777" w:rsidR="005F3E42" w:rsidRDefault="00000000">
      <w:r>
        <w:rPr>
          <w:color w:val="FF0000"/>
          <w:sz w:val="24"/>
        </w:rPr>
        <w:t>That cats can survive falls from great heights is supported by the facts.</w:t>
      </w:r>
    </w:p>
    <w:p w14:paraId="42C4A42B" w14:textId="6DCD1CB3" w:rsidR="005F3E42" w:rsidRDefault="00000000">
      <w:r>
        <w:rPr>
          <w:color w:val="FF0000"/>
          <w:sz w:val="24"/>
        </w:rPr>
        <w:t xml:space="preserve">One cat fell 32 </w:t>
      </w:r>
      <w:r w:rsidR="00487C92">
        <w:rPr>
          <w:color w:val="FF0000"/>
          <w:sz w:val="24"/>
        </w:rPr>
        <w:t>stories</w:t>
      </w:r>
      <w:r>
        <w:rPr>
          <w:color w:val="FF0000"/>
          <w:sz w:val="24"/>
        </w:rPr>
        <w:t>. Even so</w:t>
      </w:r>
      <w:r w:rsidR="00487C92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she only suffered a broken tooth.</w:t>
      </w:r>
    </w:p>
    <w:sectPr w:rsidR="005F3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F350C" w14:textId="77777777" w:rsidR="004B154B" w:rsidRDefault="004B154B" w:rsidP="00487C92">
      <w:pPr>
        <w:spacing w:after="0" w:line="240" w:lineRule="auto"/>
      </w:pPr>
      <w:r>
        <w:separator/>
      </w:r>
    </w:p>
  </w:endnote>
  <w:endnote w:type="continuationSeparator" w:id="0">
    <w:p w14:paraId="3F78A387" w14:textId="77777777" w:rsidR="004B154B" w:rsidRDefault="004B154B" w:rsidP="0048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5303B" w14:textId="77777777" w:rsidR="004B154B" w:rsidRDefault="004B154B" w:rsidP="00487C92">
      <w:pPr>
        <w:spacing w:after="0" w:line="240" w:lineRule="auto"/>
      </w:pPr>
      <w:r>
        <w:separator/>
      </w:r>
    </w:p>
  </w:footnote>
  <w:footnote w:type="continuationSeparator" w:id="0">
    <w:p w14:paraId="3C10C112" w14:textId="77777777" w:rsidR="004B154B" w:rsidRDefault="004B154B" w:rsidP="00487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925186">
    <w:abstractNumId w:val="8"/>
  </w:num>
  <w:num w:numId="2" w16cid:durableId="1682514060">
    <w:abstractNumId w:val="6"/>
  </w:num>
  <w:num w:numId="3" w16cid:durableId="565457225">
    <w:abstractNumId w:val="5"/>
  </w:num>
  <w:num w:numId="4" w16cid:durableId="168831911">
    <w:abstractNumId w:val="4"/>
  </w:num>
  <w:num w:numId="5" w16cid:durableId="1067073276">
    <w:abstractNumId w:val="7"/>
  </w:num>
  <w:num w:numId="6" w16cid:durableId="967471718">
    <w:abstractNumId w:val="3"/>
  </w:num>
  <w:num w:numId="7" w16cid:durableId="2120643059">
    <w:abstractNumId w:val="2"/>
  </w:num>
  <w:num w:numId="8" w16cid:durableId="932780385">
    <w:abstractNumId w:val="1"/>
  </w:num>
  <w:num w:numId="9" w16cid:durableId="20907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3A0"/>
    <w:rsid w:val="0029639D"/>
    <w:rsid w:val="00303338"/>
    <w:rsid w:val="00326F90"/>
    <w:rsid w:val="00426ACC"/>
    <w:rsid w:val="00487C92"/>
    <w:rsid w:val="004B154B"/>
    <w:rsid w:val="005F3E42"/>
    <w:rsid w:val="00AA1D8D"/>
    <w:rsid w:val="00B40B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DE206D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837</Words>
  <Characters>3804</Characters>
  <Application>Microsoft Office Word</Application>
  <DocSecurity>0</DocSecurity>
  <Lines>86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4</cp:revision>
  <dcterms:created xsi:type="dcterms:W3CDTF">2013-12-23T23:15:00Z</dcterms:created>
  <dcterms:modified xsi:type="dcterms:W3CDTF">2025-04-18T09:24:00Z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ce65fe42574bab54b566d6571f2704c2ff92d46a3a734f73c9b1c5c9eef77377</vt:lpwstr>
  </property>
</Properties>
</file>