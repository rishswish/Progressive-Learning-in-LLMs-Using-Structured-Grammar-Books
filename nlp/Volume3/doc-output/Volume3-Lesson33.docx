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F5AA" w14:textId="77777777" w:rsidR="00047E30" w:rsidRDefault="00000000">
      <w:r>
        <w:rPr>
          <w:color w:val="0000FF"/>
          <w:sz w:val="24"/>
        </w:rPr>
        <w:t>What incident began the series of traffic accidents?</w:t>
      </w:r>
    </w:p>
    <w:p w14:paraId="10EC28FE" w14:textId="77777777" w:rsidR="00047E30" w:rsidRDefault="00000000">
      <w:r>
        <w:rPr>
          <w:color w:val="0000FF"/>
          <w:sz w:val="24"/>
        </w:rPr>
        <w:t>We have all experienced days when everything goes wrong.</w:t>
      </w:r>
    </w:p>
    <w:p w14:paraId="4EED4E85" w14:textId="77777777" w:rsidR="00047E30" w:rsidRDefault="00000000">
      <w:r>
        <w:rPr>
          <w:color w:val="0000FF"/>
          <w:sz w:val="24"/>
        </w:rPr>
        <w:t>A day may begin well enough, but suddenly everything seems to get out of control.</w:t>
      </w:r>
    </w:p>
    <w:p w14:paraId="00EA31A4" w14:textId="77777777" w:rsidR="00047E30" w:rsidRDefault="00000000">
      <w:r>
        <w:rPr>
          <w:color w:val="0000FF"/>
          <w:sz w:val="24"/>
        </w:rPr>
        <w:t>What invariably happens is that a great number of things choose to go wrong at precisely the same moment.</w:t>
      </w:r>
    </w:p>
    <w:p w14:paraId="337F1494" w14:textId="77777777" w:rsidR="00047E30" w:rsidRDefault="00000000">
      <w:r>
        <w:rPr>
          <w:color w:val="0000FF"/>
          <w:sz w:val="24"/>
        </w:rPr>
        <w:t>It is as if a single unimportant event set up a chain of reactions.</w:t>
      </w:r>
    </w:p>
    <w:p w14:paraId="56C8929A" w14:textId="70B0396E" w:rsidR="00047E30" w:rsidRDefault="00000000">
      <w:r>
        <w:rPr>
          <w:color w:val="0000FF"/>
          <w:sz w:val="24"/>
        </w:rPr>
        <w:t>Let us suppose that you are preparing a meal and keeping an eye on the baby at the</w:t>
      </w:r>
      <w:r w:rsidR="00911D27">
        <w:rPr>
          <w:color w:val="0000FF"/>
          <w:sz w:val="24"/>
        </w:rPr>
        <w:t xml:space="preserve"> </w:t>
      </w:r>
      <w:r>
        <w:rPr>
          <w:color w:val="0000FF"/>
          <w:sz w:val="24"/>
        </w:rPr>
        <w:t>same time.</w:t>
      </w:r>
    </w:p>
    <w:p w14:paraId="67ACFD70" w14:textId="77777777" w:rsidR="00047E30" w:rsidRDefault="00000000">
      <w:r>
        <w:rPr>
          <w:color w:val="0000FF"/>
          <w:sz w:val="24"/>
        </w:rPr>
        <w:t>The telephone rings and this marks the prelude to an unforeseen series of catastrophes.</w:t>
      </w:r>
    </w:p>
    <w:p w14:paraId="7283B1F6" w14:textId="77777777" w:rsidR="00047E30" w:rsidRDefault="00000000">
      <w:r>
        <w:rPr>
          <w:color w:val="0000FF"/>
          <w:sz w:val="24"/>
        </w:rPr>
        <w:t>While you are on the phone, the baby pulls the tablecloth off the table, smashing half your best crockery and cutting himself in the process.</w:t>
      </w:r>
    </w:p>
    <w:p w14:paraId="414F295F" w14:textId="7584A46A" w:rsidR="00047E30" w:rsidRDefault="00000000">
      <w:r>
        <w:rPr>
          <w:color w:val="0000FF"/>
          <w:sz w:val="24"/>
        </w:rPr>
        <w:t xml:space="preserve">You hang up hurriedly and attend to </w:t>
      </w:r>
      <w:r w:rsidR="006D48A6">
        <w:rPr>
          <w:color w:val="0000FF"/>
          <w:sz w:val="24"/>
        </w:rPr>
        <w:t xml:space="preserve">the </w:t>
      </w:r>
      <w:r>
        <w:rPr>
          <w:color w:val="0000FF"/>
          <w:sz w:val="24"/>
        </w:rPr>
        <w:t>baby, crockery, etc.</w:t>
      </w:r>
    </w:p>
    <w:p w14:paraId="14F2F6DC" w14:textId="7448E472" w:rsidR="00047E30" w:rsidRDefault="00000000">
      <w:r>
        <w:rPr>
          <w:color w:val="0000FF"/>
          <w:sz w:val="24"/>
        </w:rPr>
        <w:t xml:space="preserve">Meanwhile, the meal gets </w:t>
      </w:r>
      <w:r w:rsidR="006D48A6">
        <w:rPr>
          <w:color w:val="0000FF"/>
          <w:sz w:val="24"/>
        </w:rPr>
        <w:t>burned</w:t>
      </w:r>
      <w:r>
        <w:rPr>
          <w:color w:val="0000FF"/>
          <w:sz w:val="24"/>
        </w:rPr>
        <w:t>.</w:t>
      </w:r>
    </w:p>
    <w:p w14:paraId="47F50520" w14:textId="77777777" w:rsidR="00047E30" w:rsidRDefault="00000000">
      <w:r>
        <w:rPr>
          <w:color w:val="0000FF"/>
          <w:sz w:val="24"/>
        </w:rPr>
        <w:t>As if this were not enough to reduce you to tears, your husband arrives, unexpectedly bringing three guests to dinner.</w:t>
      </w:r>
    </w:p>
    <w:p w14:paraId="1DD2871A" w14:textId="77777777" w:rsidR="00047E30" w:rsidRDefault="00000000">
      <w:r>
        <w:rPr>
          <w:color w:val="0000FF"/>
          <w:sz w:val="24"/>
        </w:rPr>
        <w:t>Things can go wrong on a big scale, as a number of people recently discovered in Parramatta, a suburb of Sydney.</w:t>
      </w:r>
    </w:p>
    <w:p w14:paraId="3095A831" w14:textId="3C532834" w:rsidR="00047E30" w:rsidRDefault="00000000">
      <w:r>
        <w:rPr>
          <w:color w:val="0000FF"/>
          <w:sz w:val="24"/>
        </w:rPr>
        <w:t>During the rush hour</w:t>
      </w:r>
      <w:r w:rsidR="006D48A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one evening</w:t>
      </w:r>
      <w:r w:rsidR="006D48A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two cars collided and both drivers began to argue.</w:t>
      </w:r>
    </w:p>
    <w:p w14:paraId="78623F08" w14:textId="16857687" w:rsidR="00047E30" w:rsidRDefault="00000000">
      <w:r>
        <w:rPr>
          <w:color w:val="0000FF"/>
          <w:sz w:val="24"/>
        </w:rPr>
        <w:t xml:space="preserve">The woman immediately behind the two cars </w:t>
      </w:r>
      <w:r w:rsidR="004F20FB">
        <w:rPr>
          <w:color w:val="0000FF"/>
          <w:sz w:val="24"/>
        </w:rPr>
        <w:t>happened</w:t>
      </w:r>
      <w:r>
        <w:rPr>
          <w:color w:val="0000FF"/>
          <w:sz w:val="24"/>
        </w:rPr>
        <w:t xml:space="preserve"> to be a learner.</w:t>
      </w:r>
    </w:p>
    <w:p w14:paraId="6C1910F0" w14:textId="77777777" w:rsidR="00047E30" w:rsidRDefault="00000000">
      <w:r>
        <w:rPr>
          <w:color w:val="0000FF"/>
          <w:sz w:val="24"/>
        </w:rPr>
        <w:t>She suddenly got into a panic and stopped her car.</w:t>
      </w:r>
    </w:p>
    <w:p w14:paraId="18ABAAEB" w14:textId="77777777" w:rsidR="00047E30" w:rsidRDefault="00000000">
      <w:r>
        <w:rPr>
          <w:color w:val="0000FF"/>
          <w:sz w:val="24"/>
        </w:rPr>
        <w:t>This made the driver following her brake hard.</w:t>
      </w:r>
    </w:p>
    <w:p w14:paraId="0CC8CA39" w14:textId="18C03BBF" w:rsidR="00047E30" w:rsidRDefault="00000000">
      <w:r>
        <w:rPr>
          <w:color w:val="0000FF"/>
          <w:sz w:val="24"/>
        </w:rPr>
        <w:t>His wife was sitting beside him</w:t>
      </w:r>
      <w:r w:rsidR="006D48A6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holding a large cake.</w:t>
      </w:r>
    </w:p>
    <w:p w14:paraId="0E029FD0" w14:textId="77777777" w:rsidR="00047E30" w:rsidRDefault="00000000">
      <w:r>
        <w:rPr>
          <w:color w:val="0000FF"/>
          <w:sz w:val="24"/>
        </w:rPr>
        <w:t>As she was thrown forward, the cake went right through the windscreen and landed on the road.</w:t>
      </w:r>
    </w:p>
    <w:p w14:paraId="15B99D65" w14:textId="77777777" w:rsidR="00047E30" w:rsidRDefault="00000000">
      <w:r>
        <w:rPr>
          <w:color w:val="0000FF"/>
          <w:sz w:val="24"/>
        </w:rPr>
        <w:t>Seeing a cake flying through the air, a lorry driver who was drawing up alongside the car, pulled up all of a sudden.</w:t>
      </w:r>
    </w:p>
    <w:p w14:paraId="0CD7F354" w14:textId="7E43BBF0" w:rsidR="00047E30" w:rsidRDefault="00000000">
      <w:r>
        <w:rPr>
          <w:color w:val="0000FF"/>
          <w:sz w:val="24"/>
        </w:rPr>
        <w:lastRenderedPageBreak/>
        <w:t xml:space="preserve">The lorry was loaded with empty beer bottles and hundreds of them slid off the back of the vehicle and </w:t>
      </w:r>
      <w:r w:rsidR="006D48A6">
        <w:rPr>
          <w:color w:val="0000FF"/>
          <w:sz w:val="24"/>
        </w:rPr>
        <w:t>onto</w:t>
      </w:r>
      <w:r>
        <w:rPr>
          <w:color w:val="0000FF"/>
          <w:sz w:val="24"/>
        </w:rPr>
        <w:t xml:space="preserve"> the road.</w:t>
      </w:r>
    </w:p>
    <w:p w14:paraId="539E8381" w14:textId="77777777" w:rsidR="00047E30" w:rsidRDefault="00000000">
      <w:r>
        <w:rPr>
          <w:color w:val="0000FF"/>
          <w:sz w:val="24"/>
        </w:rPr>
        <w:t>This led to yet another angry argument.</w:t>
      </w:r>
    </w:p>
    <w:p w14:paraId="0327C93A" w14:textId="77777777" w:rsidR="00047E30" w:rsidRDefault="00000000">
      <w:r>
        <w:rPr>
          <w:color w:val="0000FF"/>
          <w:sz w:val="24"/>
        </w:rPr>
        <w:t>Meanwhile, the traffic piled up behind.</w:t>
      </w:r>
    </w:p>
    <w:p w14:paraId="285F75FC" w14:textId="77777777" w:rsidR="00047E30" w:rsidRDefault="00000000">
      <w:r>
        <w:rPr>
          <w:color w:val="0000FF"/>
          <w:sz w:val="24"/>
        </w:rPr>
        <w:t>It took the police nearly an hour to get the traffic on the move again.</w:t>
      </w:r>
    </w:p>
    <w:p w14:paraId="713E1C10" w14:textId="77777777" w:rsidR="00047E30" w:rsidRDefault="00000000">
      <w:r>
        <w:rPr>
          <w:color w:val="0000FF"/>
          <w:sz w:val="24"/>
        </w:rPr>
        <w:t>In the meantime, the lorry driver had to sweep up hundreds of broken bottles.</w:t>
      </w:r>
    </w:p>
    <w:p w14:paraId="76C788A5" w14:textId="77777777" w:rsidR="00047E30" w:rsidRDefault="00000000">
      <w:r>
        <w:rPr>
          <w:color w:val="0000FF"/>
          <w:sz w:val="24"/>
        </w:rPr>
        <w:t>Only two stray dogs benefited from all this confusion, for they greedily devoured what was left of the cake.</w:t>
      </w:r>
    </w:p>
    <w:p w14:paraId="5FD22570" w14:textId="77777777" w:rsidR="00047E30" w:rsidRDefault="00000000">
      <w:r>
        <w:rPr>
          <w:color w:val="0000FF"/>
          <w:sz w:val="24"/>
        </w:rPr>
        <w:t>It was just one of those days!</w:t>
      </w:r>
    </w:p>
    <w:p w14:paraId="1BF33180" w14:textId="77777777" w:rsidR="00047E30" w:rsidRDefault="00047E30"/>
    <w:p w14:paraId="5BBEBFFC" w14:textId="77777777" w:rsidR="00047E30" w:rsidRDefault="00000000">
      <w:r>
        <w:rPr>
          <w:color w:val="008000"/>
          <w:sz w:val="24"/>
        </w:rPr>
        <w:t>When the driver behind braked, his wife was thrown forward and the large cake on her lap flew through the windscreen and landed on the road.</w:t>
      </w:r>
    </w:p>
    <w:p w14:paraId="3FD80123" w14:textId="77777777" w:rsidR="00047E30" w:rsidRDefault="00000000">
      <w:r>
        <w:rPr>
          <w:color w:val="008000"/>
          <w:sz w:val="24"/>
        </w:rPr>
        <w:t>A lorry had to pull up suddenly and hundreds of empty beer bottles slid off onto the road.</w:t>
      </w:r>
    </w:p>
    <w:p w14:paraId="5CB06658" w14:textId="77777777" w:rsidR="00047E30" w:rsidRDefault="00000000">
      <w:r>
        <w:rPr>
          <w:color w:val="008000"/>
          <w:sz w:val="24"/>
        </w:rPr>
        <w:t>The traffic piled up so that it took the police an hour to get it on the move again.</w:t>
      </w:r>
    </w:p>
    <w:p w14:paraId="76531482" w14:textId="77777777" w:rsidR="00047E30" w:rsidRDefault="00000000">
      <w:r>
        <w:rPr>
          <w:color w:val="008000"/>
          <w:sz w:val="24"/>
        </w:rPr>
        <w:t>The lorry driver swept up the glass and two stray dogs ate the remains of the cake.</w:t>
      </w:r>
    </w:p>
    <w:p w14:paraId="6C46B78F" w14:textId="77777777" w:rsidR="00047E30" w:rsidRDefault="00047E30"/>
    <w:p w14:paraId="6FFCDE5C" w14:textId="77777777" w:rsidR="00047E30" w:rsidRDefault="00000000">
      <w:r>
        <w:rPr>
          <w:color w:val="800080"/>
          <w:sz w:val="24"/>
        </w:rPr>
        <w:t>We have all experienced days when everything seems to go wrong.</w:t>
      </w:r>
    </w:p>
    <w:p w14:paraId="52EB6189" w14:textId="77777777" w:rsidR="00047E30" w:rsidRDefault="00000000">
      <w:r>
        <w:rPr>
          <w:color w:val="800080"/>
          <w:sz w:val="24"/>
        </w:rPr>
        <w:t>Things certainly went wrong for Ray, a friend of mine, one day last month.</w:t>
      </w:r>
    </w:p>
    <w:p w14:paraId="2B09B730" w14:textId="77777777" w:rsidR="00047E30" w:rsidRDefault="00000000">
      <w:r>
        <w:rPr>
          <w:color w:val="800080"/>
          <w:sz w:val="24"/>
        </w:rPr>
        <w:t>It all started, as these things do, with a simple case of 'mistaken identity'.</w:t>
      </w:r>
    </w:p>
    <w:p w14:paraId="2EC56DED" w14:textId="77777777" w:rsidR="00047E30" w:rsidRDefault="00000000">
      <w:r>
        <w:rPr>
          <w:color w:val="800080"/>
          <w:sz w:val="24"/>
        </w:rPr>
        <w:t>Ray had been shopping and was loaded with parcels when he got back to the multi-storey car park to look for his car.</w:t>
      </w:r>
    </w:p>
    <w:p w14:paraId="6716ED7E" w14:textId="77777777" w:rsidR="00047E30" w:rsidRDefault="00000000">
      <w:r>
        <w:rPr>
          <w:color w:val="800080"/>
          <w:sz w:val="24"/>
        </w:rPr>
        <w:t>He knew he was on the correct level, but he couldn't see his car anywhere.</w:t>
      </w:r>
    </w:p>
    <w:p w14:paraId="75A1F727" w14:textId="77777777" w:rsidR="00047E30" w:rsidRDefault="00000000">
      <w:r>
        <w:rPr>
          <w:color w:val="800080"/>
          <w:sz w:val="24"/>
        </w:rPr>
        <w:t>Then, suddenly, while he was looking, he saw one exactly like it.</w:t>
      </w:r>
    </w:p>
    <w:p w14:paraId="61938116" w14:textId="77777777" w:rsidR="00047E30" w:rsidRDefault="00000000">
      <w:r>
        <w:rPr>
          <w:color w:val="800080"/>
          <w:sz w:val="24"/>
        </w:rPr>
        <w:t>It was a red Nissan.</w:t>
      </w:r>
    </w:p>
    <w:p w14:paraId="72CC14D0" w14:textId="444F480A" w:rsidR="00047E30" w:rsidRDefault="00000000">
      <w:r>
        <w:rPr>
          <w:color w:val="800080"/>
          <w:sz w:val="24"/>
        </w:rPr>
        <w:t>It was exactly the same as his own car, and naturally</w:t>
      </w:r>
      <w:r w:rsidR="006D48A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mistook it for his own.</w:t>
      </w:r>
    </w:p>
    <w:p w14:paraId="1A475804" w14:textId="77777777" w:rsidR="00047E30" w:rsidRDefault="00000000">
      <w:r>
        <w:rPr>
          <w:color w:val="800080"/>
          <w:sz w:val="24"/>
        </w:rPr>
        <w:t>Still holding the parcels, he felt in his jacket pockets and found his key.</w:t>
      </w:r>
    </w:p>
    <w:p w14:paraId="3E084D06" w14:textId="77777777" w:rsidR="00047E30" w:rsidRDefault="00000000">
      <w:r>
        <w:rPr>
          <w:color w:val="800080"/>
          <w:sz w:val="24"/>
        </w:rPr>
        <w:lastRenderedPageBreak/>
        <w:t>He tried to open the driver's door, but the key just wouldn't turn.</w:t>
      </w:r>
    </w:p>
    <w:p w14:paraId="5F7FA22A" w14:textId="77777777" w:rsidR="00047E30" w:rsidRDefault="00000000">
      <w:r>
        <w:rPr>
          <w:color w:val="800080"/>
          <w:sz w:val="24"/>
        </w:rPr>
        <w:t>He couldn't understand it.</w:t>
      </w:r>
    </w:p>
    <w:p w14:paraId="3E7D0DEF" w14:textId="08D04172" w:rsidR="00047E30" w:rsidRDefault="00000000">
      <w:r>
        <w:rPr>
          <w:color w:val="800080"/>
          <w:sz w:val="24"/>
        </w:rPr>
        <w:t xml:space="preserve">In the end, he forced the </w:t>
      </w:r>
      <w:r w:rsidR="006D48A6">
        <w:rPr>
          <w:color w:val="800080"/>
          <w:sz w:val="24"/>
        </w:rPr>
        <w:t>lock- and</w:t>
      </w:r>
      <w:r>
        <w:rPr>
          <w:color w:val="800080"/>
          <w:sz w:val="24"/>
        </w:rPr>
        <w:t xml:space="preserve"> naturally broke the key.</w:t>
      </w:r>
    </w:p>
    <w:p w14:paraId="5E8C5A25" w14:textId="7C1CE987" w:rsidR="00047E30" w:rsidRDefault="00000000">
      <w:r>
        <w:rPr>
          <w:color w:val="800080"/>
          <w:sz w:val="24"/>
        </w:rPr>
        <w:t>At that point</w:t>
      </w:r>
      <w:r w:rsidR="006D48A6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dropped the parcels as well.</w:t>
      </w:r>
    </w:p>
    <w:p w14:paraId="496B32DB" w14:textId="77777777" w:rsidR="00047E30" w:rsidRDefault="00000000">
      <w:r>
        <w:rPr>
          <w:color w:val="800080"/>
          <w:sz w:val="24"/>
        </w:rPr>
        <w:t>This infuriated him.</w:t>
      </w:r>
    </w:p>
    <w:p w14:paraId="308AC73D" w14:textId="77777777" w:rsidR="00047E30" w:rsidRDefault="00000000">
      <w:r>
        <w:rPr>
          <w:color w:val="800080"/>
          <w:sz w:val="24"/>
        </w:rPr>
        <w:t>The only way he could get into his car was to break a window, SO he deliberately smashed the window of the car.</w:t>
      </w:r>
    </w:p>
    <w:p w14:paraId="570A342B" w14:textId="77777777" w:rsidR="00047E30" w:rsidRDefault="00000000">
      <w:r>
        <w:rPr>
          <w:color w:val="800080"/>
          <w:sz w:val="24"/>
        </w:rPr>
        <w:t>As he was putting his hand in, the owner came back and saw him.</w:t>
      </w:r>
    </w:p>
    <w:p w14:paraId="3D803AA0" w14:textId="77777777" w:rsidR="00047E30" w:rsidRDefault="00000000">
      <w:r>
        <w:rPr>
          <w:color w:val="800080"/>
          <w:sz w:val="24"/>
        </w:rPr>
        <w:t>The owner rushed towards Ray, held him against the car, and called a policeman on his mobile phone.</w:t>
      </w:r>
    </w:p>
    <w:p w14:paraId="7B55E044" w14:textId="77777777" w:rsidR="00047E30" w:rsidRDefault="00000000">
      <w:r>
        <w:rPr>
          <w:color w:val="800080"/>
          <w:sz w:val="24"/>
        </w:rPr>
        <w:t>When Ray was arrested, he tried to explain, but the police did not believe him-until they found Ray's car on a level below!</w:t>
      </w:r>
    </w:p>
    <w:p w14:paraId="2889903C" w14:textId="77777777" w:rsidR="00047E30" w:rsidRDefault="00047E30"/>
    <w:p w14:paraId="406F0744" w14:textId="7470A8C8" w:rsidR="00047E30" w:rsidRDefault="00000000">
      <w:r>
        <w:rPr>
          <w:color w:val="FF8C00"/>
          <w:sz w:val="24"/>
        </w:rPr>
        <w:t>For the first time in his life</w:t>
      </w:r>
      <w:r w:rsidR="006D48A6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he experienced real fear.</w:t>
      </w:r>
    </w:p>
    <w:p w14:paraId="7E76A1C1" w14:textId="77777777" w:rsidR="00047E30" w:rsidRDefault="00000000">
      <w:r>
        <w:rPr>
          <w:color w:val="FF8C00"/>
          <w:sz w:val="24"/>
        </w:rPr>
        <w:t>She has a lot of experience in teaching young children.</w:t>
      </w:r>
    </w:p>
    <w:p w14:paraId="28285217" w14:textId="77777777" w:rsidR="00047E30" w:rsidRDefault="00000000">
      <w:r>
        <w:rPr>
          <w:color w:val="FF8C00"/>
          <w:sz w:val="24"/>
        </w:rPr>
        <w:t>This work is just not good enough.</w:t>
      </w:r>
    </w:p>
    <w:p w14:paraId="2DE20244" w14:textId="77777777" w:rsidR="00047E30" w:rsidRDefault="00000000">
      <w:r>
        <w:rPr>
          <w:color w:val="FF8C00"/>
          <w:sz w:val="24"/>
        </w:rPr>
        <w:t>I never seem to have enough money to do everything I want to.</w:t>
      </w:r>
    </w:p>
    <w:p w14:paraId="527DB03C" w14:textId="77777777" w:rsidR="00047E30" w:rsidRDefault="00000000">
      <w:r>
        <w:rPr>
          <w:color w:val="FF8C00"/>
          <w:sz w:val="24"/>
        </w:rPr>
        <w:t>He's a fairly tall person.</w:t>
      </w:r>
    </w:p>
    <w:p w14:paraId="3ADEDD37" w14:textId="06C18B63" w:rsidR="00047E30" w:rsidRDefault="00000000">
      <w:r>
        <w:rPr>
          <w:color w:val="FF8C00"/>
          <w:sz w:val="24"/>
        </w:rPr>
        <w:t>For years</w:t>
      </w:r>
      <w:r w:rsidR="006D48A6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they said that Columbus discovered America.</w:t>
      </w:r>
    </w:p>
    <w:p w14:paraId="12D964A5" w14:textId="77777777" w:rsidR="00047E30" w:rsidRDefault="00000000">
      <w:r>
        <w:rPr>
          <w:color w:val="FF8C00"/>
          <w:sz w:val="24"/>
        </w:rPr>
        <w:t>I read somewhere the other day that the Chinese invented ice cream.</w:t>
      </w:r>
    </w:p>
    <w:p w14:paraId="38F6C35E" w14:textId="77777777" w:rsidR="00047E30" w:rsidRDefault="00000000">
      <w:r>
        <w:rPr>
          <w:color w:val="FF8C00"/>
          <w:sz w:val="24"/>
        </w:rPr>
        <w:t>He came and sat down beside me.</w:t>
      </w:r>
    </w:p>
    <w:p w14:paraId="6DB1B42E" w14:textId="77777777" w:rsidR="00047E30" w:rsidRDefault="00000000">
      <w:r>
        <w:rPr>
          <w:color w:val="FF8C00"/>
          <w:sz w:val="24"/>
        </w:rPr>
        <w:t>I've got plenty of other books besides these.</w:t>
      </w:r>
    </w:p>
    <w:p w14:paraId="555A2A0B" w14:textId="77777777" w:rsidR="00047E30" w:rsidRDefault="00000000">
      <w:r>
        <w:rPr>
          <w:color w:val="FF8C00"/>
          <w:sz w:val="24"/>
        </w:rPr>
        <w:t>He drew back when he saw the man with the gun.</w:t>
      </w:r>
    </w:p>
    <w:p w14:paraId="7F0BC009" w14:textId="77777777" w:rsidR="00047E30" w:rsidRDefault="00000000">
      <w:r>
        <w:rPr>
          <w:color w:val="FF8C00"/>
          <w:sz w:val="24"/>
        </w:rPr>
        <w:t>The taxi waited a few minutes and then drew off.</w:t>
      </w:r>
    </w:p>
    <w:p w14:paraId="00D30386" w14:textId="77777777" w:rsidR="00047E30" w:rsidRDefault="00000000">
      <w:r>
        <w:rPr>
          <w:color w:val="FF8C00"/>
          <w:sz w:val="24"/>
        </w:rPr>
        <w:t>He had to take an exam to qualify as an engineer.</w:t>
      </w:r>
    </w:p>
    <w:p w14:paraId="3A3ACEAC" w14:textId="77777777" w:rsidR="00047E30" w:rsidRDefault="00000000">
      <w:r>
        <w:rPr>
          <w:color w:val="FF8C00"/>
          <w:sz w:val="24"/>
        </w:rPr>
        <w:t>I should have taken John's book back to him last week, but I forgot.</w:t>
      </w:r>
    </w:p>
    <w:p w14:paraId="7D176FA7" w14:textId="77777777" w:rsidR="00047E30" w:rsidRDefault="00047E30"/>
    <w:p w14:paraId="072356CD" w14:textId="31940333" w:rsidR="00047E30" w:rsidRDefault="00000000">
      <w:r>
        <w:rPr>
          <w:color w:val="FF0000"/>
          <w:sz w:val="24"/>
        </w:rPr>
        <w:t xml:space="preserve">What would have most upset the woman </w:t>
      </w:r>
      <w:r w:rsidR="006D48A6">
        <w:rPr>
          <w:color w:val="FF0000"/>
          <w:sz w:val="24"/>
        </w:rPr>
        <w:t xml:space="preserve">on </w:t>
      </w:r>
      <w:r>
        <w:rPr>
          <w:color w:val="FF0000"/>
          <w:sz w:val="24"/>
        </w:rPr>
        <w:t>the day everything went wrong for her? Her husband had not told her he was bringing anyone to dinner.</w:t>
      </w:r>
    </w:p>
    <w:p w14:paraId="71C5B722" w14:textId="77777777" w:rsidR="00047E30" w:rsidRDefault="00000000">
      <w:r>
        <w:rPr>
          <w:color w:val="FF0000"/>
          <w:sz w:val="24"/>
        </w:rPr>
        <w:t>What might have prevented a chain reaction following the initial collision? Had there been a more experienced driver behind the two cars.</w:t>
      </w:r>
    </w:p>
    <w:p w14:paraId="490F8A30" w14:textId="77777777" w:rsidR="00047E30" w:rsidRDefault="00000000">
      <w:r>
        <w:rPr>
          <w:color w:val="FF0000"/>
          <w:sz w:val="24"/>
        </w:rPr>
        <w:t>There was a second angry argument because the lorry driver blamed the owner of the cake for his accident.</w:t>
      </w:r>
    </w:p>
    <w:p w14:paraId="7515B7F5" w14:textId="259FB8FA" w:rsidR="00047E30" w:rsidRPr="006D48A6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It is as if a single event that is of no importance set up a chain of reactions.</w:t>
      </w:r>
    </w:p>
    <w:p w14:paraId="5D3F1EA6" w14:textId="77777777" w:rsidR="00047E30" w:rsidRDefault="00000000">
      <w:r>
        <w:rPr>
          <w:color w:val="FF0000"/>
          <w:sz w:val="24"/>
        </w:rPr>
        <w:t>Immediately behind the two cars was a woman who happened to be a learner.</w:t>
      </w:r>
    </w:p>
    <w:p w14:paraId="5987AED4" w14:textId="77777777" w:rsidR="00047E30" w:rsidRDefault="00000000">
      <w:r>
        <w:rPr>
          <w:color w:val="FF0000"/>
          <w:sz w:val="24"/>
        </w:rPr>
        <w:t>The police spent nearly an hour getting the traffic on the move again.</w:t>
      </w:r>
    </w:p>
    <w:p w14:paraId="454AE3C4" w14:textId="77777777" w:rsidR="00047E30" w:rsidRDefault="00000000">
      <w:r>
        <w:rPr>
          <w:color w:val="FF0000"/>
          <w:sz w:val="24"/>
        </w:rPr>
        <w:t>You are preparing a meal and watching the baby at the same time.</w:t>
      </w:r>
    </w:p>
    <w:p w14:paraId="241FBD8D" w14:textId="77777777" w:rsidR="006D48A6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>She stopped her car in a sudden panic.</w:t>
      </w:r>
    </w:p>
    <w:p w14:paraId="6BC1D43A" w14:textId="3F18591F" w:rsidR="00047E30" w:rsidRDefault="00000000">
      <w:r>
        <w:rPr>
          <w:color w:val="FF0000"/>
          <w:sz w:val="24"/>
        </w:rPr>
        <w:t>They greedily devoured the remains of the cake.</w:t>
      </w:r>
    </w:p>
    <w:sectPr w:rsidR="00047E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19F5A" w14:textId="77777777" w:rsidR="004C687B" w:rsidRDefault="004C687B" w:rsidP="006D48A6">
      <w:pPr>
        <w:spacing w:after="0" w:line="240" w:lineRule="auto"/>
      </w:pPr>
      <w:r>
        <w:separator/>
      </w:r>
    </w:p>
  </w:endnote>
  <w:endnote w:type="continuationSeparator" w:id="0">
    <w:p w14:paraId="5393AEA5" w14:textId="77777777" w:rsidR="004C687B" w:rsidRDefault="004C687B" w:rsidP="006D4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BEBE1" w14:textId="77777777" w:rsidR="004C687B" w:rsidRDefault="004C687B" w:rsidP="006D48A6">
      <w:pPr>
        <w:spacing w:after="0" w:line="240" w:lineRule="auto"/>
      </w:pPr>
      <w:r>
        <w:separator/>
      </w:r>
    </w:p>
  </w:footnote>
  <w:footnote w:type="continuationSeparator" w:id="0">
    <w:p w14:paraId="1F6C4240" w14:textId="77777777" w:rsidR="004C687B" w:rsidRDefault="004C687B" w:rsidP="006D4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1182686">
    <w:abstractNumId w:val="8"/>
  </w:num>
  <w:num w:numId="2" w16cid:durableId="728920241">
    <w:abstractNumId w:val="6"/>
  </w:num>
  <w:num w:numId="3" w16cid:durableId="1714232456">
    <w:abstractNumId w:val="5"/>
  </w:num>
  <w:num w:numId="4" w16cid:durableId="1841044522">
    <w:abstractNumId w:val="4"/>
  </w:num>
  <w:num w:numId="5" w16cid:durableId="1559048370">
    <w:abstractNumId w:val="7"/>
  </w:num>
  <w:num w:numId="6" w16cid:durableId="1741488161">
    <w:abstractNumId w:val="3"/>
  </w:num>
  <w:num w:numId="7" w16cid:durableId="1737588002">
    <w:abstractNumId w:val="2"/>
  </w:num>
  <w:num w:numId="8" w16cid:durableId="344789125">
    <w:abstractNumId w:val="1"/>
  </w:num>
  <w:num w:numId="9" w16cid:durableId="571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E30"/>
    <w:rsid w:val="0006063C"/>
    <w:rsid w:val="0015074B"/>
    <w:rsid w:val="0029639D"/>
    <w:rsid w:val="00303338"/>
    <w:rsid w:val="00326F90"/>
    <w:rsid w:val="004C687B"/>
    <w:rsid w:val="004F20FB"/>
    <w:rsid w:val="00596806"/>
    <w:rsid w:val="006D48A6"/>
    <w:rsid w:val="00911D27"/>
    <w:rsid w:val="00A554A0"/>
    <w:rsid w:val="00AA1D8D"/>
    <w:rsid w:val="00B40B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FF77D9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965</Words>
  <Characters>4160</Characters>
  <Application>Microsoft Office Word</Application>
  <DocSecurity>0</DocSecurity>
  <Lines>94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9</cp:revision>
  <dcterms:created xsi:type="dcterms:W3CDTF">2013-12-23T23:15:00Z</dcterms:created>
  <dcterms:modified xsi:type="dcterms:W3CDTF">2025-04-18T12:00:00Z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f47465f7c864328c1b10c463c4d6fb49dad44ba206ede3634ca4960a3ffec99b</vt:lpwstr>
  </property>
</Properties>
</file>