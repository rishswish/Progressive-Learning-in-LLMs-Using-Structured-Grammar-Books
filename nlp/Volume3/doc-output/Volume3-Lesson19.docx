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97F0" w14:textId="77777777" w:rsidR="001601F8" w:rsidRDefault="00000000">
      <w:r>
        <w:rPr>
          <w:color w:val="0000FF"/>
          <w:sz w:val="24"/>
        </w:rPr>
        <w:t>Why was Rastus 'very dear' in more ways than one?</w:t>
      </w:r>
    </w:p>
    <w:p w14:paraId="161D66A2" w14:textId="0933BB62" w:rsidR="001601F8" w:rsidRDefault="00000000">
      <w:r>
        <w:rPr>
          <w:color w:val="0000FF"/>
          <w:sz w:val="24"/>
        </w:rPr>
        <w:t>Kidnappers are rarely interested in animals, but they recently took considerable interest in Mrs.</w:t>
      </w:r>
      <w:r w:rsidR="00E32365">
        <w:t xml:space="preserve"> </w:t>
      </w:r>
      <w:r>
        <w:rPr>
          <w:color w:val="0000FF"/>
          <w:sz w:val="24"/>
        </w:rPr>
        <w:t>Eleanor Ramsay's cat.</w:t>
      </w:r>
    </w:p>
    <w:p w14:paraId="21C7BC04" w14:textId="289C9067" w:rsidR="001601F8" w:rsidRDefault="00000000">
      <w:r>
        <w:rPr>
          <w:color w:val="0000FF"/>
          <w:sz w:val="24"/>
        </w:rPr>
        <w:t>Mrs.</w:t>
      </w:r>
      <w:r w:rsidR="00E32365">
        <w:t xml:space="preserve"> </w:t>
      </w:r>
      <w:r>
        <w:rPr>
          <w:color w:val="0000FF"/>
          <w:sz w:val="24"/>
        </w:rPr>
        <w:t>Eleanor Ramsay, a very wealthy old lady, has shared a flat with her cat, Rastus, for a great many years.</w:t>
      </w:r>
    </w:p>
    <w:p w14:paraId="0684A1C7" w14:textId="77777777" w:rsidR="001601F8" w:rsidRDefault="00000000">
      <w:r>
        <w:rPr>
          <w:color w:val="0000FF"/>
          <w:sz w:val="24"/>
        </w:rPr>
        <w:t>Rastus leads an orderly life.</w:t>
      </w:r>
    </w:p>
    <w:p w14:paraId="293EF060" w14:textId="77777777" w:rsidR="001601F8" w:rsidRDefault="00000000">
      <w:r>
        <w:rPr>
          <w:color w:val="0000FF"/>
          <w:sz w:val="24"/>
        </w:rPr>
        <w:t>He usually takes a short walk in the evenings and is always home by seven o'clock.</w:t>
      </w:r>
    </w:p>
    <w:p w14:paraId="6E9860FC" w14:textId="77777777" w:rsidR="001601F8" w:rsidRDefault="00000000">
      <w:r>
        <w:rPr>
          <w:color w:val="0000FF"/>
          <w:sz w:val="24"/>
        </w:rPr>
        <w:t>One evening, however, he failed to arrive.</w:t>
      </w:r>
    </w:p>
    <w:p w14:paraId="794247B4" w14:textId="36946AEE" w:rsidR="001601F8" w:rsidRDefault="00000000">
      <w:r>
        <w:rPr>
          <w:color w:val="0000FF"/>
          <w:sz w:val="24"/>
        </w:rPr>
        <w:t>Mrs.</w:t>
      </w:r>
      <w:r w:rsidR="00E32365">
        <w:t xml:space="preserve"> </w:t>
      </w:r>
      <w:r>
        <w:rPr>
          <w:color w:val="0000FF"/>
          <w:sz w:val="24"/>
        </w:rPr>
        <w:t>Ramsay got very worried.</w:t>
      </w:r>
    </w:p>
    <w:p w14:paraId="7EC5BB60" w14:textId="77777777" w:rsidR="001601F8" w:rsidRDefault="00000000">
      <w:r>
        <w:rPr>
          <w:color w:val="0000FF"/>
          <w:sz w:val="24"/>
        </w:rPr>
        <w:t>She looked everywhere for him but could not find him.</w:t>
      </w:r>
    </w:p>
    <w:p w14:paraId="0AD33FBF" w14:textId="1BBC66EB" w:rsidR="001601F8" w:rsidRDefault="00000000">
      <w:r>
        <w:rPr>
          <w:color w:val="0000FF"/>
          <w:sz w:val="24"/>
        </w:rPr>
        <w:t>Three days after Rastus' disappearance, Mrs.</w:t>
      </w:r>
      <w:r w:rsidR="00E32365">
        <w:t xml:space="preserve"> </w:t>
      </w:r>
      <w:r>
        <w:rPr>
          <w:color w:val="0000FF"/>
          <w:sz w:val="24"/>
        </w:rPr>
        <w:t>Ramsay received an anonymous letter.</w:t>
      </w:r>
    </w:p>
    <w:p w14:paraId="0FE1FD4B" w14:textId="22650C37" w:rsidR="001601F8" w:rsidRDefault="00000000">
      <w:r>
        <w:rPr>
          <w:color w:val="0000FF"/>
          <w:sz w:val="24"/>
        </w:rPr>
        <w:t>The writer stated that Rastus was in safe hands and would be returned immediately if Mrs.</w:t>
      </w:r>
      <w:r w:rsidR="00E32365">
        <w:t xml:space="preserve"> </w:t>
      </w:r>
      <w:r>
        <w:rPr>
          <w:color w:val="0000FF"/>
          <w:sz w:val="24"/>
        </w:rPr>
        <w:t>Ramsay paid a ransom of £1,000.</w:t>
      </w:r>
    </w:p>
    <w:p w14:paraId="14265AB5" w14:textId="33CD280E" w:rsidR="001601F8" w:rsidRDefault="00000000">
      <w:r>
        <w:rPr>
          <w:color w:val="0000FF"/>
          <w:sz w:val="24"/>
        </w:rPr>
        <w:t>Mrs.</w:t>
      </w:r>
      <w:r w:rsidR="00E32365">
        <w:t xml:space="preserve"> </w:t>
      </w:r>
      <w:r>
        <w:rPr>
          <w:color w:val="0000FF"/>
          <w:sz w:val="24"/>
        </w:rPr>
        <w:t>Ramsay was instructed to place the money in a cardboard box and to leave it outside her door.</w:t>
      </w:r>
    </w:p>
    <w:p w14:paraId="1E729FE8" w14:textId="77777777" w:rsidR="001601F8" w:rsidRDefault="00000000">
      <w:r>
        <w:rPr>
          <w:color w:val="0000FF"/>
          <w:sz w:val="24"/>
        </w:rPr>
        <w:t>At first, she decided to go to the police, but fearing that she would never see Rastus again—the letter had made that quite clear—she changed her mind.</w:t>
      </w:r>
    </w:p>
    <w:p w14:paraId="2E6D4C11" w14:textId="7D62EE12" w:rsidR="001601F8" w:rsidRDefault="00000000">
      <w:r>
        <w:rPr>
          <w:color w:val="0000FF"/>
          <w:sz w:val="24"/>
        </w:rPr>
        <w:t xml:space="preserve">She withdrew £1,000 from her bank and followed the kidnapper's </w:t>
      </w:r>
      <w:r w:rsidR="00E32365">
        <w:rPr>
          <w:color w:val="0000FF"/>
          <w:sz w:val="24"/>
        </w:rPr>
        <w:t>instructions</w:t>
      </w:r>
      <w:r>
        <w:rPr>
          <w:color w:val="0000FF"/>
          <w:sz w:val="24"/>
        </w:rPr>
        <w:t>.</w:t>
      </w:r>
    </w:p>
    <w:p w14:paraId="104075F1" w14:textId="0850C657" w:rsidR="001601F8" w:rsidRDefault="00000000">
      <w:r>
        <w:rPr>
          <w:color w:val="0000FF"/>
          <w:sz w:val="24"/>
        </w:rPr>
        <w:t xml:space="preserve">The next morning, the box had </w:t>
      </w:r>
      <w:proofErr w:type="gramStart"/>
      <w:r>
        <w:rPr>
          <w:color w:val="0000FF"/>
          <w:sz w:val="24"/>
        </w:rPr>
        <w:t>disappeared</w:t>
      </w:r>
      <w:proofErr w:type="gramEnd"/>
      <w:r>
        <w:rPr>
          <w:color w:val="0000FF"/>
          <w:sz w:val="24"/>
        </w:rPr>
        <w:t xml:space="preserve"> but Mrs.</w:t>
      </w:r>
      <w:r w:rsidR="00E32365">
        <w:t xml:space="preserve"> </w:t>
      </w:r>
      <w:r>
        <w:rPr>
          <w:color w:val="0000FF"/>
          <w:sz w:val="24"/>
        </w:rPr>
        <w:t>Ramsay was sure that the kidnapper would keep his word.</w:t>
      </w:r>
    </w:p>
    <w:p w14:paraId="13F9503B" w14:textId="77777777" w:rsidR="001601F8" w:rsidRDefault="00000000">
      <w:r>
        <w:rPr>
          <w:color w:val="0000FF"/>
          <w:sz w:val="24"/>
        </w:rPr>
        <w:t>Sure enough, Rastus arrived punctually at seven o'clock that evening.</w:t>
      </w:r>
    </w:p>
    <w:p w14:paraId="5E87AB51" w14:textId="77777777" w:rsidR="001601F8" w:rsidRDefault="00000000">
      <w:r>
        <w:rPr>
          <w:color w:val="0000FF"/>
          <w:sz w:val="24"/>
        </w:rPr>
        <w:t>He looked very well, though he was rather thirsty, for he drank half a bottle of milk.</w:t>
      </w:r>
    </w:p>
    <w:p w14:paraId="22BEC8DF" w14:textId="3D5D14BF" w:rsidR="001601F8" w:rsidRDefault="00000000">
      <w:r>
        <w:rPr>
          <w:color w:val="0000FF"/>
          <w:sz w:val="24"/>
        </w:rPr>
        <w:t>The police were astounded when Mrs.</w:t>
      </w:r>
      <w:r w:rsidR="00E32365">
        <w:t xml:space="preserve"> </w:t>
      </w:r>
      <w:r>
        <w:rPr>
          <w:color w:val="0000FF"/>
          <w:sz w:val="24"/>
        </w:rPr>
        <w:t>Ramsay told them what she had done.</w:t>
      </w:r>
    </w:p>
    <w:p w14:paraId="0C2CE68F" w14:textId="77777777" w:rsidR="001601F8" w:rsidRDefault="00000000">
      <w:r>
        <w:rPr>
          <w:color w:val="0000FF"/>
          <w:sz w:val="24"/>
        </w:rPr>
        <w:t>She explained that Rastus was very dear to her.</w:t>
      </w:r>
    </w:p>
    <w:p w14:paraId="3195C3BB" w14:textId="77777777" w:rsidR="001601F8" w:rsidRDefault="00000000">
      <w:r>
        <w:rPr>
          <w:color w:val="0000FF"/>
          <w:sz w:val="24"/>
        </w:rPr>
        <w:t xml:space="preserve">Considering the amount she </w:t>
      </w:r>
      <w:proofErr w:type="gramStart"/>
      <w:r>
        <w:rPr>
          <w:color w:val="0000FF"/>
          <w:sz w:val="24"/>
        </w:rPr>
        <w:t>paid,</w:t>
      </w:r>
      <w:proofErr w:type="gramEnd"/>
      <w:r>
        <w:rPr>
          <w:color w:val="0000FF"/>
          <w:sz w:val="24"/>
        </w:rPr>
        <w:t xml:space="preserve"> he was dear in more ways than one!</w:t>
      </w:r>
    </w:p>
    <w:p w14:paraId="5982B739" w14:textId="77777777" w:rsidR="001601F8" w:rsidRDefault="001601F8"/>
    <w:p w14:paraId="06BBDAD4" w14:textId="77777777" w:rsidR="001601F8" w:rsidRDefault="00000000">
      <w:r>
        <w:rPr>
          <w:color w:val="008000"/>
          <w:sz w:val="24"/>
        </w:rPr>
        <w:t>Mrs. Ramsay received an anonymous letter three days after her cat's disappearance.</w:t>
      </w:r>
    </w:p>
    <w:p w14:paraId="6FC6B7AD" w14:textId="65299A3D" w:rsidR="001601F8" w:rsidRDefault="00000000">
      <w:r>
        <w:rPr>
          <w:color w:val="008000"/>
          <w:sz w:val="24"/>
        </w:rPr>
        <w:lastRenderedPageBreak/>
        <w:t>The writer of the letter demanded £1,000 for the return of the cat, and warned she would never see him again if she went to the police.</w:t>
      </w:r>
    </w:p>
    <w:p w14:paraId="35815EAF" w14:textId="77777777" w:rsidR="001601F8" w:rsidRDefault="00000000">
      <w:r>
        <w:rPr>
          <w:color w:val="008000"/>
          <w:sz w:val="24"/>
        </w:rPr>
        <w:t>She had to put the money in a cardboard box and leave it outside her door.</w:t>
      </w:r>
    </w:p>
    <w:p w14:paraId="6C97E37D" w14:textId="5A6D66CA" w:rsidR="001601F8" w:rsidRDefault="00000000">
      <w:r>
        <w:rPr>
          <w:color w:val="008000"/>
          <w:sz w:val="24"/>
        </w:rPr>
        <w:t>After drawing £1,000 from her bank</w:t>
      </w:r>
      <w:r w:rsidR="00F150A2">
        <w:rPr>
          <w:color w:val="008000"/>
          <w:sz w:val="24"/>
        </w:rPr>
        <w:t xml:space="preserve">, </w:t>
      </w:r>
      <w:r>
        <w:rPr>
          <w:color w:val="008000"/>
          <w:sz w:val="24"/>
        </w:rPr>
        <w:t>she acted on the kidnapper's instructions.</w:t>
      </w:r>
    </w:p>
    <w:p w14:paraId="19FF164B" w14:textId="77777777" w:rsidR="001601F8" w:rsidRDefault="00000000">
      <w:r>
        <w:rPr>
          <w:color w:val="008000"/>
          <w:sz w:val="24"/>
        </w:rPr>
        <w:t>The money disappeared the following morning, and Rastus returned at seven o'clock that evening.</w:t>
      </w:r>
    </w:p>
    <w:p w14:paraId="6A06F3AA" w14:textId="77777777" w:rsidR="001601F8" w:rsidRDefault="001601F8"/>
    <w:p w14:paraId="27BEB858" w14:textId="77777777" w:rsidR="001601F8" w:rsidRDefault="00000000">
      <w:r>
        <w:rPr>
          <w:color w:val="800080"/>
          <w:sz w:val="24"/>
        </w:rPr>
        <w:t>In a bar one night, Mr. X was talking to a workman who told him that he often worked in Mrs. Ramsay's flat.</w:t>
      </w:r>
    </w:p>
    <w:p w14:paraId="5AB2DDE9" w14:textId="5CD43697" w:rsidR="001601F8" w:rsidRDefault="00000000">
      <w:r>
        <w:rPr>
          <w:color w:val="800080"/>
          <w:sz w:val="24"/>
        </w:rPr>
        <w:t xml:space="preserve">The workman added that Mrs. Ramsay was </w:t>
      </w:r>
      <w:r w:rsidR="007934E0">
        <w:rPr>
          <w:color w:val="800080"/>
          <w:sz w:val="24"/>
        </w:rPr>
        <w:t>wealthy,</w:t>
      </w:r>
      <w:r>
        <w:rPr>
          <w:color w:val="800080"/>
          <w:sz w:val="24"/>
        </w:rPr>
        <w:t xml:space="preserve"> and she lived alone with her cat.</w:t>
      </w:r>
    </w:p>
    <w:p w14:paraId="1AF81A99" w14:textId="77777777" w:rsidR="001601F8" w:rsidRDefault="00000000">
      <w:r>
        <w:rPr>
          <w:color w:val="800080"/>
          <w:sz w:val="24"/>
        </w:rPr>
        <w:t>Every day, Mr. X stood outside Mrs. Ramsay's block of flats.</w:t>
      </w:r>
    </w:p>
    <w:p w14:paraId="3B212916" w14:textId="77777777" w:rsidR="001601F8" w:rsidRDefault="00000000">
      <w:r>
        <w:rPr>
          <w:color w:val="800080"/>
          <w:sz w:val="24"/>
        </w:rPr>
        <w:t>As the cat took a short walk every evening, he saw that it had regular habits.</w:t>
      </w:r>
    </w:p>
    <w:p w14:paraId="0232121A" w14:textId="77777777" w:rsidR="001601F8" w:rsidRDefault="00000000">
      <w:r>
        <w:rPr>
          <w:color w:val="800080"/>
          <w:sz w:val="24"/>
        </w:rPr>
        <w:t>He found out as much as he could about Mrs. Ramsay and learnt that she loved this cat very much.</w:t>
      </w:r>
    </w:p>
    <w:p w14:paraId="55ED3281" w14:textId="77777777" w:rsidR="001601F8" w:rsidRDefault="00000000">
      <w:r>
        <w:rPr>
          <w:color w:val="800080"/>
          <w:sz w:val="24"/>
        </w:rPr>
        <w:t>One evening, as the cat was leaving the block of flats, he kidnapped it.</w:t>
      </w:r>
    </w:p>
    <w:p w14:paraId="07B76E83" w14:textId="064E8F2B" w:rsidR="001601F8" w:rsidRDefault="00000000">
      <w:r>
        <w:rPr>
          <w:color w:val="800080"/>
          <w:sz w:val="24"/>
        </w:rPr>
        <w:t>He took the cat to a secret address.</w:t>
      </w:r>
    </w:p>
    <w:p w14:paraId="2317546F" w14:textId="77777777" w:rsidR="001601F8" w:rsidRDefault="00000000">
      <w:r>
        <w:rPr>
          <w:color w:val="800080"/>
          <w:sz w:val="24"/>
        </w:rPr>
        <w:t>During the next three days, he walked past Mrs. Ramsay's flat on several occasions and noticed that no other cat ever appeared.</w:t>
      </w:r>
    </w:p>
    <w:p w14:paraId="510EECAE" w14:textId="77777777" w:rsidR="001601F8" w:rsidRDefault="00000000">
      <w:r>
        <w:rPr>
          <w:color w:val="800080"/>
          <w:sz w:val="24"/>
        </w:rPr>
        <w:t>Now he was sure he had the right cat, so he wrote a letter in which he stated his demands.</w:t>
      </w:r>
    </w:p>
    <w:p w14:paraId="449ABE8E" w14:textId="77777777" w:rsidR="001601F8" w:rsidRDefault="001601F8"/>
    <w:p w14:paraId="7F8D2446" w14:textId="77777777" w:rsidR="001601F8" w:rsidRDefault="00000000">
      <w:r>
        <w:rPr>
          <w:color w:val="FF8C00"/>
          <w:sz w:val="24"/>
        </w:rPr>
        <w:t>After we had visited the market, we returned home.</w:t>
      </w:r>
    </w:p>
    <w:p w14:paraId="64B597B3" w14:textId="77777777" w:rsidR="001601F8" w:rsidRDefault="00000000">
      <w:r>
        <w:rPr>
          <w:color w:val="FF8C00"/>
          <w:sz w:val="24"/>
        </w:rPr>
        <w:t>Mr. Griffiths, the Prime Minister, said that his party would win the next election.</w:t>
      </w:r>
    </w:p>
    <w:p w14:paraId="25899B0D" w14:textId="18CE07F7" w:rsidR="001601F8" w:rsidRDefault="00000000">
      <w:r>
        <w:rPr>
          <w:color w:val="FF8C00"/>
          <w:sz w:val="24"/>
        </w:rPr>
        <w:t>I bought pens, pencils</w:t>
      </w:r>
      <w:r w:rsidR="007934E0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and paper.</w:t>
      </w:r>
    </w:p>
    <w:p w14:paraId="2B0E0037" w14:textId="358FCBD6" w:rsidR="001601F8" w:rsidRDefault="00000000">
      <w:r>
        <w:rPr>
          <w:color w:val="FF8C00"/>
          <w:sz w:val="24"/>
        </w:rPr>
        <w:t xml:space="preserve">It was raining </w:t>
      </w:r>
      <w:r w:rsidR="007934E0">
        <w:rPr>
          <w:color w:val="FF8C00"/>
          <w:sz w:val="24"/>
        </w:rPr>
        <w:t>heavily,</w:t>
      </w:r>
      <w:r>
        <w:rPr>
          <w:color w:val="FF8C00"/>
          <w:sz w:val="24"/>
        </w:rPr>
        <w:t xml:space="preserve"> and I was sure no one would be </w:t>
      </w:r>
      <w:proofErr w:type="gramStart"/>
      <w:r>
        <w:rPr>
          <w:color w:val="FF8C00"/>
          <w:sz w:val="24"/>
        </w:rPr>
        <w:t>at</w:t>
      </w:r>
      <w:proofErr w:type="gramEnd"/>
      <w:r>
        <w:rPr>
          <w:color w:val="FF8C00"/>
          <w:sz w:val="24"/>
        </w:rPr>
        <w:t xml:space="preserve"> the </w:t>
      </w:r>
      <w:r w:rsidR="007934E0">
        <w:rPr>
          <w:color w:val="FF8C00"/>
          <w:sz w:val="24"/>
        </w:rPr>
        <w:t>racecourse</w:t>
      </w:r>
      <w:r>
        <w:rPr>
          <w:color w:val="FF8C00"/>
          <w:sz w:val="24"/>
        </w:rPr>
        <w:t>.</w:t>
      </w:r>
    </w:p>
    <w:p w14:paraId="532B0430" w14:textId="77777777" w:rsidR="001601F8" w:rsidRDefault="00000000">
      <w:r>
        <w:rPr>
          <w:color w:val="FF8C00"/>
          <w:sz w:val="24"/>
        </w:rPr>
        <w:t>There were, however, hundreds of people there.</w:t>
      </w:r>
    </w:p>
    <w:p w14:paraId="344C86D8" w14:textId="77777777" w:rsidR="001601F8" w:rsidRDefault="00000000">
      <w:r>
        <w:rPr>
          <w:color w:val="FF8C00"/>
          <w:sz w:val="24"/>
        </w:rPr>
        <w:lastRenderedPageBreak/>
        <w:t>The small boat, which took eleven weeks to cross the Atlantic, arrived at Plymouth yesterday.</w:t>
      </w:r>
    </w:p>
    <w:p w14:paraId="76DDEB66" w14:textId="77777777" w:rsidR="001601F8" w:rsidRDefault="00000000">
      <w:r>
        <w:rPr>
          <w:color w:val="FF8C00"/>
          <w:sz w:val="24"/>
        </w:rPr>
        <w:t xml:space="preserve">Before going home, I went to the </w:t>
      </w:r>
      <w:proofErr w:type="gramStart"/>
      <w:r>
        <w:rPr>
          <w:color w:val="FF8C00"/>
          <w:sz w:val="24"/>
        </w:rPr>
        <w:t>grocer's</w:t>
      </w:r>
      <w:proofErr w:type="gramEnd"/>
      <w:r>
        <w:rPr>
          <w:color w:val="FF8C00"/>
          <w:sz w:val="24"/>
        </w:rPr>
        <w:t>.</w:t>
      </w:r>
    </w:p>
    <w:p w14:paraId="3A9CAD94" w14:textId="77777777" w:rsidR="001601F8" w:rsidRDefault="00000000">
      <w:r>
        <w:rPr>
          <w:color w:val="FF8C00"/>
          <w:sz w:val="24"/>
        </w:rPr>
        <w:t>Bill Smith, the man who always serves me, was very busy.</w:t>
      </w:r>
    </w:p>
    <w:p w14:paraId="27BBD49E" w14:textId="77777777" w:rsidR="001601F8" w:rsidRDefault="00000000">
      <w:r>
        <w:rPr>
          <w:color w:val="FF8C00"/>
          <w:sz w:val="24"/>
        </w:rPr>
        <w:t>This, however, did not worry me.</w:t>
      </w:r>
    </w:p>
    <w:p w14:paraId="6BD880AC" w14:textId="4DE00D0C" w:rsidR="001601F8" w:rsidRDefault="00000000">
      <w:r>
        <w:rPr>
          <w:color w:val="FF8C00"/>
          <w:sz w:val="24"/>
        </w:rPr>
        <w:t xml:space="preserve">On the contrary, it gave me the opportunity to look </w:t>
      </w:r>
      <w:r w:rsidR="007934E0">
        <w:rPr>
          <w:color w:val="FF8C00"/>
          <w:sz w:val="24"/>
        </w:rPr>
        <w:t>around</w:t>
      </w:r>
      <w:r>
        <w:rPr>
          <w:color w:val="FF8C00"/>
          <w:sz w:val="24"/>
        </w:rPr>
        <w:t xml:space="preserve"> for several things I wanted.</w:t>
      </w:r>
    </w:p>
    <w:p w14:paraId="6BCD2711" w14:textId="59812526" w:rsidR="001601F8" w:rsidRDefault="00000000">
      <w:r>
        <w:rPr>
          <w:color w:val="FF8C00"/>
          <w:sz w:val="24"/>
        </w:rPr>
        <w:t>By the time my turn came, I had already filled a basket with packets of biscuits, cans of fruit, bars of soap</w:t>
      </w:r>
      <w:r w:rsidR="007934E0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and two large bags of flour.</w:t>
      </w:r>
    </w:p>
    <w:p w14:paraId="38609643" w14:textId="77777777" w:rsidR="001601F8" w:rsidRDefault="001601F8"/>
    <w:p w14:paraId="6C714F25" w14:textId="77777777" w:rsidR="001601F8" w:rsidRDefault="00000000">
      <w:r>
        <w:rPr>
          <w:color w:val="FF0000"/>
          <w:sz w:val="24"/>
        </w:rPr>
        <w:t>Some kidnappers took considerable interest in Mrs. Ramsay's cat because Mrs. Ramsay could and would pay a lot to get her only companion back.</w:t>
      </w:r>
    </w:p>
    <w:p w14:paraId="51F6313B" w14:textId="77777777" w:rsidR="001601F8" w:rsidRDefault="00000000">
      <w:r>
        <w:rPr>
          <w:color w:val="FF0000"/>
          <w:sz w:val="24"/>
        </w:rPr>
        <w:t>On what conditions did the kidnapper promise the safe return of Rastus? Mrs. Ramsay was not to inform the police and had to pay £1,000.</w:t>
      </w:r>
    </w:p>
    <w:p w14:paraId="6CCB88C3" w14:textId="77777777" w:rsidR="001601F8" w:rsidRDefault="00000000">
      <w:r>
        <w:rPr>
          <w:color w:val="FF0000"/>
          <w:sz w:val="24"/>
        </w:rPr>
        <w:t xml:space="preserve">How was Rastus dear to Mrs. Ramsay in more ways than one? She was very fond of </w:t>
      </w:r>
      <w:proofErr w:type="gramStart"/>
      <w:r>
        <w:rPr>
          <w:color w:val="FF0000"/>
          <w:sz w:val="24"/>
        </w:rPr>
        <w:t>him</w:t>
      </w:r>
      <w:proofErr w:type="gramEnd"/>
      <w:r>
        <w:rPr>
          <w:color w:val="FF0000"/>
          <w:sz w:val="24"/>
        </w:rPr>
        <w:t xml:space="preserve"> and it had cost her a lot to get him back.</w:t>
      </w:r>
    </w:p>
    <w:p w14:paraId="574A82FF" w14:textId="256E0410" w:rsidR="001601F8" w:rsidRDefault="00000000">
      <w:r>
        <w:rPr>
          <w:color w:val="FF0000"/>
          <w:sz w:val="24"/>
        </w:rPr>
        <w:t>Mrs. Eleanor Ramsay is a very wealthy lady who has shared a flat with her cat Rastus for a great many</w:t>
      </w:r>
      <w:r w:rsidR="00912646">
        <w:rPr>
          <w:color w:val="FF0000"/>
          <w:sz w:val="24"/>
        </w:rPr>
        <w:t xml:space="preserve"> </w:t>
      </w:r>
      <w:r>
        <w:rPr>
          <w:color w:val="FF0000"/>
          <w:sz w:val="24"/>
        </w:rPr>
        <w:t>years.</w:t>
      </w:r>
    </w:p>
    <w:p w14:paraId="609048AD" w14:textId="77777777" w:rsidR="001601F8" w:rsidRDefault="00000000">
      <w:r>
        <w:rPr>
          <w:color w:val="FF0000"/>
          <w:sz w:val="24"/>
        </w:rPr>
        <w:t>She searched for him but could not find him anywhere.</w:t>
      </w:r>
    </w:p>
    <w:p w14:paraId="1A40FF19" w14:textId="77777777" w:rsidR="001601F8" w:rsidRDefault="00000000">
      <w:r>
        <w:rPr>
          <w:color w:val="FF0000"/>
          <w:sz w:val="24"/>
        </w:rPr>
        <w:t>Her first reaction was to call the police.</w:t>
      </w:r>
    </w:p>
    <w:p w14:paraId="4A872B49" w14:textId="77777777" w:rsidR="001601F8" w:rsidRDefault="00000000">
      <w:r>
        <w:rPr>
          <w:color w:val="FF0000"/>
          <w:sz w:val="24"/>
        </w:rPr>
        <w:t>But afraid of never seeing Rastus again, she changed her mind.</w:t>
      </w:r>
    </w:p>
    <w:p w14:paraId="0A49B943" w14:textId="4174EBAD" w:rsidR="001601F8" w:rsidRPr="007934E0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Rastus leads a disciplined life.</w:t>
      </w:r>
    </w:p>
    <w:sectPr w:rsidR="001601F8" w:rsidRPr="00793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E94F9" w14:textId="77777777" w:rsidR="00CD554F" w:rsidRDefault="00CD554F" w:rsidP="007934E0">
      <w:pPr>
        <w:spacing w:after="0" w:line="240" w:lineRule="auto"/>
      </w:pPr>
      <w:r>
        <w:separator/>
      </w:r>
    </w:p>
  </w:endnote>
  <w:endnote w:type="continuationSeparator" w:id="0">
    <w:p w14:paraId="383964DF" w14:textId="77777777" w:rsidR="00CD554F" w:rsidRDefault="00CD554F" w:rsidP="0079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B97F4" w14:textId="77777777" w:rsidR="00CD554F" w:rsidRDefault="00CD554F" w:rsidP="007934E0">
      <w:pPr>
        <w:spacing w:after="0" w:line="240" w:lineRule="auto"/>
      </w:pPr>
      <w:r>
        <w:separator/>
      </w:r>
    </w:p>
  </w:footnote>
  <w:footnote w:type="continuationSeparator" w:id="0">
    <w:p w14:paraId="7CAAB3A4" w14:textId="77777777" w:rsidR="00CD554F" w:rsidRDefault="00CD554F" w:rsidP="0079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648407">
    <w:abstractNumId w:val="8"/>
  </w:num>
  <w:num w:numId="2" w16cid:durableId="1532038035">
    <w:abstractNumId w:val="6"/>
  </w:num>
  <w:num w:numId="3" w16cid:durableId="1490173477">
    <w:abstractNumId w:val="5"/>
  </w:num>
  <w:num w:numId="4" w16cid:durableId="1638028712">
    <w:abstractNumId w:val="4"/>
  </w:num>
  <w:num w:numId="5" w16cid:durableId="39600501">
    <w:abstractNumId w:val="7"/>
  </w:num>
  <w:num w:numId="6" w16cid:durableId="161748536">
    <w:abstractNumId w:val="3"/>
  </w:num>
  <w:num w:numId="7" w16cid:durableId="1219628803">
    <w:abstractNumId w:val="2"/>
  </w:num>
  <w:num w:numId="8" w16cid:durableId="1947686703">
    <w:abstractNumId w:val="1"/>
  </w:num>
  <w:num w:numId="9" w16cid:durableId="71254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9E9"/>
    <w:rsid w:val="0015074B"/>
    <w:rsid w:val="001601F8"/>
    <w:rsid w:val="00205462"/>
    <w:rsid w:val="0029639D"/>
    <w:rsid w:val="00303338"/>
    <w:rsid w:val="0030489E"/>
    <w:rsid w:val="00326F90"/>
    <w:rsid w:val="00457D6C"/>
    <w:rsid w:val="007934E0"/>
    <w:rsid w:val="0085265B"/>
    <w:rsid w:val="00912646"/>
    <w:rsid w:val="00AA1D8D"/>
    <w:rsid w:val="00B40B69"/>
    <w:rsid w:val="00B47730"/>
    <w:rsid w:val="00BA786D"/>
    <w:rsid w:val="00CB0664"/>
    <w:rsid w:val="00CB1B3C"/>
    <w:rsid w:val="00CD554F"/>
    <w:rsid w:val="00E32365"/>
    <w:rsid w:val="00F131D2"/>
    <w:rsid w:val="00F150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43655E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765</Words>
  <Characters>3420</Characters>
  <Application>Microsoft Office Word</Application>
  <DocSecurity>0</DocSecurity>
  <Lines>76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13</cp:revision>
  <dcterms:created xsi:type="dcterms:W3CDTF">2013-12-23T23:15:00Z</dcterms:created>
  <dcterms:modified xsi:type="dcterms:W3CDTF">2025-04-18T10:11:00Z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2ae9f2f68291c7754965579a7b43337edc492e922d9c121974008d2986d8e705</vt:lpwstr>
  </property>
</Properties>
</file>