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61B2B" w14:textId="77777777" w:rsidR="00C84084" w:rsidRDefault="00000000">
      <w:r>
        <w:rPr>
          <w:color w:val="0000FF"/>
          <w:sz w:val="24"/>
        </w:rPr>
        <w:t>The word 'justice' is given two different meanings in the text.</w:t>
      </w:r>
    </w:p>
    <w:p w14:paraId="344D379C" w14:textId="77777777" w:rsidR="00C84084" w:rsidRDefault="00000000">
      <w:r>
        <w:rPr>
          <w:color w:val="0000FF"/>
          <w:sz w:val="24"/>
        </w:rPr>
        <w:t>What is the distinction between them?</w:t>
      </w:r>
    </w:p>
    <w:p w14:paraId="115B203C" w14:textId="77777777" w:rsidR="00C84084" w:rsidRDefault="00000000">
      <w:r>
        <w:rPr>
          <w:color w:val="0000FF"/>
          <w:sz w:val="24"/>
        </w:rPr>
        <w:t>The word justice is usually associated with courts of law.</w:t>
      </w:r>
    </w:p>
    <w:p w14:paraId="6FF058FD" w14:textId="77777777" w:rsidR="00C84084" w:rsidRDefault="00000000">
      <w:r>
        <w:rPr>
          <w:color w:val="0000FF"/>
          <w:sz w:val="24"/>
        </w:rPr>
        <w:t>We might say that justice has been done when a man's innocence or guilt has been proved beyond doubt.</w:t>
      </w:r>
    </w:p>
    <w:p w14:paraId="7292CEC7" w14:textId="77777777" w:rsidR="00C84084" w:rsidRDefault="00000000">
      <w:r>
        <w:rPr>
          <w:color w:val="0000FF"/>
          <w:sz w:val="24"/>
        </w:rPr>
        <w:t>Justice is part of the complex machinery of the law.</w:t>
      </w:r>
    </w:p>
    <w:p w14:paraId="0513A5A7" w14:textId="77777777" w:rsidR="00C84084" w:rsidRDefault="00000000">
      <w:r>
        <w:rPr>
          <w:color w:val="0000FF"/>
          <w:sz w:val="24"/>
        </w:rPr>
        <w:t>Those who seek it undertake an arduous journey and can never be sure that they will find it.</w:t>
      </w:r>
    </w:p>
    <w:p w14:paraId="5DC6A6CC" w14:textId="302BCB39" w:rsidR="00C84084" w:rsidRDefault="00000000">
      <w:r>
        <w:rPr>
          <w:color w:val="0000FF"/>
          <w:sz w:val="24"/>
        </w:rPr>
        <w:t>Judges, however wise or eminent, are human and can make mistakes.</w:t>
      </w:r>
    </w:p>
    <w:p w14:paraId="28F9C39E" w14:textId="77777777" w:rsidR="00C84084" w:rsidRDefault="00000000">
      <w:r>
        <w:rPr>
          <w:color w:val="0000FF"/>
          <w:sz w:val="24"/>
        </w:rPr>
        <w:t>There are rare instances when justice almost ceases to be an abstract concept.</w:t>
      </w:r>
    </w:p>
    <w:p w14:paraId="10D24045" w14:textId="1955F40E" w:rsidR="00C84084" w:rsidRDefault="00000000">
      <w:proofErr w:type="gramStart"/>
      <w:r>
        <w:rPr>
          <w:color w:val="0000FF"/>
          <w:sz w:val="24"/>
        </w:rPr>
        <w:t>Reward</w:t>
      </w:r>
      <w:proofErr w:type="gramEnd"/>
      <w:r>
        <w:rPr>
          <w:color w:val="0000FF"/>
          <w:sz w:val="24"/>
        </w:rPr>
        <w:t xml:space="preserve"> or punishment </w:t>
      </w:r>
      <w:proofErr w:type="gramStart"/>
      <w:r w:rsidR="00551F64">
        <w:rPr>
          <w:color w:val="0000FF"/>
          <w:sz w:val="24"/>
        </w:rPr>
        <w:t>is</w:t>
      </w:r>
      <w:proofErr w:type="gramEnd"/>
      <w:r>
        <w:rPr>
          <w:color w:val="0000FF"/>
          <w:sz w:val="24"/>
        </w:rPr>
        <w:t xml:space="preserve"> meted out quite independent of human interference.</w:t>
      </w:r>
    </w:p>
    <w:p w14:paraId="6CF84F8F" w14:textId="77777777" w:rsidR="00C84084" w:rsidRDefault="00000000">
      <w:r>
        <w:rPr>
          <w:color w:val="0000FF"/>
          <w:sz w:val="24"/>
        </w:rPr>
        <w:t>At such times, justice acts like a living force.</w:t>
      </w:r>
    </w:p>
    <w:p w14:paraId="0D111F82" w14:textId="426B82B4" w:rsidR="00C84084" w:rsidRDefault="00000000">
      <w:r>
        <w:rPr>
          <w:color w:val="0000FF"/>
          <w:sz w:val="24"/>
        </w:rPr>
        <w:t xml:space="preserve">When we use a phrase like </w:t>
      </w:r>
      <w:r w:rsidR="003203FB">
        <w:rPr>
          <w:rFonts w:eastAsia="SimSun" w:hint="eastAsia"/>
          <w:color w:val="0000FF"/>
          <w:sz w:val="24"/>
          <w:lang w:eastAsia="zh-CN"/>
        </w:rPr>
        <w:t>'</w:t>
      </w:r>
      <w:r>
        <w:rPr>
          <w:color w:val="0000FF"/>
          <w:sz w:val="24"/>
        </w:rPr>
        <w:t>it serves him right', we are, in part, admitting that a certain set of circumstances has enabled justice to act of its own accord.</w:t>
      </w:r>
    </w:p>
    <w:p w14:paraId="64F269C2" w14:textId="77777777" w:rsidR="00C84084" w:rsidRDefault="00000000">
      <w:r>
        <w:rPr>
          <w:color w:val="0000FF"/>
          <w:sz w:val="24"/>
        </w:rPr>
        <w:t>When a thief was caught on the premises of a large jewellery store one morning, the shop assistants must have found it impossible to resist the temptation to say 'it serves him right'.</w:t>
      </w:r>
    </w:p>
    <w:p w14:paraId="42D025C5" w14:textId="77777777" w:rsidR="00C84084" w:rsidRDefault="00000000">
      <w:r>
        <w:rPr>
          <w:color w:val="0000FF"/>
          <w:sz w:val="24"/>
        </w:rPr>
        <w:t>The shop was an old converted house with many large, disused fireplaces and tall, narrow chimneys.</w:t>
      </w:r>
    </w:p>
    <w:p w14:paraId="4645DECB" w14:textId="77777777" w:rsidR="00C84084" w:rsidRDefault="00000000">
      <w:r>
        <w:rPr>
          <w:color w:val="0000FF"/>
          <w:sz w:val="24"/>
        </w:rPr>
        <w:t>Towards midday, a girl heard a muffled cry coming from behind one of the walls.</w:t>
      </w:r>
    </w:p>
    <w:p w14:paraId="0180DEA0" w14:textId="2A61AADB" w:rsidR="00C84084" w:rsidRDefault="00000000">
      <w:r>
        <w:rPr>
          <w:color w:val="0000FF"/>
          <w:sz w:val="24"/>
        </w:rPr>
        <w:t>As the cry was repeated several times, she ran to tell the manager</w:t>
      </w:r>
      <w:r w:rsidR="003203FB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who promptly rang up the fire brigade.</w:t>
      </w:r>
    </w:p>
    <w:p w14:paraId="47E9618A" w14:textId="32168900" w:rsidR="00C84084" w:rsidRDefault="00000000">
      <w:r>
        <w:rPr>
          <w:color w:val="0000FF"/>
          <w:sz w:val="24"/>
        </w:rPr>
        <w:t xml:space="preserve">The cry had certainly come from one of the chimneys, but as there were so many of them, the </w:t>
      </w:r>
      <w:r w:rsidR="003203FB">
        <w:rPr>
          <w:color w:val="0000FF"/>
          <w:sz w:val="24"/>
        </w:rPr>
        <w:t>firefighters</w:t>
      </w:r>
      <w:r>
        <w:rPr>
          <w:color w:val="0000FF"/>
          <w:sz w:val="24"/>
        </w:rPr>
        <w:t xml:space="preserve"> could not be certain which one it was.</w:t>
      </w:r>
    </w:p>
    <w:p w14:paraId="5F4FB490" w14:textId="77777777" w:rsidR="00C84084" w:rsidRDefault="00000000">
      <w:r>
        <w:rPr>
          <w:color w:val="0000FF"/>
          <w:sz w:val="24"/>
        </w:rPr>
        <w:t>They located the right chimney by tapping at the walls and listening for the man's cries.</w:t>
      </w:r>
    </w:p>
    <w:p w14:paraId="0FCEDDEB" w14:textId="77777777" w:rsidR="00C84084" w:rsidRDefault="00000000">
      <w:r>
        <w:rPr>
          <w:color w:val="0000FF"/>
          <w:sz w:val="24"/>
        </w:rPr>
        <w:t>After chipping through a wall which was eighteen inches thick, they found that a man had been trapped in the chimney.</w:t>
      </w:r>
    </w:p>
    <w:p w14:paraId="0E243F8A" w14:textId="1D7D6868" w:rsidR="00C84084" w:rsidRDefault="00000000">
      <w:r>
        <w:rPr>
          <w:color w:val="0000FF"/>
          <w:sz w:val="24"/>
        </w:rPr>
        <w:lastRenderedPageBreak/>
        <w:t xml:space="preserve">As it was extremely narrow, the man was unable to move, but the </w:t>
      </w:r>
      <w:r w:rsidR="003203FB">
        <w:rPr>
          <w:color w:val="0000FF"/>
          <w:sz w:val="24"/>
        </w:rPr>
        <w:t>firefighters</w:t>
      </w:r>
      <w:r>
        <w:rPr>
          <w:color w:val="0000FF"/>
          <w:sz w:val="24"/>
        </w:rPr>
        <w:t xml:space="preserve"> were eventually able to free him by cutting a huge hole in the wall.</w:t>
      </w:r>
    </w:p>
    <w:p w14:paraId="1FA64955" w14:textId="77777777" w:rsidR="00C84084" w:rsidRDefault="00000000">
      <w:r>
        <w:rPr>
          <w:color w:val="0000FF"/>
          <w:sz w:val="24"/>
        </w:rPr>
        <w:t xml:space="preserve">The sorry-looking, blackened figure that </w:t>
      </w:r>
      <w:proofErr w:type="gramStart"/>
      <w:r>
        <w:rPr>
          <w:color w:val="0000FF"/>
          <w:sz w:val="24"/>
        </w:rPr>
        <w:t>emerged,</w:t>
      </w:r>
      <w:proofErr w:type="gramEnd"/>
      <w:r>
        <w:rPr>
          <w:color w:val="0000FF"/>
          <w:sz w:val="24"/>
        </w:rPr>
        <w:t xml:space="preserve"> admitted at once that he had tried to break into the shop during the night but had got stuck in the chimney.</w:t>
      </w:r>
    </w:p>
    <w:p w14:paraId="4957FE32" w14:textId="77777777" w:rsidR="00C84084" w:rsidRDefault="00000000">
      <w:r>
        <w:rPr>
          <w:color w:val="0000FF"/>
          <w:sz w:val="24"/>
        </w:rPr>
        <w:t>He had been there for nearly ten hours.</w:t>
      </w:r>
    </w:p>
    <w:p w14:paraId="4FBFA678" w14:textId="77777777" w:rsidR="00C84084" w:rsidRDefault="00000000">
      <w:r>
        <w:rPr>
          <w:color w:val="0000FF"/>
          <w:sz w:val="24"/>
        </w:rPr>
        <w:t>Justice had been done even before the man was handed over to the police.</w:t>
      </w:r>
    </w:p>
    <w:p w14:paraId="06622F6D" w14:textId="77777777" w:rsidR="00C84084" w:rsidRDefault="00C84084"/>
    <w:p w14:paraId="7FC2164D" w14:textId="77777777" w:rsidR="00C84084" w:rsidRDefault="00000000">
      <w:r>
        <w:rPr>
          <w:color w:val="008000"/>
          <w:sz w:val="24"/>
        </w:rPr>
        <w:t>A girl in the jewellery store heard muffled cries coming from behind a wall.</w:t>
      </w:r>
    </w:p>
    <w:p w14:paraId="53DE8088" w14:textId="4DFCDCE2" w:rsidR="00C84084" w:rsidRDefault="00000000">
      <w:r>
        <w:rPr>
          <w:color w:val="008000"/>
          <w:sz w:val="24"/>
        </w:rPr>
        <w:t>When she heard the cry again, she went and told the manager</w:t>
      </w:r>
      <w:r w:rsidR="003203FB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who rang the fire brigade.</w:t>
      </w:r>
    </w:p>
    <w:p w14:paraId="19F5C54A" w14:textId="05F2BF58" w:rsidR="00C84084" w:rsidRDefault="00000000">
      <w:r>
        <w:rPr>
          <w:color w:val="008000"/>
          <w:sz w:val="24"/>
        </w:rPr>
        <w:t xml:space="preserve">When they arrived, the </w:t>
      </w:r>
      <w:r w:rsidR="003203FB">
        <w:rPr>
          <w:color w:val="008000"/>
          <w:sz w:val="24"/>
        </w:rPr>
        <w:t>firefighters</w:t>
      </w:r>
      <w:r>
        <w:rPr>
          <w:color w:val="008000"/>
          <w:sz w:val="24"/>
        </w:rPr>
        <w:t xml:space="preserve"> found the right chimney by tapping the walls and listening.</w:t>
      </w:r>
    </w:p>
    <w:p w14:paraId="049E603C" w14:textId="24694ACA" w:rsidR="00C84084" w:rsidRDefault="00000000">
      <w:r>
        <w:rPr>
          <w:color w:val="008000"/>
          <w:sz w:val="24"/>
        </w:rPr>
        <w:t xml:space="preserve">They chipped through a thick wall and found the man who could not move because the chimney was </w:t>
      </w:r>
      <w:r w:rsidR="00754373">
        <w:rPr>
          <w:color w:val="008000"/>
          <w:sz w:val="24"/>
        </w:rPr>
        <w:t>so</w:t>
      </w:r>
      <w:r>
        <w:rPr>
          <w:color w:val="008000"/>
          <w:sz w:val="24"/>
        </w:rPr>
        <w:t xml:space="preserve"> narrow.</w:t>
      </w:r>
    </w:p>
    <w:p w14:paraId="4ADE81B0" w14:textId="77777777" w:rsidR="00C84084" w:rsidRDefault="00000000">
      <w:r>
        <w:rPr>
          <w:color w:val="008000"/>
          <w:sz w:val="24"/>
        </w:rPr>
        <w:t>They finally freed him by cutting a large hole in the wall.</w:t>
      </w:r>
    </w:p>
    <w:p w14:paraId="55221700" w14:textId="77777777" w:rsidR="00C84084" w:rsidRDefault="00C84084"/>
    <w:p w14:paraId="17D94194" w14:textId="77777777" w:rsidR="00C84084" w:rsidRDefault="00000000">
      <w:r>
        <w:rPr>
          <w:color w:val="800080"/>
          <w:sz w:val="24"/>
        </w:rPr>
        <w:t>There is a large jewellery store in the town that I have often wanted to rob.</w:t>
      </w:r>
    </w:p>
    <w:p w14:paraId="04B597CC" w14:textId="28902BC1" w:rsidR="00C84084" w:rsidRDefault="00000000">
      <w:r>
        <w:rPr>
          <w:color w:val="800080"/>
          <w:sz w:val="24"/>
        </w:rPr>
        <w:t>A few weeks ago</w:t>
      </w:r>
      <w:r w:rsidR="003203FB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started planning the theft and kept a close watch on the shop.</w:t>
      </w:r>
    </w:p>
    <w:p w14:paraId="458D1618" w14:textId="77777777" w:rsidR="00C84084" w:rsidRDefault="00000000">
      <w:r>
        <w:rPr>
          <w:color w:val="800080"/>
          <w:sz w:val="24"/>
        </w:rPr>
        <w:t>I noticed when people went in and out, when they started and finished work, and so on.</w:t>
      </w:r>
    </w:p>
    <w:p w14:paraId="50957E45" w14:textId="77777777" w:rsidR="00C84084" w:rsidRDefault="00000000">
      <w:r>
        <w:rPr>
          <w:color w:val="800080"/>
          <w:sz w:val="24"/>
        </w:rPr>
        <w:t>And I noticed the chimneys, too.</w:t>
      </w:r>
    </w:p>
    <w:p w14:paraId="1219F7F5" w14:textId="2BD646B9" w:rsidR="00C84084" w:rsidRDefault="00000000">
      <w:r>
        <w:rPr>
          <w:color w:val="800080"/>
          <w:sz w:val="24"/>
        </w:rPr>
        <w:t>One night</w:t>
      </w:r>
      <w:r w:rsidR="003203FB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climbed onto the roof of the store and looked for a way in.</w:t>
      </w:r>
    </w:p>
    <w:p w14:paraId="094A3225" w14:textId="77777777" w:rsidR="00C84084" w:rsidRDefault="00000000">
      <w:r>
        <w:rPr>
          <w:color w:val="800080"/>
          <w:sz w:val="24"/>
        </w:rPr>
        <w:t>One of the chimneys seemed wide enough for me to get in, SO I started climbing down.</w:t>
      </w:r>
    </w:p>
    <w:p w14:paraId="7E727B7F" w14:textId="77777777" w:rsidR="00C84084" w:rsidRDefault="00000000">
      <w:r>
        <w:rPr>
          <w:color w:val="800080"/>
          <w:sz w:val="24"/>
        </w:rPr>
        <w:t>Very soon, however, I got stuck and had to climb out again.</w:t>
      </w:r>
    </w:p>
    <w:p w14:paraId="08F8B0F9" w14:textId="77777777" w:rsidR="00C84084" w:rsidRDefault="00000000">
      <w:r>
        <w:rPr>
          <w:color w:val="800080"/>
          <w:sz w:val="24"/>
        </w:rPr>
        <w:t>I didn't give up.</w:t>
      </w:r>
    </w:p>
    <w:p w14:paraId="47AA016B" w14:textId="4CA88580" w:rsidR="00C84084" w:rsidRDefault="00000000">
      <w:r>
        <w:rPr>
          <w:color w:val="800080"/>
          <w:sz w:val="24"/>
        </w:rPr>
        <w:t>I looked around, found another chimney that looked quite wide at the top</w:t>
      </w:r>
      <w:r w:rsidR="003203FB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climbed down that one.</w:t>
      </w:r>
    </w:p>
    <w:p w14:paraId="60055237" w14:textId="32D68F1B" w:rsidR="00C84084" w:rsidRDefault="00000000">
      <w:r>
        <w:rPr>
          <w:color w:val="800080"/>
          <w:sz w:val="24"/>
        </w:rPr>
        <w:lastRenderedPageBreak/>
        <w:t>Again</w:t>
      </w:r>
      <w:r w:rsidR="003203FB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got stuck.</w:t>
      </w:r>
    </w:p>
    <w:p w14:paraId="472FFAD8" w14:textId="77777777" w:rsidR="00C84084" w:rsidRDefault="00000000">
      <w:r>
        <w:rPr>
          <w:color w:val="800080"/>
          <w:sz w:val="24"/>
        </w:rPr>
        <w:t>This time, however, I was really stuck.</w:t>
      </w:r>
    </w:p>
    <w:p w14:paraId="16B71BC5" w14:textId="77777777" w:rsidR="00C84084" w:rsidRDefault="00000000">
      <w:r>
        <w:rPr>
          <w:color w:val="800080"/>
          <w:sz w:val="24"/>
        </w:rPr>
        <w:t>I could climb neither up nor down.</w:t>
      </w:r>
    </w:p>
    <w:p w14:paraId="682F586C" w14:textId="64F4BE95" w:rsidR="00C84084" w:rsidRDefault="00000000">
      <w:r>
        <w:rPr>
          <w:color w:val="800080"/>
          <w:sz w:val="24"/>
        </w:rPr>
        <w:t>At first</w:t>
      </w:r>
      <w:r w:rsidR="003203FB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struggled to try to free myself</w:t>
      </w:r>
      <w:r w:rsidR="008473E9">
        <w:rPr>
          <w:color w:val="800080"/>
          <w:sz w:val="24"/>
        </w:rPr>
        <w:t xml:space="preserve">, </w:t>
      </w:r>
      <w:r>
        <w:rPr>
          <w:color w:val="800080"/>
          <w:sz w:val="24"/>
        </w:rPr>
        <w:t>but I couldn't get out.</w:t>
      </w:r>
    </w:p>
    <w:p w14:paraId="7B602662" w14:textId="77777777" w:rsidR="00C84084" w:rsidRDefault="00000000">
      <w:r>
        <w:rPr>
          <w:color w:val="800080"/>
          <w:sz w:val="24"/>
        </w:rPr>
        <w:t>Then I started to get scared and started sweating.</w:t>
      </w:r>
    </w:p>
    <w:p w14:paraId="32AD872C" w14:textId="77777777" w:rsidR="00C84084" w:rsidRDefault="00000000">
      <w:r>
        <w:rPr>
          <w:color w:val="800080"/>
          <w:sz w:val="24"/>
        </w:rPr>
        <w:t>I tried to calm myself by quietly counting and thinking of pleasant things.</w:t>
      </w:r>
    </w:p>
    <w:p w14:paraId="46276958" w14:textId="76E30F7C" w:rsidR="00C84084" w:rsidRDefault="00000000">
      <w:r>
        <w:rPr>
          <w:color w:val="800080"/>
          <w:sz w:val="24"/>
        </w:rPr>
        <w:t xml:space="preserve">But nothing worked and finally I </w:t>
      </w:r>
      <w:r w:rsidR="0090048C">
        <w:rPr>
          <w:color w:val="800080"/>
          <w:sz w:val="24"/>
        </w:rPr>
        <w:t>started</w:t>
      </w:r>
      <w:r>
        <w:rPr>
          <w:color w:val="800080"/>
          <w:sz w:val="24"/>
        </w:rPr>
        <w:t xml:space="preserve"> shouting for help.</w:t>
      </w:r>
    </w:p>
    <w:p w14:paraId="71011DF2" w14:textId="77777777" w:rsidR="00C84084" w:rsidRDefault="00000000">
      <w:r>
        <w:rPr>
          <w:color w:val="800080"/>
          <w:sz w:val="24"/>
        </w:rPr>
        <w:t>Nothing happened, everything was dark and silent, and I got more and more frightened.</w:t>
      </w:r>
    </w:p>
    <w:p w14:paraId="52E6C9F8" w14:textId="77777777" w:rsidR="00C84084" w:rsidRDefault="00000000">
      <w:r>
        <w:rPr>
          <w:color w:val="800080"/>
          <w:sz w:val="24"/>
        </w:rPr>
        <w:t>I think I went to sleep because I suddenly realized that light was shining down the chimney.</w:t>
      </w:r>
    </w:p>
    <w:p w14:paraId="7ADF0F13" w14:textId="77777777" w:rsidR="00C84084" w:rsidRDefault="00000000">
      <w:r>
        <w:rPr>
          <w:color w:val="800080"/>
          <w:sz w:val="24"/>
        </w:rPr>
        <w:t>I shouted and shouted.</w:t>
      </w:r>
    </w:p>
    <w:p w14:paraId="5A523FE4" w14:textId="11338491" w:rsidR="00C84084" w:rsidRDefault="00000000">
      <w:r>
        <w:rPr>
          <w:color w:val="800080"/>
          <w:sz w:val="24"/>
        </w:rPr>
        <w:t>Eventually</w:t>
      </w:r>
      <w:r w:rsidR="003203FB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heard tapping and was finally freed by </w:t>
      </w:r>
      <w:r w:rsidR="003203FB">
        <w:rPr>
          <w:color w:val="800080"/>
          <w:sz w:val="24"/>
        </w:rPr>
        <w:t>firefighters</w:t>
      </w:r>
      <w:r>
        <w:rPr>
          <w:color w:val="800080"/>
          <w:sz w:val="24"/>
        </w:rPr>
        <w:t xml:space="preserve"> who had smashed a hole in the chimney.</w:t>
      </w:r>
    </w:p>
    <w:p w14:paraId="2069EE90" w14:textId="77777777" w:rsidR="00C84084" w:rsidRDefault="00C84084"/>
    <w:p w14:paraId="1AF1D0E6" w14:textId="77777777" w:rsidR="00C84084" w:rsidRDefault="00000000">
      <w:r>
        <w:rPr>
          <w:color w:val="FF8C00"/>
          <w:sz w:val="24"/>
        </w:rPr>
        <w:t>He says that he has been very busy.</w:t>
      </w:r>
    </w:p>
    <w:p w14:paraId="49E7BF14" w14:textId="77777777" w:rsidR="00C84084" w:rsidRDefault="00000000">
      <w:r>
        <w:rPr>
          <w:color w:val="FF8C00"/>
          <w:sz w:val="24"/>
        </w:rPr>
        <w:t>He wants to know if he can do the job now.</w:t>
      </w:r>
    </w:p>
    <w:p w14:paraId="5A9A2C98" w14:textId="77777777" w:rsidR="00C84084" w:rsidRDefault="00000000">
      <w:r>
        <w:rPr>
          <w:color w:val="FF8C00"/>
          <w:sz w:val="24"/>
        </w:rPr>
        <w:t>He believes that he has made a mistake.</w:t>
      </w:r>
    </w:p>
    <w:p w14:paraId="67ADA440" w14:textId="77777777" w:rsidR="00C84084" w:rsidRDefault="00000000">
      <w:r>
        <w:rPr>
          <w:color w:val="FF8C00"/>
          <w:sz w:val="24"/>
        </w:rPr>
        <w:t>The moment he has arrived, I'll let you know.</w:t>
      </w:r>
    </w:p>
    <w:p w14:paraId="0B830DB6" w14:textId="77777777" w:rsidR="00C84084" w:rsidRDefault="00000000">
      <w:r>
        <w:rPr>
          <w:color w:val="FF8C00"/>
          <w:sz w:val="24"/>
        </w:rPr>
        <w:t>Now that you have finished, you can go home.</w:t>
      </w:r>
    </w:p>
    <w:p w14:paraId="3DB1A628" w14:textId="77777777" w:rsidR="00C84084" w:rsidRDefault="00C84084"/>
    <w:p w14:paraId="6340185B" w14:textId="77777777" w:rsidR="00C84084" w:rsidRDefault="00000000">
      <w:r>
        <w:rPr>
          <w:color w:val="FF0000"/>
          <w:sz w:val="24"/>
        </w:rPr>
        <w:t>In what circumstances may justice take effect outside the courts of law? When justice has been done without the interference of a human agent.</w:t>
      </w:r>
    </w:p>
    <w:p w14:paraId="2CF3545E" w14:textId="77777777" w:rsidR="00C84084" w:rsidRDefault="00000000">
      <w:r>
        <w:rPr>
          <w:color w:val="FF0000"/>
          <w:sz w:val="24"/>
        </w:rPr>
        <w:t>Why did the manager ring up the fire brigade? He expected them to be of most help in the circumstances.</w:t>
      </w:r>
    </w:p>
    <w:p w14:paraId="0DF876EA" w14:textId="17E0CB6C" w:rsidR="00C84084" w:rsidRDefault="00000000">
      <w:r>
        <w:rPr>
          <w:color w:val="FF0000"/>
          <w:sz w:val="24"/>
        </w:rPr>
        <w:t xml:space="preserve">The </w:t>
      </w:r>
      <w:r w:rsidR="003203FB">
        <w:rPr>
          <w:color w:val="FF0000"/>
          <w:sz w:val="24"/>
        </w:rPr>
        <w:t>firefighters</w:t>
      </w:r>
      <w:r>
        <w:rPr>
          <w:color w:val="FF0000"/>
          <w:sz w:val="24"/>
        </w:rPr>
        <w:t xml:space="preserve"> ascertained which chimney the man was in by listening for the man's response to their taps on the walls.</w:t>
      </w:r>
    </w:p>
    <w:p w14:paraId="0FF69D8B" w14:textId="77777777" w:rsidR="00C84084" w:rsidRDefault="00000000">
      <w:r>
        <w:rPr>
          <w:color w:val="FF0000"/>
          <w:sz w:val="24"/>
        </w:rPr>
        <w:lastRenderedPageBreak/>
        <w:t>No matter how wise or eminent, judges are human and can make mistakes.</w:t>
      </w:r>
    </w:p>
    <w:p w14:paraId="2CCC5F73" w14:textId="00CC6C7B" w:rsidR="00C84084" w:rsidRDefault="00000000">
      <w:r>
        <w:rPr>
          <w:color w:val="FF0000"/>
          <w:sz w:val="24"/>
        </w:rPr>
        <w:t xml:space="preserve">The staff must have found it impossible not to be </w:t>
      </w:r>
      <w:r w:rsidR="0090048C">
        <w:rPr>
          <w:color w:val="FF0000"/>
          <w:sz w:val="24"/>
        </w:rPr>
        <w:t>tempted to</w:t>
      </w:r>
      <w:r>
        <w:rPr>
          <w:color w:val="FF0000"/>
          <w:sz w:val="24"/>
        </w:rPr>
        <w:t xml:space="preserve"> </w:t>
      </w:r>
      <w:proofErr w:type="gramStart"/>
      <w:r>
        <w:rPr>
          <w:color w:val="FF0000"/>
          <w:sz w:val="24"/>
        </w:rPr>
        <w:t>say</w:t>
      </w:r>
      <w:proofErr w:type="gramEnd"/>
      <w:r>
        <w:rPr>
          <w:color w:val="FF0000"/>
          <w:sz w:val="24"/>
        </w:rPr>
        <w:t xml:space="preserve"> 'it serves him right</w:t>
      </w:r>
      <w:r w:rsidR="0090048C">
        <w:rPr>
          <w:color w:val="FF0000"/>
          <w:sz w:val="24"/>
        </w:rPr>
        <w:t>'</w:t>
      </w:r>
      <w:r>
        <w:rPr>
          <w:color w:val="FF0000"/>
          <w:sz w:val="24"/>
        </w:rPr>
        <w:t>.</w:t>
      </w:r>
    </w:p>
    <w:p w14:paraId="37769AA5" w14:textId="77777777" w:rsidR="00C84084" w:rsidRDefault="00000000">
      <w:r>
        <w:rPr>
          <w:color w:val="FF0000"/>
          <w:sz w:val="24"/>
        </w:rPr>
        <w:t>The cry being repeated several times, she ran to tell the manager.</w:t>
      </w:r>
    </w:p>
    <w:p w14:paraId="3D4A9C09" w14:textId="1405C133" w:rsidR="00C84084" w:rsidRPr="003203FB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The blackened figure that emerged was a sorry sight.</w:t>
      </w:r>
    </w:p>
    <w:sectPr w:rsidR="00C84084" w:rsidRPr="00320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24AA8" w14:textId="77777777" w:rsidR="00A251BA" w:rsidRDefault="00A251BA" w:rsidP="003203FB">
      <w:pPr>
        <w:spacing w:after="0" w:line="240" w:lineRule="auto"/>
      </w:pPr>
      <w:r>
        <w:separator/>
      </w:r>
    </w:p>
  </w:endnote>
  <w:endnote w:type="continuationSeparator" w:id="0">
    <w:p w14:paraId="6B0DB99E" w14:textId="77777777" w:rsidR="00A251BA" w:rsidRDefault="00A251BA" w:rsidP="0032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CF928" w14:textId="77777777" w:rsidR="00A251BA" w:rsidRDefault="00A251BA" w:rsidP="003203FB">
      <w:pPr>
        <w:spacing w:after="0" w:line="240" w:lineRule="auto"/>
      </w:pPr>
      <w:r>
        <w:separator/>
      </w:r>
    </w:p>
  </w:footnote>
  <w:footnote w:type="continuationSeparator" w:id="0">
    <w:p w14:paraId="757ECBFB" w14:textId="77777777" w:rsidR="00A251BA" w:rsidRDefault="00A251BA" w:rsidP="0032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634541">
    <w:abstractNumId w:val="8"/>
  </w:num>
  <w:num w:numId="2" w16cid:durableId="799999472">
    <w:abstractNumId w:val="6"/>
  </w:num>
  <w:num w:numId="3" w16cid:durableId="401947018">
    <w:abstractNumId w:val="5"/>
  </w:num>
  <w:num w:numId="4" w16cid:durableId="1012074824">
    <w:abstractNumId w:val="4"/>
  </w:num>
  <w:num w:numId="5" w16cid:durableId="1914076256">
    <w:abstractNumId w:val="7"/>
  </w:num>
  <w:num w:numId="6" w16cid:durableId="845940050">
    <w:abstractNumId w:val="3"/>
  </w:num>
  <w:num w:numId="7" w16cid:durableId="723605973">
    <w:abstractNumId w:val="2"/>
  </w:num>
  <w:num w:numId="8" w16cid:durableId="1041396050">
    <w:abstractNumId w:val="1"/>
  </w:num>
  <w:num w:numId="9" w16cid:durableId="165506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F5E"/>
    <w:rsid w:val="00034616"/>
    <w:rsid w:val="0006063C"/>
    <w:rsid w:val="00114D01"/>
    <w:rsid w:val="0015074B"/>
    <w:rsid w:val="0029639D"/>
    <w:rsid w:val="00303338"/>
    <w:rsid w:val="003203FB"/>
    <w:rsid w:val="00326F90"/>
    <w:rsid w:val="003D61FA"/>
    <w:rsid w:val="00551F64"/>
    <w:rsid w:val="00754373"/>
    <w:rsid w:val="008473E9"/>
    <w:rsid w:val="0090048C"/>
    <w:rsid w:val="009C4FAA"/>
    <w:rsid w:val="009C6759"/>
    <w:rsid w:val="00A251BA"/>
    <w:rsid w:val="00AA1D8D"/>
    <w:rsid w:val="00B00157"/>
    <w:rsid w:val="00B40B69"/>
    <w:rsid w:val="00B47730"/>
    <w:rsid w:val="00C84084"/>
    <w:rsid w:val="00CB0664"/>
    <w:rsid w:val="00EA4642"/>
    <w:rsid w:val="00F43EEF"/>
    <w:rsid w:val="00F950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8A8E55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861</Words>
  <Characters>3780</Characters>
  <Application>Microsoft Office Word</Application>
  <DocSecurity>0</DocSecurity>
  <Lines>87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27</cp:revision>
  <dcterms:created xsi:type="dcterms:W3CDTF">2013-12-23T23:15:00Z</dcterms:created>
  <dcterms:modified xsi:type="dcterms:W3CDTF">2025-04-18T11:54:00Z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c3988dca488b43deb1052faaabbded6b8041c64e46faa27a23fe3762c505c686</vt:lpwstr>
  </property>
</Properties>
</file>