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C2151" w14:textId="77777777" w:rsidR="00506298" w:rsidRDefault="00000000">
      <w:r>
        <w:rPr>
          <w:color w:val="0000FF"/>
          <w:sz w:val="24"/>
        </w:rPr>
        <w:t>What was the difference between Bruce's behaviour and that of other people?</w:t>
      </w:r>
    </w:p>
    <w:p w14:paraId="7AF6F2FE" w14:textId="77777777" w:rsidR="00506298" w:rsidRDefault="00000000">
      <w:r>
        <w:rPr>
          <w:color w:val="0000FF"/>
          <w:sz w:val="24"/>
        </w:rPr>
        <w:t>The rough road across the plain soon became so bad that we tried to get Bruce to drive back to the village we had come from.</w:t>
      </w:r>
    </w:p>
    <w:p w14:paraId="6ED500EB" w14:textId="77777777" w:rsidR="00506298" w:rsidRDefault="00000000">
      <w:r>
        <w:rPr>
          <w:color w:val="0000FF"/>
          <w:sz w:val="24"/>
        </w:rPr>
        <w:t>Even though the road was littered with boulders and pitted with holes, Bruce was not in the least perturbed.</w:t>
      </w:r>
    </w:p>
    <w:p w14:paraId="7C9120F1" w14:textId="77777777" w:rsidR="00506298" w:rsidRDefault="00000000">
      <w:r>
        <w:rPr>
          <w:color w:val="0000FF"/>
          <w:sz w:val="24"/>
        </w:rPr>
        <w:t>Glancing at his map, he informed us that the next village was a mere twenty miles away.</w:t>
      </w:r>
    </w:p>
    <w:p w14:paraId="66A9BB34" w14:textId="2E4D0B69" w:rsidR="00506298" w:rsidRDefault="00000000">
      <w:r>
        <w:rPr>
          <w:color w:val="0000FF"/>
          <w:sz w:val="24"/>
        </w:rPr>
        <w:t>It was not that Bruce always underestimated difficulties.</w:t>
      </w:r>
    </w:p>
    <w:p w14:paraId="187FAB43" w14:textId="77777777" w:rsidR="00506298" w:rsidRDefault="00000000">
      <w:r>
        <w:rPr>
          <w:color w:val="0000FF"/>
          <w:sz w:val="24"/>
        </w:rPr>
        <w:t>He simply had no sense of danger at all.</w:t>
      </w:r>
    </w:p>
    <w:p w14:paraId="74D9D5FF" w14:textId="77777777" w:rsidR="00506298" w:rsidRDefault="00000000">
      <w:r>
        <w:rPr>
          <w:color w:val="0000FF"/>
          <w:sz w:val="24"/>
        </w:rPr>
        <w:t>No matter what the conditions were, he believed that a car should be driven as fast as it could possibly go.</w:t>
      </w:r>
    </w:p>
    <w:p w14:paraId="63F37B5D" w14:textId="77777777" w:rsidR="00506298" w:rsidRDefault="00000000">
      <w:r>
        <w:rPr>
          <w:color w:val="0000FF"/>
          <w:sz w:val="24"/>
        </w:rPr>
        <w:t>As we bumped over the dusty track, we swerved to avoid large boulders.</w:t>
      </w:r>
    </w:p>
    <w:p w14:paraId="0ED09600" w14:textId="647E6CC5" w:rsidR="00506298" w:rsidRDefault="00000000">
      <w:r>
        <w:rPr>
          <w:color w:val="0000FF"/>
          <w:sz w:val="24"/>
        </w:rPr>
        <w:t>The wheels scooped up stones</w:t>
      </w:r>
      <w:r w:rsidR="00C00159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 hammered ominously under the car.</w:t>
      </w:r>
    </w:p>
    <w:p w14:paraId="73173119" w14:textId="77777777" w:rsidR="00506298" w:rsidRDefault="00000000">
      <w:r>
        <w:rPr>
          <w:color w:val="0000FF"/>
          <w:sz w:val="24"/>
        </w:rPr>
        <w:t>We felt sure that sooner or later a stone would rip a hole in our petrol tank or damage the engine.</w:t>
      </w:r>
    </w:p>
    <w:p w14:paraId="5BC387A3" w14:textId="77777777" w:rsidR="00506298" w:rsidRDefault="00000000">
      <w:r>
        <w:rPr>
          <w:color w:val="0000FF"/>
          <w:sz w:val="24"/>
        </w:rPr>
        <w:t>Because of this, we kept looking back, wondering if we were leaving a trail of oil and petrol behind us.</w:t>
      </w:r>
    </w:p>
    <w:p w14:paraId="77376648" w14:textId="77777777" w:rsidR="00506298" w:rsidRDefault="00000000">
      <w:r>
        <w:rPr>
          <w:color w:val="0000FF"/>
          <w:sz w:val="24"/>
        </w:rPr>
        <w:t>What a relief it was when the boulders suddenly disappeared, giving way to a stretch of plain where the only obstacles were clumps of bushes.</w:t>
      </w:r>
    </w:p>
    <w:p w14:paraId="235BD1D8" w14:textId="77777777" w:rsidR="00506298" w:rsidRDefault="00000000">
      <w:r>
        <w:rPr>
          <w:color w:val="0000FF"/>
          <w:sz w:val="24"/>
        </w:rPr>
        <w:t>But there was worse to come.</w:t>
      </w:r>
    </w:p>
    <w:p w14:paraId="148DFE59" w14:textId="5CCE2EE1" w:rsidR="00506298" w:rsidRDefault="00000000">
      <w:r>
        <w:rPr>
          <w:color w:val="0000FF"/>
          <w:sz w:val="24"/>
        </w:rPr>
        <w:t>Just ahead of us</w:t>
      </w:r>
      <w:r w:rsidR="00C00159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there was a huge fissure.</w:t>
      </w:r>
    </w:p>
    <w:p w14:paraId="26635C9F" w14:textId="77777777" w:rsidR="00506298" w:rsidRDefault="00000000">
      <w:r>
        <w:rPr>
          <w:color w:val="0000FF"/>
          <w:sz w:val="24"/>
        </w:rPr>
        <w:t>In response to renewed pleadings, Bruce stopped.</w:t>
      </w:r>
    </w:p>
    <w:p w14:paraId="4CE513C2" w14:textId="77777777" w:rsidR="00506298" w:rsidRDefault="00000000">
      <w:r>
        <w:rPr>
          <w:color w:val="0000FF"/>
          <w:sz w:val="24"/>
        </w:rPr>
        <w:t>Though we all got out to examine the fissure, he remained in the car.</w:t>
      </w:r>
    </w:p>
    <w:p w14:paraId="0B33C4B5" w14:textId="77777777" w:rsidR="00506298" w:rsidRDefault="00000000">
      <w:r>
        <w:rPr>
          <w:color w:val="0000FF"/>
          <w:sz w:val="24"/>
        </w:rPr>
        <w:t>We informed him that the fissure extended for fifty yards and was two feet wide and four feet deep.</w:t>
      </w:r>
    </w:p>
    <w:p w14:paraId="5C0E1551" w14:textId="77777777" w:rsidR="00506298" w:rsidRDefault="00000000">
      <w:r>
        <w:rPr>
          <w:color w:val="0000FF"/>
          <w:sz w:val="24"/>
        </w:rPr>
        <w:t>Even this had no effect.</w:t>
      </w:r>
    </w:p>
    <w:p w14:paraId="23549BCB" w14:textId="77777777" w:rsidR="00506298" w:rsidRDefault="00000000">
      <w:r>
        <w:rPr>
          <w:color w:val="0000FF"/>
          <w:sz w:val="24"/>
        </w:rPr>
        <w:t>Bruce went into a low gear and drove at a terrifying speed, keeping the front wheels astride the crack as he followed its zigzag course.</w:t>
      </w:r>
    </w:p>
    <w:p w14:paraId="7FE98CA4" w14:textId="0C943F2B" w:rsidR="00506298" w:rsidRDefault="00000000">
      <w:r>
        <w:rPr>
          <w:color w:val="0000FF"/>
          <w:sz w:val="24"/>
        </w:rPr>
        <w:lastRenderedPageBreak/>
        <w:t xml:space="preserve">Before we had time to worry about what might happen, we were back on the </w:t>
      </w:r>
      <w:r w:rsidR="00C00159">
        <w:rPr>
          <w:color w:val="0000FF"/>
          <w:sz w:val="24"/>
        </w:rPr>
        <w:t>plane</w:t>
      </w:r>
      <w:r>
        <w:rPr>
          <w:color w:val="0000FF"/>
          <w:sz w:val="24"/>
        </w:rPr>
        <w:t xml:space="preserve"> again.</w:t>
      </w:r>
    </w:p>
    <w:p w14:paraId="3DC55DDF" w14:textId="77777777" w:rsidR="00506298" w:rsidRDefault="00000000">
      <w:r>
        <w:rPr>
          <w:color w:val="0000FF"/>
          <w:sz w:val="24"/>
        </w:rPr>
        <w:t>Bruce consulted the map once more and told us that the village was now only fifteen miles away.</w:t>
      </w:r>
    </w:p>
    <w:p w14:paraId="57AF1C3C" w14:textId="77777777" w:rsidR="00506298" w:rsidRDefault="00000000">
      <w:r>
        <w:rPr>
          <w:color w:val="0000FF"/>
          <w:sz w:val="24"/>
        </w:rPr>
        <w:t>Our next obstacle was a shallow pool of water about half a mile across.</w:t>
      </w:r>
    </w:p>
    <w:p w14:paraId="73DB1D09" w14:textId="77777777" w:rsidR="00506298" w:rsidRDefault="00000000">
      <w:r>
        <w:rPr>
          <w:color w:val="0000FF"/>
          <w:sz w:val="24"/>
        </w:rPr>
        <w:t>Bruce charged at it, but in the middle, the car came to a grinding halt.</w:t>
      </w:r>
    </w:p>
    <w:p w14:paraId="37F5CA0C" w14:textId="550A4D5F" w:rsidR="00506298" w:rsidRDefault="00000000">
      <w:r>
        <w:rPr>
          <w:color w:val="0000FF"/>
          <w:sz w:val="24"/>
        </w:rPr>
        <w:t xml:space="preserve">A yellow light on the </w:t>
      </w:r>
      <w:r w:rsidR="00C00159">
        <w:rPr>
          <w:color w:val="0000FF"/>
          <w:sz w:val="24"/>
        </w:rPr>
        <w:t>dashboard</w:t>
      </w:r>
      <w:r>
        <w:rPr>
          <w:color w:val="0000FF"/>
          <w:sz w:val="24"/>
        </w:rPr>
        <w:t xml:space="preserve"> flashed angrily and Bruce cheerfully announced that there was no oil in the engine!</w:t>
      </w:r>
    </w:p>
    <w:p w14:paraId="6B54F7DD" w14:textId="77777777" w:rsidR="00506298" w:rsidRDefault="00506298"/>
    <w:p w14:paraId="35B5BA65" w14:textId="77777777" w:rsidR="00506298" w:rsidRDefault="00000000">
      <w:r>
        <w:rPr>
          <w:color w:val="008000"/>
          <w:sz w:val="24"/>
        </w:rPr>
        <w:t>When the boulders disappeared, there was a wide plain covered with clumps of bushes.</w:t>
      </w:r>
    </w:p>
    <w:p w14:paraId="17BC77C1" w14:textId="77777777" w:rsidR="00506298" w:rsidRDefault="00000000">
      <w:r>
        <w:rPr>
          <w:color w:val="008000"/>
          <w:sz w:val="24"/>
        </w:rPr>
        <w:t>Ahead was a huge fissure and Bruce stopped.</w:t>
      </w:r>
    </w:p>
    <w:p w14:paraId="344AF065" w14:textId="77777777" w:rsidR="00506298" w:rsidRDefault="00000000">
      <w:r>
        <w:rPr>
          <w:color w:val="008000"/>
          <w:sz w:val="24"/>
        </w:rPr>
        <w:t>We examined it and found it was fifty yards long, two feet wide and four feet deep.</w:t>
      </w:r>
    </w:p>
    <w:p w14:paraId="39F51EE5" w14:textId="1534C4C8" w:rsidR="00506298" w:rsidRDefault="00000000">
      <w:r>
        <w:rPr>
          <w:color w:val="008000"/>
          <w:sz w:val="24"/>
        </w:rPr>
        <w:t xml:space="preserve">Without thinking, Bruce raced the car along it and then we were back on the </w:t>
      </w:r>
      <w:r w:rsidR="00C00159">
        <w:rPr>
          <w:color w:val="008000"/>
          <w:sz w:val="24"/>
        </w:rPr>
        <w:t>plane</w:t>
      </w:r>
      <w:r>
        <w:rPr>
          <w:color w:val="008000"/>
          <w:sz w:val="24"/>
        </w:rPr>
        <w:t>.</w:t>
      </w:r>
    </w:p>
    <w:p w14:paraId="0BAF069E" w14:textId="00AA6FEA" w:rsidR="00506298" w:rsidRDefault="00000000">
      <w:r>
        <w:rPr>
          <w:color w:val="008000"/>
          <w:sz w:val="24"/>
        </w:rPr>
        <w:t>The village was 15 miles away and the next obstacle was a very wide</w:t>
      </w:r>
      <w:r w:rsidR="00C00159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shallow pool.</w:t>
      </w:r>
    </w:p>
    <w:p w14:paraId="549DA38E" w14:textId="77777777" w:rsidR="00506298" w:rsidRDefault="00000000">
      <w:r>
        <w:rPr>
          <w:color w:val="008000"/>
          <w:sz w:val="24"/>
        </w:rPr>
        <w:t>Bruce charged in and stopped in the middle.</w:t>
      </w:r>
    </w:p>
    <w:p w14:paraId="3E98555A" w14:textId="77777777" w:rsidR="00506298" w:rsidRDefault="00506298"/>
    <w:p w14:paraId="750F4492" w14:textId="77777777" w:rsidR="00506298" w:rsidRDefault="00000000">
      <w:r>
        <w:rPr>
          <w:color w:val="800080"/>
          <w:sz w:val="24"/>
        </w:rPr>
        <w:t>It was typical of Bruce to announce 'cheerfully' that there was no oil in the engine!</w:t>
      </w:r>
    </w:p>
    <w:p w14:paraId="65C67DF0" w14:textId="77777777" w:rsidR="00506298" w:rsidRDefault="00000000">
      <w:r>
        <w:rPr>
          <w:color w:val="800080"/>
          <w:sz w:val="24"/>
        </w:rPr>
        <w:t>For the rest of us, it was a disaster.</w:t>
      </w:r>
    </w:p>
    <w:p w14:paraId="0ADA456B" w14:textId="77777777" w:rsidR="00506298" w:rsidRDefault="00000000">
      <w:r>
        <w:rPr>
          <w:color w:val="800080"/>
          <w:sz w:val="24"/>
        </w:rPr>
        <w:t>We all got out and began shouting at him and then at each other.</w:t>
      </w:r>
    </w:p>
    <w:p w14:paraId="72A5DC8E" w14:textId="77777777" w:rsidR="00506298" w:rsidRDefault="00000000">
      <w:r>
        <w:rPr>
          <w:color w:val="800080"/>
          <w:sz w:val="24"/>
        </w:rPr>
        <w:t>What could we do?</w:t>
      </w:r>
    </w:p>
    <w:p w14:paraId="600B26C0" w14:textId="69EC6333" w:rsidR="00506298" w:rsidRDefault="00000000">
      <w:r>
        <w:rPr>
          <w:color w:val="800080"/>
          <w:sz w:val="24"/>
        </w:rPr>
        <w:t>We were standing in the middle of a very large pool up to our ankles in water</w:t>
      </w:r>
      <w:r w:rsidR="00C00159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with a car that was useless.</w:t>
      </w:r>
    </w:p>
    <w:p w14:paraId="26DA74A2" w14:textId="77777777" w:rsidR="00506298" w:rsidRDefault="00000000">
      <w:r>
        <w:rPr>
          <w:color w:val="800080"/>
          <w:sz w:val="24"/>
        </w:rPr>
        <w:t>We tried to push it, but of course it was absolutely impossible.</w:t>
      </w:r>
    </w:p>
    <w:p w14:paraId="25B93F5F" w14:textId="77777777" w:rsidR="00506298" w:rsidRDefault="00000000">
      <w:r>
        <w:rPr>
          <w:color w:val="800080"/>
          <w:sz w:val="24"/>
        </w:rPr>
        <w:t>All we managed to do was to push it deeper into the soft mud.</w:t>
      </w:r>
    </w:p>
    <w:p w14:paraId="4EC0F527" w14:textId="2409F317" w:rsidR="00506298" w:rsidRDefault="00000000">
      <w:r>
        <w:rPr>
          <w:color w:val="800080"/>
          <w:sz w:val="24"/>
        </w:rPr>
        <w:t>In the end</w:t>
      </w:r>
      <w:r w:rsidR="00C00159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we all walked to </w:t>
      </w:r>
      <w:r w:rsidR="00C00159">
        <w:rPr>
          <w:color w:val="800080"/>
          <w:sz w:val="24"/>
        </w:rPr>
        <w:t xml:space="preserve">the </w:t>
      </w:r>
      <w:r>
        <w:rPr>
          <w:color w:val="800080"/>
          <w:sz w:val="24"/>
        </w:rPr>
        <w:t>next village where we tried to get a taxi so that we could take some oil (and petrol) back to the car.</w:t>
      </w:r>
    </w:p>
    <w:p w14:paraId="5B89CA9C" w14:textId="77777777" w:rsidR="00506298" w:rsidRDefault="00000000">
      <w:r>
        <w:rPr>
          <w:color w:val="800080"/>
          <w:sz w:val="24"/>
        </w:rPr>
        <w:lastRenderedPageBreak/>
        <w:t>We couldn't find one driver who would take us over the rough road.</w:t>
      </w:r>
    </w:p>
    <w:p w14:paraId="502E9CA9" w14:textId="4BA4F9A6" w:rsidR="00506298" w:rsidRDefault="00000000">
      <w:r>
        <w:rPr>
          <w:color w:val="800080"/>
          <w:sz w:val="24"/>
        </w:rPr>
        <w:t>Fortunately</w:t>
      </w:r>
      <w:r w:rsidR="00C00159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there was a small garage and we paid a large sum of money to the garage owner to rent a jeep.</w:t>
      </w:r>
    </w:p>
    <w:p w14:paraId="273CDF01" w14:textId="37ED016E" w:rsidR="00506298" w:rsidRDefault="00000000">
      <w:r>
        <w:rPr>
          <w:color w:val="800080"/>
          <w:sz w:val="24"/>
        </w:rPr>
        <w:t>With a can of oil and an extra can of petrol</w:t>
      </w:r>
      <w:r w:rsidR="00C00159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we all climbed in and set off.</w:t>
      </w:r>
    </w:p>
    <w:p w14:paraId="6543FA82" w14:textId="77777777" w:rsidR="00506298" w:rsidRDefault="00000000">
      <w:r>
        <w:rPr>
          <w:color w:val="800080"/>
          <w:sz w:val="24"/>
        </w:rPr>
        <w:t>When we eventually got back to the pool, we attached a rope from the jeep to the car and pulled the car out of the water.</w:t>
      </w:r>
    </w:p>
    <w:p w14:paraId="7BEE4290" w14:textId="5A1725D9" w:rsidR="00506298" w:rsidRDefault="00000000">
      <w:r>
        <w:rPr>
          <w:color w:val="800080"/>
          <w:sz w:val="24"/>
        </w:rPr>
        <w:t>We were not surprised to find that the engine was badly damaged and would not even start with the oil we had brought back.</w:t>
      </w:r>
    </w:p>
    <w:p w14:paraId="7E7C7962" w14:textId="77777777" w:rsidR="00506298" w:rsidRDefault="00000000">
      <w:r>
        <w:rPr>
          <w:color w:val="800080"/>
          <w:sz w:val="24"/>
        </w:rPr>
        <w:t>Disaster again, but Bruce was undismayed!</w:t>
      </w:r>
    </w:p>
    <w:p w14:paraId="0849942C" w14:textId="77777777" w:rsidR="00506298" w:rsidRDefault="00506298"/>
    <w:p w14:paraId="09C6214C" w14:textId="77777777" w:rsidR="00506298" w:rsidRDefault="00000000">
      <w:r>
        <w:rPr>
          <w:color w:val="FF8C00"/>
          <w:sz w:val="24"/>
        </w:rPr>
        <w:t>I got him to tell me the truth.</w:t>
      </w:r>
    </w:p>
    <w:p w14:paraId="10F814C3" w14:textId="77777777" w:rsidR="00506298" w:rsidRDefault="00000000">
      <w:r>
        <w:rPr>
          <w:color w:val="FF8C00"/>
          <w:sz w:val="24"/>
        </w:rPr>
        <w:t>He got me to translate the article into English.</w:t>
      </w:r>
    </w:p>
    <w:p w14:paraId="18414081" w14:textId="77777777" w:rsidR="00506298" w:rsidRDefault="00000000">
      <w:r>
        <w:rPr>
          <w:color w:val="FF8C00"/>
          <w:sz w:val="24"/>
        </w:rPr>
        <w:t>He suggested that I should go with him.</w:t>
      </w:r>
    </w:p>
    <w:p w14:paraId="1A54492A" w14:textId="77777777" w:rsidR="00506298" w:rsidRDefault="00000000">
      <w:r>
        <w:rPr>
          <w:color w:val="FF8C00"/>
          <w:sz w:val="24"/>
        </w:rPr>
        <w:t>He insisted that I should stay to lunch.</w:t>
      </w:r>
    </w:p>
    <w:p w14:paraId="2E87A1DB" w14:textId="77777777" w:rsidR="00506298" w:rsidRDefault="00000000">
      <w:r>
        <w:rPr>
          <w:color w:val="FF8C00"/>
          <w:sz w:val="24"/>
        </w:rPr>
        <w:t>Can he wait a few minutes longer?</w:t>
      </w:r>
    </w:p>
    <w:p w14:paraId="245920FB" w14:textId="77777777" w:rsidR="00506298" w:rsidRDefault="00000000">
      <w:r>
        <w:rPr>
          <w:color w:val="FF8C00"/>
          <w:sz w:val="24"/>
        </w:rPr>
        <w:t>I wonder if he can wait a few minutes longer.</w:t>
      </w:r>
    </w:p>
    <w:p w14:paraId="0A530F89" w14:textId="77777777" w:rsidR="00506298" w:rsidRDefault="00000000">
      <w:r>
        <w:rPr>
          <w:color w:val="FF8C00"/>
          <w:sz w:val="24"/>
        </w:rPr>
        <w:t>When will he arrive?</w:t>
      </w:r>
    </w:p>
    <w:p w14:paraId="2F879FC9" w14:textId="77777777" w:rsidR="00506298" w:rsidRDefault="00000000">
      <w:r>
        <w:rPr>
          <w:color w:val="FF8C00"/>
          <w:sz w:val="24"/>
        </w:rPr>
        <w:t>I wonder when he will arrive.</w:t>
      </w:r>
    </w:p>
    <w:p w14:paraId="0109B186" w14:textId="77777777" w:rsidR="00506298" w:rsidRDefault="00000000">
      <w:r>
        <w:rPr>
          <w:color w:val="FF8C00"/>
          <w:sz w:val="24"/>
        </w:rPr>
        <w:t>What a wonderful garden!</w:t>
      </w:r>
    </w:p>
    <w:p w14:paraId="6BEC0A70" w14:textId="77777777" w:rsidR="00506298" w:rsidRDefault="00000000">
      <w:r>
        <w:rPr>
          <w:color w:val="FF8C00"/>
          <w:sz w:val="24"/>
        </w:rPr>
        <w:t>What a terrible day!</w:t>
      </w:r>
    </w:p>
    <w:p w14:paraId="595963B2" w14:textId="77777777" w:rsidR="00506298" w:rsidRDefault="00000000">
      <w:r>
        <w:rPr>
          <w:color w:val="FF8C00"/>
          <w:sz w:val="24"/>
        </w:rPr>
        <w:t>How are you getting on in your new job?</w:t>
      </w:r>
    </w:p>
    <w:p w14:paraId="55529687" w14:textId="77777777" w:rsidR="00506298" w:rsidRDefault="00000000">
      <w:r>
        <w:rPr>
          <w:color w:val="FF8C00"/>
          <w:sz w:val="24"/>
        </w:rPr>
        <w:t>She has just got over a serious illness.</w:t>
      </w:r>
    </w:p>
    <w:p w14:paraId="5C65A457" w14:textId="77777777" w:rsidR="00506298" w:rsidRDefault="00000000">
      <w:r>
        <w:rPr>
          <w:color w:val="FF8C00"/>
          <w:sz w:val="24"/>
        </w:rPr>
        <w:t>Did she get through her exams all right?</w:t>
      </w:r>
    </w:p>
    <w:p w14:paraId="425E7BA4" w14:textId="77777777" w:rsidR="00506298" w:rsidRDefault="00000000">
      <w:r>
        <w:rPr>
          <w:color w:val="FF8C00"/>
          <w:sz w:val="24"/>
        </w:rPr>
        <w:t>He said that the village wasn't very far away.</w:t>
      </w:r>
    </w:p>
    <w:p w14:paraId="3DBA1AD8" w14:textId="77777777" w:rsidR="00506298" w:rsidRDefault="00000000">
      <w:r>
        <w:rPr>
          <w:color w:val="FF8C00"/>
          <w:sz w:val="24"/>
        </w:rPr>
        <w:t>He told us that the village was 15 miles away.</w:t>
      </w:r>
    </w:p>
    <w:p w14:paraId="27A4A943" w14:textId="77777777" w:rsidR="00506298" w:rsidRDefault="00506298"/>
    <w:p w14:paraId="72FE2C2E" w14:textId="77777777" w:rsidR="00506298" w:rsidRDefault="00000000">
      <w:r>
        <w:rPr>
          <w:color w:val="FF0000"/>
          <w:sz w:val="24"/>
        </w:rPr>
        <w:lastRenderedPageBreak/>
        <w:t>Why were the passengers so relieved when the boulders disappeared? It seemed less likely that they would meet with disaster.</w:t>
      </w:r>
    </w:p>
    <w:p w14:paraId="1BF1CD6F" w14:textId="77777777" w:rsidR="00506298" w:rsidRDefault="00000000">
      <w:r>
        <w:rPr>
          <w:color w:val="FF0000"/>
          <w:sz w:val="24"/>
        </w:rPr>
        <w:t>When they reached the fissure, Bruce stopped the car because the passengers had begged him to do so.</w:t>
      </w:r>
    </w:p>
    <w:p w14:paraId="2662E462" w14:textId="77777777" w:rsidR="00506298" w:rsidRDefault="00000000">
      <w:r>
        <w:rPr>
          <w:color w:val="FF0000"/>
          <w:sz w:val="24"/>
        </w:rPr>
        <w:t>Bruce's reaction to the final episode shows that he was not the sort of person to be perturbed by anything.</w:t>
      </w:r>
    </w:p>
    <w:p w14:paraId="3AE03AE6" w14:textId="14462FDE" w:rsidR="00506298" w:rsidRDefault="00000000">
      <w:r>
        <w:rPr>
          <w:color w:val="FF0000"/>
          <w:sz w:val="24"/>
        </w:rPr>
        <w:t xml:space="preserve">He believed in driving a </w:t>
      </w:r>
      <w:r w:rsidR="007B436F">
        <w:rPr>
          <w:color w:val="FF0000"/>
          <w:sz w:val="24"/>
        </w:rPr>
        <w:t>car as</w:t>
      </w:r>
      <w:r>
        <w:rPr>
          <w:color w:val="FF0000"/>
          <w:sz w:val="24"/>
        </w:rPr>
        <w:t xml:space="preserve"> fast as it could possibly go.</w:t>
      </w:r>
    </w:p>
    <w:p w14:paraId="47406557" w14:textId="77777777" w:rsidR="00506298" w:rsidRDefault="00000000">
      <w:r>
        <w:rPr>
          <w:color w:val="FF0000"/>
          <w:sz w:val="24"/>
        </w:rPr>
        <w:t>How relieved we felt when the boulders suddenly disappeared.</w:t>
      </w:r>
    </w:p>
    <w:p w14:paraId="0C7CA801" w14:textId="77777777" w:rsidR="00506298" w:rsidRDefault="00000000">
      <w:r>
        <w:rPr>
          <w:color w:val="FF0000"/>
          <w:sz w:val="24"/>
        </w:rPr>
        <w:t>Bruce was in the middle of charging through it when the car came to a grinding halt.</w:t>
      </w:r>
    </w:p>
    <w:p w14:paraId="2545E955" w14:textId="77777777" w:rsidR="00506298" w:rsidRDefault="00000000">
      <w:r>
        <w:rPr>
          <w:color w:val="FF0000"/>
          <w:sz w:val="24"/>
        </w:rPr>
        <w:t>Bruce cheerfully announced that the engine had run out of oil.</w:t>
      </w:r>
    </w:p>
    <w:p w14:paraId="061539D9" w14:textId="77777777" w:rsidR="00506298" w:rsidRDefault="00000000">
      <w:r>
        <w:rPr>
          <w:color w:val="FF0000"/>
          <w:sz w:val="24"/>
        </w:rPr>
        <w:t>Glancing at his map, he informed us that the next village was only twenty miles away.</w:t>
      </w:r>
    </w:p>
    <w:p w14:paraId="2AFEF114" w14:textId="77777777" w:rsidR="00506298" w:rsidRDefault="00000000">
      <w:r>
        <w:rPr>
          <w:color w:val="FF0000"/>
          <w:sz w:val="24"/>
        </w:rPr>
        <w:t>When we pleaded repeatedly, Bruce stopped.</w:t>
      </w:r>
    </w:p>
    <w:p w14:paraId="0FFC0FB2" w14:textId="244AB6EA" w:rsidR="00506298" w:rsidRPr="00C00159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 xml:space="preserve">He said: </w:t>
      </w:r>
      <w:r w:rsidR="00C00159">
        <w:rPr>
          <w:rFonts w:eastAsia="SimSun"/>
          <w:color w:val="FF0000"/>
          <w:sz w:val="24"/>
          <w:lang w:eastAsia="zh-CN"/>
        </w:rPr>
        <w:t>“</w:t>
      </w:r>
      <w:r>
        <w:rPr>
          <w:color w:val="FF0000"/>
          <w:sz w:val="24"/>
        </w:rPr>
        <w:t>It's fifteen miles to the village.</w:t>
      </w:r>
      <w:r w:rsidR="00C00159">
        <w:rPr>
          <w:rFonts w:eastAsia="SimSun"/>
          <w:color w:val="FF0000"/>
          <w:sz w:val="24"/>
          <w:lang w:eastAsia="zh-CN"/>
        </w:rPr>
        <w:t>”</w:t>
      </w:r>
    </w:p>
    <w:sectPr w:rsidR="00506298" w:rsidRPr="00C001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674D4" w14:textId="77777777" w:rsidR="006F6910" w:rsidRDefault="006F6910" w:rsidP="00C00159">
      <w:pPr>
        <w:spacing w:after="0" w:line="240" w:lineRule="auto"/>
      </w:pPr>
      <w:r>
        <w:separator/>
      </w:r>
    </w:p>
  </w:endnote>
  <w:endnote w:type="continuationSeparator" w:id="0">
    <w:p w14:paraId="211D47A7" w14:textId="77777777" w:rsidR="006F6910" w:rsidRDefault="006F6910" w:rsidP="00C0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45023" w14:textId="77777777" w:rsidR="006F6910" w:rsidRDefault="006F6910" w:rsidP="00C00159">
      <w:pPr>
        <w:spacing w:after="0" w:line="240" w:lineRule="auto"/>
      </w:pPr>
      <w:r>
        <w:separator/>
      </w:r>
    </w:p>
  </w:footnote>
  <w:footnote w:type="continuationSeparator" w:id="0">
    <w:p w14:paraId="552CF96D" w14:textId="77777777" w:rsidR="006F6910" w:rsidRDefault="006F6910" w:rsidP="00C00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935094">
    <w:abstractNumId w:val="8"/>
  </w:num>
  <w:num w:numId="2" w16cid:durableId="1002047483">
    <w:abstractNumId w:val="6"/>
  </w:num>
  <w:num w:numId="3" w16cid:durableId="1032347072">
    <w:abstractNumId w:val="5"/>
  </w:num>
  <w:num w:numId="4" w16cid:durableId="1228763063">
    <w:abstractNumId w:val="4"/>
  </w:num>
  <w:num w:numId="5" w16cid:durableId="616915192">
    <w:abstractNumId w:val="7"/>
  </w:num>
  <w:num w:numId="6" w16cid:durableId="1655063103">
    <w:abstractNumId w:val="3"/>
  </w:num>
  <w:num w:numId="7" w16cid:durableId="1558080250">
    <w:abstractNumId w:val="2"/>
  </w:num>
  <w:num w:numId="8" w16cid:durableId="1396196594">
    <w:abstractNumId w:val="1"/>
  </w:num>
  <w:num w:numId="9" w16cid:durableId="103746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338"/>
    <w:rsid w:val="00326F90"/>
    <w:rsid w:val="00506298"/>
    <w:rsid w:val="006F6910"/>
    <w:rsid w:val="007B436F"/>
    <w:rsid w:val="00AA1D8D"/>
    <w:rsid w:val="00B40B69"/>
    <w:rsid w:val="00B47730"/>
    <w:rsid w:val="00C00159"/>
    <w:rsid w:val="00CB0664"/>
    <w:rsid w:val="00D62385"/>
    <w:rsid w:val="00E71E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AE2232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934</Words>
  <Characters>3936</Characters>
  <Application>Microsoft Office Word</Application>
  <DocSecurity>0</DocSecurity>
  <Lines>96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6</cp:revision>
  <dcterms:created xsi:type="dcterms:W3CDTF">2013-12-23T23:15:00Z</dcterms:created>
  <dcterms:modified xsi:type="dcterms:W3CDTF">2025-04-18T11:36:00Z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3a77969820feb1a4f53450df71d593b464c6e26da71933a92dce67ec93256d80</vt:lpwstr>
  </property>
</Properties>
</file>