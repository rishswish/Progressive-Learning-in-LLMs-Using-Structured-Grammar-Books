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2D13" w14:textId="49AD1AE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Did the crew of the </w:t>
      </w:r>
      <w:proofErr w:type="spellStart"/>
      <w:r w:rsidRPr="00F94DB6">
        <w:rPr>
          <w:color w:val="0000FF"/>
          <w:sz w:val="24"/>
        </w:rPr>
        <w:t>Elkor</w:t>
      </w:r>
      <w:proofErr w:type="spellEnd"/>
      <w:r w:rsidRPr="00F94DB6">
        <w:rPr>
          <w:color w:val="0000FF"/>
          <w:sz w:val="24"/>
        </w:rPr>
        <w:t xml:space="preserve"> find what they were looking for?</w:t>
      </w:r>
    </w:p>
    <w:p w14:paraId="00FF1929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Why?</w:t>
      </w:r>
    </w:p>
    <w:p w14:paraId="5574DE02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The salvage operation had been a complete failure.</w:t>
      </w:r>
    </w:p>
    <w:p w14:paraId="7F75E1B1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The small ship, </w:t>
      </w:r>
      <w:proofErr w:type="spellStart"/>
      <w:r w:rsidRPr="00F94DB6">
        <w:rPr>
          <w:color w:val="0000FF"/>
          <w:sz w:val="24"/>
        </w:rPr>
        <w:t>Elkor</w:t>
      </w:r>
      <w:proofErr w:type="spellEnd"/>
      <w:r w:rsidRPr="00F94DB6">
        <w:rPr>
          <w:color w:val="0000FF"/>
          <w:sz w:val="24"/>
        </w:rPr>
        <w:t xml:space="preserve">, which had been </w:t>
      </w:r>
      <w:proofErr w:type="gramStart"/>
      <w:r w:rsidRPr="00F94DB6">
        <w:rPr>
          <w:color w:val="0000FF"/>
          <w:sz w:val="24"/>
        </w:rPr>
        <w:t>searching</w:t>
      </w:r>
      <w:proofErr w:type="gramEnd"/>
      <w:r w:rsidRPr="00F94DB6">
        <w:rPr>
          <w:color w:val="0000FF"/>
          <w:sz w:val="24"/>
        </w:rPr>
        <w:t xml:space="preserve"> the Barents Sea for weeks, was on its way home.</w:t>
      </w:r>
    </w:p>
    <w:p w14:paraId="68604F57" w14:textId="52B6C420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A radio message from the mainland had been received by the ship's captain</w:t>
      </w:r>
      <w:r w:rsidR="002E06FF">
        <w:rPr>
          <w:color w:val="0000FF"/>
          <w:sz w:val="24"/>
        </w:rPr>
        <w:t>,</w:t>
      </w:r>
      <w:r w:rsidRPr="00F94DB6">
        <w:rPr>
          <w:color w:val="0000FF"/>
          <w:sz w:val="24"/>
        </w:rPr>
        <w:t xml:space="preserve"> instructing him to give up the search.</w:t>
      </w:r>
    </w:p>
    <w:p w14:paraId="51D0A92D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The captain knew that another attempt would be made later, </w:t>
      </w:r>
      <w:proofErr w:type="gramStart"/>
      <w:r w:rsidRPr="00F94DB6">
        <w:rPr>
          <w:color w:val="0000FF"/>
          <w:sz w:val="24"/>
        </w:rPr>
        <w:t>for</w:t>
      </w:r>
      <w:proofErr w:type="gramEnd"/>
      <w:r w:rsidRPr="00F94DB6">
        <w:rPr>
          <w:color w:val="0000FF"/>
          <w:sz w:val="24"/>
        </w:rPr>
        <w:t xml:space="preserve"> the sunken ship he was trying to find had been carrying a precious cargo of gold bullion.</w:t>
      </w:r>
    </w:p>
    <w:p w14:paraId="4CF704C1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Despite the message, the captain of the </w:t>
      </w:r>
      <w:proofErr w:type="spellStart"/>
      <w:r w:rsidRPr="00F94DB6">
        <w:rPr>
          <w:color w:val="0000FF"/>
          <w:sz w:val="24"/>
        </w:rPr>
        <w:t>Elkor</w:t>
      </w:r>
      <w:proofErr w:type="spellEnd"/>
      <w:r w:rsidRPr="00F94DB6">
        <w:rPr>
          <w:color w:val="0000FF"/>
          <w:sz w:val="24"/>
        </w:rPr>
        <w:t xml:space="preserve"> decided to try once more.</w:t>
      </w:r>
    </w:p>
    <w:p w14:paraId="3B7E3F0C" w14:textId="795B6E30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The </w:t>
      </w:r>
      <w:proofErr w:type="gramStart"/>
      <w:r w:rsidRPr="00F94DB6">
        <w:rPr>
          <w:color w:val="0000FF"/>
          <w:sz w:val="24"/>
        </w:rPr>
        <w:t>sea bed</w:t>
      </w:r>
      <w:proofErr w:type="gramEnd"/>
      <w:r w:rsidRPr="00F94DB6">
        <w:rPr>
          <w:color w:val="0000FF"/>
          <w:sz w:val="24"/>
        </w:rPr>
        <w:t xml:space="preserve"> was scoured with powerful nets</w:t>
      </w:r>
      <w:r w:rsidR="002E06FF">
        <w:rPr>
          <w:color w:val="0000FF"/>
          <w:sz w:val="24"/>
        </w:rPr>
        <w:t>,</w:t>
      </w:r>
      <w:r w:rsidRPr="00F94DB6">
        <w:rPr>
          <w:color w:val="0000FF"/>
          <w:sz w:val="24"/>
        </w:rPr>
        <w:t xml:space="preserve"> and there was tremendous excitement on board when a chest was raised from the bottom.</w:t>
      </w:r>
    </w:p>
    <w:p w14:paraId="75458E84" w14:textId="66BE109F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Though the crew </w:t>
      </w:r>
      <w:r w:rsidR="00B25F3C">
        <w:rPr>
          <w:color w:val="0000FF"/>
          <w:sz w:val="24"/>
        </w:rPr>
        <w:t>was</w:t>
      </w:r>
      <w:r w:rsidRPr="00F94DB6">
        <w:rPr>
          <w:color w:val="0000FF"/>
          <w:sz w:val="24"/>
        </w:rPr>
        <w:t xml:space="preserve"> at first under the impression that the lost ship had been found, the contents of the chest proved them wrong.</w:t>
      </w:r>
    </w:p>
    <w:p w14:paraId="08795205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What they had in fact found was a ship which had been sunk many years before.</w:t>
      </w:r>
    </w:p>
    <w:p w14:paraId="314C4B3B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The chest contained the personal belongings of a seaman, Alan Fielding.</w:t>
      </w:r>
    </w:p>
    <w:p w14:paraId="56EEDFDD" w14:textId="4418956F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There were books, clothing</w:t>
      </w:r>
      <w:r w:rsidR="002E06FF">
        <w:rPr>
          <w:color w:val="0000FF"/>
          <w:sz w:val="24"/>
        </w:rPr>
        <w:t>,</w:t>
      </w:r>
      <w:r w:rsidRPr="00F94DB6">
        <w:rPr>
          <w:color w:val="0000FF"/>
          <w:sz w:val="24"/>
        </w:rPr>
        <w:t xml:space="preserve"> and photographs, together with letters which the seaman had once received from his wife.</w:t>
      </w:r>
    </w:p>
    <w:p w14:paraId="250EFB6D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The captain of the </w:t>
      </w:r>
      <w:proofErr w:type="spellStart"/>
      <w:r w:rsidRPr="00F94DB6">
        <w:rPr>
          <w:color w:val="0000FF"/>
          <w:sz w:val="24"/>
        </w:rPr>
        <w:t>Elkor</w:t>
      </w:r>
      <w:proofErr w:type="spellEnd"/>
      <w:r w:rsidRPr="00F94DB6">
        <w:rPr>
          <w:color w:val="0000FF"/>
          <w:sz w:val="24"/>
        </w:rPr>
        <w:t xml:space="preserve"> ordered his men to salvage as much as possible from the wreck.</w:t>
      </w:r>
    </w:p>
    <w:p w14:paraId="4AD04BC7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Nothing of value was found, but the numerous items which were brought to the surface proved to be of great interest.</w:t>
      </w:r>
    </w:p>
    <w:p w14:paraId="33F80090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From a heavy gun that was raised, the captain realized that the ship must have been a cruiser.</w:t>
      </w:r>
    </w:p>
    <w:p w14:paraId="4C3A6409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In another chest, which contained the belongings of a ship's officer, there was an unfinished letter which had been written on March 14th, 1943.</w:t>
      </w:r>
    </w:p>
    <w:p w14:paraId="771C914C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The captain learnt from the letter that the name of the lost ship was the Karen.</w:t>
      </w:r>
    </w:p>
    <w:p w14:paraId="1DFEFD42" w14:textId="59EEF97F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The most valuable find of all was the ship's </w:t>
      </w:r>
      <w:r w:rsidR="002E06FF">
        <w:rPr>
          <w:color w:val="0000FF"/>
          <w:sz w:val="24"/>
        </w:rPr>
        <w:t>logbook</w:t>
      </w:r>
      <w:r w:rsidRPr="00F94DB6">
        <w:rPr>
          <w:color w:val="0000FF"/>
          <w:sz w:val="24"/>
        </w:rPr>
        <w:t>, parts of which it was still possible to read.</w:t>
      </w:r>
    </w:p>
    <w:p w14:paraId="5A468F23" w14:textId="0916139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lastRenderedPageBreak/>
        <w:t>From this</w:t>
      </w:r>
      <w:r w:rsidR="002E06FF">
        <w:rPr>
          <w:color w:val="0000FF"/>
          <w:sz w:val="24"/>
        </w:rPr>
        <w:t>,</w:t>
      </w:r>
      <w:r w:rsidRPr="00F94DB6">
        <w:rPr>
          <w:color w:val="0000FF"/>
          <w:sz w:val="24"/>
        </w:rPr>
        <w:t xml:space="preserve"> the captain was able to piece together all the information that had come to light.</w:t>
      </w:r>
    </w:p>
    <w:p w14:paraId="5FEE1A77" w14:textId="77777777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>The Karen had been sailing in a convoy to Russia when she was torpedoed by an enemy submarine.</w:t>
      </w:r>
    </w:p>
    <w:p w14:paraId="4C7A1E86" w14:textId="776A8F34" w:rsidR="00F94DB6" w:rsidRPr="00F94DB6" w:rsidRDefault="00F94DB6" w:rsidP="00F94DB6">
      <w:pPr>
        <w:rPr>
          <w:color w:val="0000FF"/>
          <w:sz w:val="24"/>
        </w:rPr>
      </w:pPr>
      <w:r w:rsidRPr="00F94DB6">
        <w:rPr>
          <w:color w:val="0000FF"/>
          <w:sz w:val="24"/>
        </w:rPr>
        <w:t xml:space="preserve">This was later confirmed by a naval official at the Ministry of </w:t>
      </w:r>
      <w:r w:rsidR="002E06FF" w:rsidRPr="00F94DB6">
        <w:rPr>
          <w:color w:val="0000FF"/>
          <w:sz w:val="24"/>
        </w:rPr>
        <w:t>Defense</w:t>
      </w:r>
      <w:r w:rsidRPr="00F94DB6">
        <w:rPr>
          <w:color w:val="0000FF"/>
          <w:sz w:val="24"/>
        </w:rPr>
        <w:t xml:space="preserve"> after </w:t>
      </w:r>
      <w:proofErr w:type="gramStart"/>
      <w:r w:rsidRPr="00F94DB6">
        <w:rPr>
          <w:color w:val="0000FF"/>
          <w:sz w:val="24"/>
        </w:rPr>
        <w:t xml:space="preserve">the </w:t>
      </w:r>
      <w:proofErr w:type="spellStart"/>
      <w:r w:rsidRPr="00F94DB6">
        <w:rPr>
          <w:color w:val="0000FF"/>
          <w:sz w:val="24"/>
        </w:rPr>
        <w:t>Elkor</w:t>
      </w:r>
      <w:proofErr w:type="spellEnd"/>
      <w:proofErr w:type="gramEnd"/>
      <w:r w:rsidRPr="00F94DB6">
        <w:rPr>
          <w:color w:val="0000FF"/>
          <w:sz w:val="24"/>
        </w:rPr>
        <w:t xml:space="preserve"> had returned home.</w:t>
      </w:r>
    </w:p>
    <w:p w14:paraId="676DE891" w14:textId="03F1C59D" w:rsidR="003B25CC" w:rsidRDefault="00F94DB6" w:rsidP="00F94DB6">
      <w:r w:rsidRPr="00F94DB6">
        <w:rPr>
          <w:color w:val="0000FF"/>
          <w:sz w:val="24"/>
        </w:rPr>
        <w:t>All the items that were found were sent to the War Museum.</w:t>
      </w:r>
    </w:p>
    <w:p w14:paraId="7E80001A" w14:textId="77777777" w:rsidR="003B25CC" w:rsidRDefault="00000000">
      <w:r>
        <w:rPr>
          <w:color w:val="008000"/>
          <w:sz w:val="24"/>
        </w:rPr>
        <w:t>The chest containing the personal belongings of Alan Fielding told them a lot, and there were other items of interest.</w:t>
      </w:r>
    </w:p>
    <w:p w14:paraId="0F90E833" w14:textId="77777777" w:rsidR="003B25CC" w:rsidRDefault="00000000">
      <w:r>
        <w:rPr>
          <w:color w:val="008000"/>
          <w:sz w:val="24"/>
        </w:rPr>
        <w:t>A heavy gun proved the ship was a cruiser.</w:t>
      </w:r>
    </w:p>
    <w:p w14:paraId="45289EA8" w14:textId="77777777" w:rsidR="003B25CC" w:rsidRDefault="00000000">
      <w:r>
        <w:rPr>
          <w:color w:val="008000"/>
          <w:sz w:val="24"/>
        </w:rPr>
        <w:t>Another chest belonging to a ship's officer contained an unfinished letter dated March 14th, 1943, from which they learnt the ship's name.</w:t>
      </w:r>
    </w:p>
    <w:p w14:paraId="425B5A5D" w14:textId="77777777" w:rsidR="003B25CC" w:rsidRDefault="00000000">
      <w:r>
        <w:rPr>
          <w:color w:val="008000"/>
          <w:sz w:val="24"/>
        </w:rPr>
        <w:t>The most valuable find was the ship's log book, which told them the Karen had been sailing in convoy to Russia when she was torpedoed by an enemy submarine.</w:t>
      </w:r>
    </w:p>
    <w:p w14:paraId="45A678A1" w14:textId="77777777" w:rsidR="003B25CC" w:rsidRDefault="003B25CC"/>
    <w:p w14:paraId="1E6E7FF9" w14:textId="7B6A69FC" w:rsidR="003B25CC" w:rsidRDefault="00000000">
      <w:r>
        <w:rPr>
          <w:color w:val="800080"/>
          <w:sz w:val="24"/>
        </w:rPr>
        <w:t xml:space="preserve">The journey has gone well </w:t>
      </w:r>
      <w:r w:rsidR="001D455B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far.</w:t>
      </w:r>
    </w:p>
    <w:p w14:paraId="103031E0" w14:textId="77777777" w:rsidR="003B25CC" w:rsidRDefault="00000000">
      <w:r>
        <w:rPr>
          <w:color w:val="800080"/>
          <w:sz w:val="24"/>
        </w:rPr>
        <w:t>We are now on the way to Russia and hope that we shall arrive with no more problems.</w:t>
      </w:r>
    </w:p>
    <w:p w14:paraId="23F61D9E" w14:textId="77777777" w:rsidR="003B25CC" w:rsidRDefault="00000000">
      <w:r>
        <w:rPr>
          <w:color w:val="800080"/>
          <w:sz w:val="24"/>
        </w:rPr>
        <w:t>But we are watching the sea and sky.</w:t>
      </w:r>
    </w:p>
    <w:p w14:paraId="33DAF590" w14:textId="77777777" w:rsidR="003B25CC" w:rsidRDefault="00000000">
      <w:r>
        <w:rPr>
          <w:color w:val="800080"/>
          <w:sz w:val="24"/>
        </w:rPr>
        <w:t>The convoy successfully fought off an air attack early this morning.</w:t>
      </w:r>
    </w:p>
    <w:p w14:paraId="720B73DF" w14:textId="4E04BC72" w:rsidR="003B25CC" w:rsidRDefault="00000000">
      <w:r>
        <w:rPr>
          <w:color w:val="800080"/>
          <w:sz w:val="24"/>
        </w:rPr>
        <w:t>No ships were lost</w:t>
      </w:r>
      <w:r w:rsidR="002E06F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we managed to shoot down three enemy aircraft before they broke off the attack.</w:t>
      </w:r>
    </w:p>
    <w:p w14:paraId="3C6914B1" w14:textId="73F933A6" w:rsidR="003B25CC" w:rsidRDefault="00000000">
      <w:r>
        <w:rPr>
          <w:color w:val="800080"/>
          <w:sz w:val="24"/>
        </w:rPr>
        <w:t>At 10 a.m. this morning</w:t>
      </w:r>
      <w:r w:rsidR="002E06F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we were attacked by a U-boat.</w:t>
      </w:r>
    </w:p>
    <w:p w14:paraId="264BACAF" w14:textId="0EEF4B1A" w:rsidR="003B25CC" w:rsidRDefault="00000000">
      <w:r>
        <w:rPr>
          <w:color w:val="800080"/>
          <w:sz w:val="24"/>
        </w:rPr>
        <w:t>This was the first time we had been attacked</w:t>
      </w:r>
      <w:r w:rsidR="002E06F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for most men on board</w:t>
      </w:r>
      <w:r w:rsidR="002E06F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this was the first time they had been in action at sea.</w:t>
      </w:r>
    </w:p>
    <w:p w14:paraId="402C7C02" w14:textId="77777777" w:rsidR="003B25CC" w:rsidRDefault="00000000">
      <w:r>
        <w:rPr>
          <w:color w:val="800080"/>
          <w:sz w:val="24"/>
        </w:rPr>
        <w:t>We were fortunate, but the ship ahead of us, the Dauntless, was torpedoed and sunk.</w:t>
      </w:r>
    </w:p>
    <w:p w14:paraId="059E28AE" w14:textId="77777777" w:rsidR="003B25CC" w:rsidRDefault="00000000">
      <w:r>
        <w:rPr>
          <w:color w:val="800080"/>
          <w:sz w:val="24"/>
        </w:rPr>
        <w:t>After the ship sank, there were hundreds of men in the sea.</w:t>
      </w:r>
    </w:p>
    <w:p w14:paraId="1F8B476C" w14:textId="77777777" w:rsidR="003B25CC" w:rsidRDefault="00000000">
      <w:r>
        <w:rPr>
          <w:color w:val="800080"/>
          <w:sz w:val="24"/>
        </w:rPr>
        <w:t>We picked up as many survivors as we could in the Karen.</w:t>
      </w:r>
    </w:p>
    <w:p w14:paraId="3D3FB428" w14:textId="575E2413" w:rsidR="003B25CC" w:rsidRDefault="00000000">
      <w:r>
        <w:rPr>
          <w:color w:val="800080"/>
          <w:sz w:val="24"/>
        </w:rPr>
        <w:lastRenderedPageBreak/>
        <w:t>In fact</w:t>
      </w:r>
      <w:r w:rsidR="002E06F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in the end</w:t>
      </w:r>
      <w:r w:rsidR="002E06F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we picked up 720 men, which meant that 50 men lost their lives in the attack on the Dauntless.</w:t>
      </w:r>
    </w:p>
    <w:p w14:paraId="4FEF25AB" w14:textId="77777777" w:rsidR="003B25CC" w:rsidRDefault="00000000">
      <w:r>
        <w:rPr>
          <w:color w:val="800080"/>
          <w:sz w:val="24"/>
        </w:rPr>
        <w:t>The Karen was packed with men, many crowded on the open decks, when we turned and attacked the U-boat.</w:t>
      </w:r>
    </w:p>
    <w:p w14:paraId="2484E15F" w14:textId="77777777" w:rsidR="003B25CC" w:rsidRDefault="00000000">
      <w:r>
        <w:rPr>
          <w:color w:val="800080"/>
          <w:sz w:val="24"/>
        </w:rPr>
        <w:t>Depth charges were dropped and the U-boat was put out of action.</w:t>
      </w:r>
    </w:p>
    <w:p w14:paraId="1BFDB405" w14:textId="03551049" w:rsidR="003B25CC" w:rsidRDefault="00000000">
      <w:r>
        <w:rPr>
          <w:color w:val="800080"/>
          <w:sz w:val="24"/>
        </w:rPr>
        <w:t>It is now 3.15 p.m.</w:t>
      </w:r>
      <w:r w:rsidR="002E06F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 light is already beginning to fade and storm clouds are gathering.</w:t>
      </w:r>
    </w:p>
    <w:p w14:paraId="6EEFE873" w14:textId="77777777" w:rsidR="003B25CC" w:rsidRDefault="00000000">
      <w:r>
        <w:rPr>
          <w:color w:val="800080"/>
          <w:sz w:val="24"/>
        </w:rPr>
        <w:t>We are about to be attacked by a second U-boat, this time from the north.</w:t>
      </w:r>
    </w:p>
    <w:p w14:paraId="04B56C4E" w14:textId="77777777" w:rsidR="003B25CC" w:rsidRDefault="00000000">
      <w:r>
        <w:rPr>
          <w:color w:val="800080"/>
          <w:sz w:val="24"/>
        </w:rPr>
        <w:t>The captain has just announced-</w:t>
      </w:r>
    </w:p>
    <w:p w14:paraId="3F08AECC" w14:textId="77777777" w:rsidR="003B25CC" w:rsidRDefault="003B25CC"/>
    <w:p w14:paraId="4B26A65E" w14:textId="77777777" w:rsidR="003B25CC" w:rsidRDefault="00000000">
      <w:r>
        <w:rPr>
          <w:color w:val="FF8C00"/>
          <w:sz w:val="24"/>
        </w:rPr>
        <w:t>She had been doing the job for three years before she gave up.</w:t>
      </w:r>
    </w:p>
    <w:p w14:paraId="24C95152" w14:textId="77777777" w:rsidR="003B25CC" w:rsidRDefault="00000000">
      <w:r>
        <w:rPr>
          <w:color w:val="FF8C00"/>
          <w:sz w:val="24"/>
        </w:rPr>
        <w:t>She had been working in the office for three years before she resigned.</w:t>
      </w:r>
    </w:p>
    <w:p w14:paraId="5A418337" w14:textId="77777777" w:rsidR="003B25CC" w:rsidRDefault="00000000">
      <w:r>
        <w:rPr>
          <w:color w:val="FF8C00"/>
          <w:sz w:val="24"/>
        </w:rPr>
        <w:t>Yesterday I received a letter from my brother in Australia.</w:t>
      </w:r>
    </w:p>
    <w:p w14:paraId="1E53B950" w14:textId="77777777" w:rsidR="003B25CC" w:rsidRDefault="00000000">
      <w:r>
        <w:rPr>
          <w:color w:val="FF8C00"/>
          <w:sz w:val="24"/>
        </w:rPr>
        <w:t>This morning I took it to my mother for her to read.</w:t>
      </w:r>
    </w:p>
    <w:p w14:paraId="0CF8EDDC" w14:textId="77777777" w:rsidR="003B25CC" w:rsidRDefault="00000000">
      <w:r>
        <w:rPr>
          <w:color w:val="FF8C00"/>
          <w:sz w:val="24"/>
        </w:rPr>
        <w:t>I've just cleaned the windows with a new cloth.</w:t>
      </w:r>
    </w:p>
    <w:p w14:paraId="44C9C273" w14:textId="77777777" w:rsidR="003B25CC" w:rsidRDefault="00000000">
      <w:r>
        <w:rPr>
          <w:color w:val="FF8C00"/>
          <w:sz w:val="24"/>
        </w:rPr>
        <w:t>She has just bought some new clothes from the shop in the square.</w:t>
      </w:r>
    </w:p>
    <w:p w14:paraId="0B359218" w14:textId="77777777" w:rsidR="003B25CC" w:rsidRDefault="00000000">
      <w:r>
        <w:rPr>
          <w:color w:val="FF8C00"/>
          <w:sz w:val="24"/>
        </w:rPr>
        <w:t>We should give away all this old clothing.</w:t>
      </w:r>
    </w:p>
    <w:p w14:paraId="21324DCE" w14:textId="77777777" w:rsidR="003B25CC" w:rsidRDefault="00000000">
      <w:r>
        <w:rPr>
          <w:color w:val="FF8C00"/>
          <w:sz w:val="24"/>
        </w:rPr>
        <w:t>She has just brought me some books from the library.</w:t>
      </w:r>
    </w:p>
    <w:p w14:paraId="21DF9C53" w14:textId="77777777" w:rsidR="003B25CC" w:rsidRDefault="00000000">
      <w:r>
        <w:rPr>
          <w:color w:val="FF8C00"/>
          <w:sz w:val="24"/>
        </w:rPr>
        <w:t>She took some books back when she left.</w:t>
      </w:r>
    </w:p>
    <w:p w14:paraId="1A7CD061" w14:textId="5FDE531E" w:rsidR="003B25CC" w:rsidRDefault="00000000">
      <w:r>
        <w:rPr>
          <w:color w:val="FF8C00"/>
          <w:sz w:val="24"/>
        </w:rPr>
        <w:t>Can you fetch my glasses from my bedroom</w:t>
      </w:r>
      <w:r w:rsidR="002E06FF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please?</w:t>
      </w:r>
    </w:p>
    <w:p w14:paraId="4152E3DE" w14:textId="77777777" w:rsidR="003B25CC" w:rsidRDefault="00000000">
      <w:r>
        <w:rPr>
          <w:color w:val="FF8C00"/>
          <w:sz w:val="24"/>
        </w:rPr>
        <w:t>We quickly realized that the old lady was mad.</w:t>
      </w:r>
    </w:p>
    <w:p w14:paraId="23FC9231" w14:textId="77777777" w:rsidR="003B25CC" w:rsidRDefault="00000000">
      <w:r>
        <w:rPr>
          <w:color w:val="FF8C00"/>
          <w:sz w:val="24"/>
        </w:rPr>
        <w:t>She didn't understand my friend because he only speaks German.</w:t>
      </w:r>
    </w:p>
    <w:p w14:paraId="2B8133C6" w14:textId="77777777" w:rsidR="003B25CC" w:rsidRDefault="003B25CC"/>
    <w:p w14:paraId="16AC01D5" w14:textId="77777777" w:rsidR="003B25CC" w:rsidRDefault="00000000">
      <w:r>
        <w:rPr>
          <w:color w:val="FF0000"/>
          <w:sz w:val="24"/>
        </w:rPr>
        <w:t>Why had the salvage operation been a complete failure? They had failed to locate the ship they had been sent to look for.</w:t>
      </w:r>
    </w:p>
    <w:p w14:paraId="5FCF061E" w14:textId="77777777" w:rsidR="003B25CC" w:rsidRDefault="00000000">
      <w:r>
        <w:rPr>
          <w:color w:val="FF0000"/>
          <w:sz w:val="24"/>
        </w:rPr>
        <w:t>In ordering as much as possible to be salvaged from the wreck, the captain hoped, among other things, to establish the identity of the ship.</w:t>
      </w:r>
    </w:p>
    <w:p w14:paraId="242AA084" w14:textId="0BDF4356" w:rsidR="003B25CC" w:rsidRDefault="00000000">
      <w:r>
        <w:rPr>
          <w:color w:val="FF0000"/>
          <w:sz w:val="24"/>
        </w:rPr>
        <w:lastRenderedPageBreak/>
        <w:t xml:space="preserve">The </w:t>
      </w:r>
      <w:r w:rsidR="002E06FF">
        <w:rPr>
          <w:color w:val="FF0000"/>
          <w:sz w:val="24"/>
        </w:rPr>
        <w:t>logbook</w:t>
      </w:r>
      <w:r>
        <w:rPr>
          <w:color w:val="FF0000"/>
          <w:sz w:val="24"/>
        </w:rPr>
        <w:t xml:space="preserve"> was the most important find because it helped to explain how the warship had come to be sunk in the Barents Sea.</w:t>
      </w:r>
    </w:p>
    <w:p w14:paraId="125CA5D9" w14:textId="77777777" w:rsidR="003B25CC" w:rsidRDefault="00000000">
      <w:r>
        <w:rPr>
          <w:color w:val="FF0000"/>
          <w:sz w:val="24"/>
        </w:rPr>
        <w:t>The captain knew that his would not be the only attempt.</w:t>
      </w:r>
    </w:p>
    <w:p w14:paraId="07532AA9" w14:textId="77777777" w:rsidR="003B25CC" w:rsidRDefault="00000000">
      <w:r>
        <w:rPr>
          <w:color w:val="FF0000"/>
          <w:sz w:val="24"/>
        </w:rPr>
        <w:t>It was a ship which had been sunk many years before that they had in fact found.</w:t>
      </w:r>
    </w:p>
    <w:p w14:paraId="1C984B0C" w14:textId="77777777" w:rsidR="003B25CC" w:rsidRDefault="00000000">
      <w:r>
        <w:rPr>
          <w:color w:val="FF0000"/>
          <w:sz w:val="24"/>
        </w:rPr>
        <w:t>They did not find anything valuable.</w:t>
      </w:r>
    </w:p>
    <w:p w14:paraId="6E8D65CA" w14:textId="77777777" w:rsidR="003B25CC" w:rsidRDefault="00000000">
      <w:r>
        <w:rPr>
          <w:color w:val="FF0000"/>
          <w:sz w:val="24"/>
        </w:rPr>
        <w:t xml:space="preserve">After the </w:t>
      </w:r>
      <w:proofErr w:type="spellStart"/>
      <w:r>
        <w:rPr>
          <w:color w:val="FF0000"/>
          <w:sz w:val="24"/>
        </w:rPr>
        <w:t>Elkor</w:t>
      </w:r>
      <w:proofErr w:type="spellEnd"/>
      <w:r>
        <w:rPr>
          <w:color w:val="FF0000"/>
          <w:sz w:val="24"/>
        </w:rPr>
        <w:t xml:space="preserve"> had returned home, a naval official at the Ministry of Defence confirmed this.</w:t>
      </w:r>
    </w:p>
    <w:p w14:paraId="21628465" w14:textId="397190A1" w:rsidR="003B25CC" w:rsidRPr="002E06FF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The ship's captain had received instructions to give up the search in a radio message from the mainland.</w:t>
      </w:r>
    </w:p>
    <w:sectPr w:rsidR="003B25CC" w:rsidRPr="002E06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2A7D0" w14:textId="77777777" w:rsidR="00A43EAE" w:rsidRDefault="00A43EAE" w:rsidP="002E06FF">
      <w:pPr>
        <w:spacing w:after="0" w:line="240" w:lineRule="auto"/>
      </w:pPr>
      <w:r>
        <w:separator/>
      </w:r>
    </w:p>
  </w:endnote>
  <w:endnote w:type="continuationSeparator" w:id="0">
    <w:p w14:paraId="05C3B4E7" w14:textId="77777777" w:rsidR="00A43EAE" w:rsidRDefault="00A43EAE" w:rsidP="002E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1F348" w14:textId="77777777" w:rsidR="00A43EAE" w:rsidRDefault="00A43EAE" w:rsidP="002E06FF">
      <w:pPr>
        <w:spacing w:after="0" w:line="240" w:lineRule="auto"/>
      </w:pPr>
      <w:r>
        <w:separator/>
      </w:r>
    </w:p>
  </w:footnote>
  <w:footnote w:type="continuationSeparator" w:id="0">
    <w:p w14:paraId="22CE2341" w14:textId="77777777" w:rsidR="00A43EAE" w:rsidRDefault="00A43EAE" w:rsidP="002E0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543418">
    <w:abstractNumId w:val="8"/>
  </w:num>
  <w:num w:numId="2" w16cid:durableId="822234908">
    <w:abstractNumId w:val="6"/>
  </w:num>
  <w:num w:numId="3" w16cid:durableId="1098327425">
    <w:abstractNumId w:val="5"/>
  </w:num>
  <w:num w:numId="4" w16cid:durableId="446893257">
    <w:abstractNumId w:val="4"/>
  </w:num>
  <w:num w:numId="5" w16cid:durableId="2140800690">
    <w:abstractNumId w:val="7"/>
  </w:num>
  <w:num w:numId="6" w16cid:durableId="314845448">
    <w:abstractNumId w:val="3"/>
  </w:num>
  <w:num w:numId="7" w16cid:durableId="820578353">
    <w:abstractNumId w:val="2"/>
  </w:num>
  <w:num w:numId="8" w16cid:durableId="913592300">
    <w:abstractNumId w:val="1"/>
  </w:num>
  <w:num w:numId="9" w16cid:durableId="163317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55B"/>
    <w:rsid w:val="00286A3C"/>
    <w:rsid w:val="0029639D"/>
    <w:rsid w:val="002B2CAA"/>
    <w:rsid w:val="002E06FF"/>
    <w:rsid w:val="00303338"/>
    <w:rsid w:val="00326F90"/>
    <w:rsid w:val="003B25CC"/>
    <w:rsid w:val="00562043"/>
    <w:rsid w:val="007D5629"/>
    <w:rsid w:val="00997DF8"/>
    <w:rsid w:val="00A43EAE"/>
    <w:rsid w:val="00AA1D8D"/>
    <w:rsid w:val="00B25F3C"/>
    <w:rsid w:val="00B40B69"/>
    <w:rsid w:val="00B47730"/>
    <w:rsid w:val="00CA63AD"/>
    <w:rsid w:val="00CB0664"/>
    <w:rsid w:val="00DD1B33"/>
    <w:rsid w:val="00F94D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92B0A2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949</Words>
  <Characters>4187</Characters>
  <Application>Microsoft Office Word</Application>
  <DocSecurity>0</DocSecurity>
  <Lines>95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16</cp:revision>
  <dcterms:created xsi:type="dcterms:W3CDTF">2013-12-23T23:15:00Z</dcterms:created>
  <dcterms:modified xsi:type="dcterms:W3CDTF">2025-04-18T12:03:00Z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5a75ee67ca3b54e8b16a872ba62a40027fc07affe40a8f6b01bc3e15584d0433</vt:lpwstr>
  </property>
</Properties>
</file>