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D483C" w14:textId="77777777" w:rsidR="00EA3B6D" w:rsidRDefault="00000000">
      <w:r>
        <w:rPr>
          <w:color w:val="0000FF"/>
          <w:sz w:val="24"/>
        </w:rPr>
        <w:t>What would have happened if only two of the sixteen water-tight compartments had been flooded?</w:t>
      </w:r>
    </w:p>
    <w:p w14:paraId="14B9196A" w14:textId="77777777" w:rsidR="00EA3B6D" w:rsidRDefault="00000000">
      <w:r>
        <w:rPr>
          <w:color w:val="0000FF"/>
          <w:sz w:val="24"/>
        </w:rPr>
        <w:t>The great ship, Titanic, sailed for New York from Southampton on April 10th, 1912.</w:t>
      </w:r>
    </w:p>
    <w:p w14:paraId="1C10B567" w14:textId="77777777" w:rsidR="00EA3B6D" w:rsidRDefault="00000000">
      <w:r>
        <w:rPr>
          <w:color w:val="0000FF"/>
          <w:sz w:val="24"/>
        </w:rPr>
        <w:t>She was carrying 1,316 passengers and a crew of 891.</w:t>
      </w:r>
    </w:p>
    <w:p w14:paraId="480BE53E" w14:textId="1F84B1BD" w:rsidR="00EA3B6D" w:rsidRDefault="00000000">
      <w:r>
        <w:rPr>
          <w:color w:val="0000FF"/>
          <w:sz w:val="24"/>
        </w:rPr>
        <w:t xml:space="preserve">Even by modern standards, the </w:t>
      </w:r>
      <w:r w:rsidR="00361546">
        <w:rPr>
          <w:color w:val="0000FF"/>
          <w:sz w:val="24"/>
        </w:rPr>
        <w:t>46,000-ton</w:t>
      </w:r>
      <w:r>
        <w:rPr>
          <w:color w:val="0000FF"/>
          <w:sz w:val="24"/>
        </w:rPr>
        <w:t xml:space="preserve"> Titanic was a colossal ship.</w:t>
      </w:r>
    </w:p>
    <w:p w14:paraId="0B66578A" w14:textId="1C2D757A" w:rsidR="00EA3B6D" w:rsidRDefault="00000000">
      <w:r>
        <w:rPr>
          <w:color w:val="0000FF"/>
          <w:sz w:val="24"/>
        </w:rPr>
        <w:t xml:space="preserve">At that time, however, she was not only the </w:t>
      </w:r>
      <w:r w:rsidR="00D67C4A">
        <w:rPr>
          <w:color w:val="0000FF"/>
          <w:sz w:val="24"/>
        </w:rPr>
        <w:t>largest</w:t>
      </w:r>
      <w:r>
        <w:rPr>
          <w:color w:val="0000FF"/>
          <w:sz w:val="24"/>
        </w:rPr>
        <w:t xml:space="preserve"> ship that had ever been built, but was regarded as unsinkable, for she had sixteen watertight compartments.</w:t>
      </w:r>
    </w:p>
    <w:p w14:paraId="7038FEB4" w14:textId="77777777" w:rsidR="00EA3B6D" w:rsidRDefault="00000000">
      <w:r>
        <w:rPr>
          <w:color w:val="0000FF"/>
          <w:sz w:val="24"/>
        </w:rPr>
        <w:t>Even if two of these were flooded, she would still be able to float.</w:t>
      </w:r>
    </w:p>
    <w:p w14:paraId="55903AB9" w14:textId="77777777" w:rsidR="00EA3B6D" w:rsidRDefault="00000000">
      <w:r>
        <w:rPr>
          <w:color w:val="0000FF"/>
          <w:sz w:val="24"/>
        </w:rPr>
        <w:t>The tragic sinking of this great liner will always be remembered, for she went down on her first voyage with heavy loss of life.</w:t>
      </w:r>
    </w:p>
    <w:p w14:paraId="1929A473" w14:textId="77777777" w:rsidR="00EA3B6D" w:rsidRDefault="00000000">
      <w:r>
        <w:rPr>
          <w:color w:val="0000FF"/>
          <w:sz w:val="24"/>
        </w:rPr>
        <w:t>Four days after setting out, while the Titanic was sailing across the icy waters of the North Atlantic, a huge iceberg was suddenly spotted by a lookout.</w:t>
      </w:r>
    </w:p>
    <w:p w14:paraId="6D969010" w14:textId="77777777" w:rsidR="00EA3B6D" w:rsidRDefault="00000000">
      <w:r>
        <w:rPr>
          <w:color w:val="0000FF"/>
          <w:sz w:val="24"/>
        </w:rPr>
        <w:t>After the alarm had been given, the great ship turned sharply to avoid a direct collision.</w:t>
      </w:r>
    </w:p>
    <w:p w14:paraId="4421B02C" w14:textId="77777777" w:rsidR="00EA3B6D" w:rsidRDefault="00000000">
      <w:r>
        <w:rPr>
          <w:color w:val="0000FF"/>
          <w:sz w:val="24"/>
        </w:rPr>
        <w:t>The Titanic turned just in time, narrowly missing the immense wall of ice which rose over 100 feet out of the water beside her.</w:t>
      </w:r>
    </w:p>
    <w:p w14:paraId="5B705349" w14:textId="77777777" w:rsidR="00EA3B6D" w:rsidRDefault="00000000">
      <w:r>
        <w:rPr>
          <w:color w:val="0000FF"/>
          <w:sz w:val="24"/>
        </w:rPr>
        <w:t>Suddenly, there was a slight trembling sound from below, and the captain went down to see what had happened.</w:t>
      </w:r>
    </w:p>
    <w:p w14:paraId="7F380669" w14:textId="77777777" w:rsidR="00EA3B6D" w:rsidRDefault="00000000">
      <w:r>
        <w:rPr>
          <w:color w:val="0000FF"/>
          <w:sz w:val="24"/>
        </w:rPr>
        <w:t xml:space="preserve">The noise had been so </w:t>
      </w:r>
      <w:proofErr w:type="gramStart"/>
      <w:r>
        <w:rPr>
          <w:color w:val="0000FF"/>
          <w:sz w:val="24"/>
        </w:rPr>
        <w:t>faint</w:t>
      </w:r>
      <w:proofErr w:type="gramEnd"/>
      <w:r>
        <w:rPr>
          <w:color w:val="0000FF"/>
          <w:sz w:val="24"/>
        </w:rPr>
        <w:t xml:space="preserve"> that no one thought that the ship had been damaged.</w:t>
      </w:r>
    </w:p>
    <w:p w14:paraId="235AE3C1" w14:textId="77777777" w:rsidR="00EA3B6D" w:rsidRDefault="00000000">
      <w:r>
        <w:rPr>
          <w:color w:val="0000FF"/>
          <w:sz w:val="24"/>
        </w:rPr>
        <w:t>Below, the captain realized to his horror that the Titanic was sinking rapidly, for five of her sixteen watertight compartments had already been flooded!</w:t>
      </w:r>
    </w:p>
    <w:p w14:paraId="70E03575" w14:textId="1CFF9D69" w:rsidR="00EA3B6D" w:rsidRDefault="00000000">
      <w:r>
        <w:rPr>
          <w:color w:val="0000FF"/>
          <w:sz w:val="24"/>
        </w:rPr>
        <w:t xml:space="preserve">The order to abandon </w:t>
      </w:r>
      <w:proofErr w:type="gramStart"/>
      <w:r>
        <w:rPr>
          <w:color w:val="0000FF"/>
          <w:sz w:val="24"/>
        </w:rPr>
        <w:t>ship</w:t>
      </w:r>
      <w:proofErr w:type="gramEnd"/>
      <w:r>
        <w:rPr>
          <w:color w:val="0000FF"/>
          <w:sz w:val="24"/>
        </w:rPr>
        <w:t xml:space="preserve"> was given</w:t>
      </w:r>
      <w:r w:rsidR="00361546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and hundreds of people plunged into the icy water.</w:t>
      </w:r>
    </w:p>
    <w:p w14:paraId="646FBB3E" w14:textId="77777777" w:rsidR="00EA3B6D" w:rsidRDefault="00000000">
      <w:r>
        <w:rPr>
          <w:color w:val="0000FF"/>
          <w:sz w:val="24"/>
        </w:rPr>
        <w:t>As there were not enough lifeboats for everybody, 1,500 lives were lost.</w:t>
      </w:r>
    </w:p>
    <w:p w14:paraId="2D6F2F89" w14:textId="77777777" w:rsidR="00EA3B6D" w:rsidRDefault="00EA3B6D"/>
    <w:p w14:paraId="1D7F77D5" w14:textId="77777777" w:rsidR="00EA3B6D" w:rsidRDefault="00000000">
      <w:r>
        <w:rPr>
          <w:color w:val="008000"/>
          <w:sz w:val="24"/>
        </w:rPr>
        <w:t>The Titanic was sailing across the icy waters of the North Atlantic when an iceberg was spotted by a lookout.</w:t>
      </w:r>
    </w:p>
    <w:p w14:paraId="3E24F0C8" w14:textId="77777777" w:rsidR="00EA3B6D" w:rsidRDefault="00000000">
      <w:r>
        <w:rPr>
          <w:color w:val="008000"/>
          <w:sz w:val="24"/>
        </w:rPr>
        <w:t>After the alarm was given, the ship turned sharply and sailed alongside it.</w:t>
      </w:r>
    </w:p>
    <w:p w14:paraId="2A3610A9" w14:textId="77777777" w:rsidR="00EA3B6D" w:rsidRDefault="00000000">
      <w:r>
        <w:rPr>
          <w:color w:val="008000"/>
          <w:sz w:val="24"/>
        </w:rPr>
        <w:lastRenderedPageBreak/>
        <w:t>Suddenly, a faint noise was heard from below, so the captain went down to investigate, only to find that five of the sixteen compartments had been flooded.</w:t>
      </w:r>
    </w:p>
    <w:p w14:paraId="7729DB5D" w14:textId="77777777" w:rsidR="00EA3B6D" w:rsidRDefault="00000000">
      <w:r>
        <w:rPr>
          <w:color w:val="008000"/>
          <w:sz w:val="24"/>
        </w:rPr>
        <w:t xml:space="preserve">On hearing the order to abandon </w:t>
      </w:r>
      <w:proofErr w:type="gramStart"/>
      <w:r>
        <w:rPr>
          <w:color w:val="008000"/>
          <w:sz w:val="24"/>
        </w:rPr>
        <w:t>ship</w:t>
      </w:r>
      <w:proofErr w:type="gramEnd"/>
      <w:r>
        <w:rPr>
          <w:color w:val="008000"/>
          <w:sz w:val="24"/>
        </w:rPr>
        <w:t>, people jumped overboard, but 1,500 drowned because there were not enough lifeboats.</w:t>
      </w:r>
    </w:p>
    <w:p w14:paraId="1BD172ED" w14:textId="77777777" w:rsidR="00EA3B6D" w:rsidRDefault="00EA3B6D"/>
    <w:p w14:paraId="4D32B68E" w14:textId="77777777" w:rsidR="00EA3B6D" w:rsidRDefault="00000000">
      <w:r>
        <w:rPr>
          <w:color w:val="800080"/>
          <w:sz w:val="24"/>
        </w:rPr>
        <w:t xml:space="preserve">The Titanic began to </w:t>
      </w:r>
      <w:proofErr w:type="gramStart"/>
      <w:r>
        <w:rPr>
          <w:color w:val="800080"/>
          <w:sz w:val="24"/>
        </w:rPr>
        <w:t>sink,</w:t>
      </w:r>
      <w:proofErr w:type="gramEnd"/>
      <w:r>
        <w:rPr>
          <w:color w:val="800080"/>
          <w:sz w:val="24"/>
        </w:rPr>
        <w:t xml:space="preserve"> slowly at first.</w:t>
      </w:r>
    </w:p>
    <w:p w14:paraId="2D9231DD" w14:textId="77777777" w:rsidR="00EA3B6D" w:rsidRDefault="00000000">
      <w:r>
        <w:rPr>
          <w:color w:val="800080"/>
          <w:sz w:val="24"/>
        </w:rPr>
        <w:t>The order to abandon ship was unexpected, SO passengers and crew were completely unprepared.</w:t>
      </w:r>
    </w:p>
    <w:p w14:paraId="5C8FC1AD" w14:textId="77777777" w:rsidR="00EA3B6D" w:rsidRDefault="00000000">
      <w:r>
        <w:rPr>
          <w:color w:val="800080"/>
          <w:sz w:val="24"/>
        </w:rPr>
        <w:t>It was the middle of the night.</w:t>
      </w:r>
    </w:p>
    <w:p w14:paraId="1205F440" w14:textId="77777777" w:rsidR="00EA3B6D" w:rsidRDefault="00000000">
      <w:r>
        <w:rPr>
          <w:color w:val="800080"/>
          <w:sz w:val="24"/>
        </w:rPr>
        <w:t>Some people were asleep in their cabins.</w:t>
      </w:r>
    </w:p>
    <w:p w14:paraId="0977EC08" w14:textId="2C516B05" w:rsidR="00EA3B6D" w:rsidRDefault="00000000">
      <w:r>
        <w:rPr>
          <w:color w:val="800080"/>
          <w:sz w:val="24"/>
        </w:rPr>
        <w:t>Others were on deck</w:t>
      </w:r>
      <w:r w:rsidR="00361546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admiring the brilliant night sky and the giant icebergs rising above them.</w:t>
      </w:r>
    </w:p>
    <w:p w14:paraId="58A6ABE6" w14:textId="77777777" w:rsidR="00EA3B6D" w:rsidRDefault="00000000">
      <w:r>
        <w:rPr>
          <w:color w:val="800080"/>
          <w:sz w:val="24"/>
        </w:rPr>
        <w:t>Others were eating and dancing in the wonderful ballrooms on the ship.</w:t>
      </w:r>
    </w:p>
    <w:p w14:paraId="0D1D6ADA" w14:textId="77777777" w:rsidR="00EA3B6D" w:rsidRDefault="00000000">
      <w:r>
        <w:rPr>
          <w:color w:val="800080"/>
          <w:sz w:val="24"/>
        </w:rPr>
        <w:t>The immediate effect was panic and confusion.</w:t>
      </w:r>
    </w:p>
    <w:p w14:paraId="3C98EDEF" w14:textId="77777777" w:rsidR="00EA3B6D" w:rsidRDefault="00000000">
      <w:r>
        <w:rPr>
          <w:color w:val="800080"/>
          <w:sz w:val="24"/>
        </w:rPr>
        <w:t>People began rushing in all directions, wondering what to do next.</w:t>
      </w:r>
    </w:p>
    <w:p w14:paraId="51ECC144" w14:textId="2373EE3A" w:rsidR="00EA3B6D" w:rsidRDefault="00000000">
      <w:r>
        <w:rPr>
          <w:color w:val="800080"/>
          <w:sz w:val="24"/>
        </w:rPr>
        <w:t>The cold was indescribable</w:t>
      </w:r>
      <w:r w:rsidR="00361546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many passengers were still in their night clothes.</w:t>
      </w:r>
    </w:p>
    <w:p w14:paraId="02BF2692" w14:textId="77777777" w:rsidR="00EA3B6D" w:rsidRDefault="00000000">
      <w:r>
        <w:rPr>
          <w:color w:val="800080"/>
          <w:sz w:val="24"/>
        </w:rPr>
        <w:t>Members of the crew came up from below and began to lower the lifeboats.</w:t>
      </w:r>
    </w:p>
    <w:p w14:paraId="7A3772D9" w14:textId="77777777" w:rsidR="00EA3B6D" w:rsidRDefault="00000000">
      <w:r>
        <w:rPr>
          <w:color w:val="800080"/>
          <w:sz w:val="24"/>
        </w:rPr>
        <w:t xml:space="preserve">It was a case of women and children first, but it soon became obvious that there weren't enough lifeboats for everyone, SO people jumped overboard into the freezing water </w:t>
      </w:r>
      <w:proofErr w:type="gramStart"/>
      <w:r>
        <w:rPr>
          <w:color w:val="800080"/>
          <w:sz w:val="24"/>
        </w:rPr>
        <w:t>in order to</w:t>
      </w:r>
      <w:proofErr w:type="gramEnd"/>
      <w:r>
        <w:rPr>
          <w:color w:val="800080"/>
          <w:sz w:val="24"/>
        </w:rPr>
        <w:t xml:space="preserve"> save their lives.</w:t>
      </w:r>
    </w:p>
    <w:p w14:paraId="3C3DD76F" w14:textId="77777777" w:rsidR="00EA3B6D" w:rsidRDefault="00000000">
      <w:r>
        <w:rPr>
          <w:color w:val="800080"/>
          <w:sz w:val="24"/>
        </w:rPr>
        <w:t>Some of those swimming in the water struggled to get into the lifeboats, but most of them were already full.</w:t>
      </w:r>
    </w:p>
    <w:p w14:paraId="2B7E9DC2" w14:textId="77777777" w:rsidR="00EA3B6D" w:rsidRDefault="00000000">
      <w:r>
        <w:rPr>
          <w:color w:val="800080"/>
          <w:sz w:val="24"/>
        </w:rPr>
        <w:t>The Titanic sank rapidly, carrying many people down with it.</w:t>
      </w:r>
    </w:p>
    <w:p w14:paraId="3376EC8D" w14:textId="77777777" w:rsidR="00EA3B6D" w:rsidRDefault="00000000">
      <w:r>
        <w:rPr>
          <w:color w:val="800080"/>
          <w:sz w:val="24"/>
        </w:rPr>
        <w:t>There were cries of despair from people in the water as they watched the lifeboats moving away and were left to drown in the icy ocean.</w:t>
      </w:r>
    </w:p>
    <w:p w14:paraId="745DA53A" w14:textId="77777777" w:rsidR="00EA3B6D" w:rsidRDefault="00EA3B6D"/>
    <w:p w14:paraId="47989144" w14:textId="77777777" w:rsidR="00EA3B6D" w:rsidRDefault="00000000">
      <w:r>
        <w:rPr>
          <w:color w:val="FF8C00"/>
          <w:sz w:val="24"/>
        </w:rPr>
        <w:t>He works hard.</w:t>
      </w:r>
    </w:p>
    <w:p w14:paraId="4309A675" w14:textId="77777777" w:rsidR="00EA3B6D" w:rsidRDefault="00000000">
      <w:r>
        <w:rPr>
          <w:color w:val="FF8C00"/>
          <w:sz w:val="24"/>
        </w:rPr>
        <w:t>He is a hard worker.</w:t>
      </w:r>
    </w:p>
    <w:p w14:paraId="6443BEA7" w14:textId="77777777" w:rsidR="00EA3B6D" w:rsidRDefault="00000000">
      <w:r>
        <w:rPr>
          <w:color w:val="FF8C00"/>
          <w:sz w:val="24"/>
        </w:rPr>
        <w:lastRenderedPageBreak/>
        <w:t>He has a responsible position.</w:t>
      </w:r>
    </w:p>
    <w:p w14:paraId="15F5F8F1" w14:textId="77777777" w:rsidR="00EA3B6D" w:rsidRDefault="00000000">
      <w:r>
        <w:rPr>
          <w:color w:val="FF8C00"/>
          <w:sz w:val="24"/>
        </w:rPr>
        <w:t>He has a lot of responsibility.</w:t>
      </w:r>
    </w:p>
    <w:p w14:paraId="185BFB16" w14:textId="77777777" w:rsidR="00EA3B6D" w:rsidRDefault="00000000">
      <w:r>
        <w:rPr>
          <w:color w:val="FF8C00"/>
          <w:sz w:val="24"/>
        </w:rPr>
        <w:t>He plays the violin.</w:t>
      </w:r>
    </w:p>
    <w:p w14:paraId="1BBC440D" w14:textId="77777777" w:rsidR="00EA3B6D" w:rsidRDefault="00000000">
      <w:r>
        <w:rPr>
          <w:color w:val="FF8C00"/>
          <w:sz w:val="24"/>
        </w:rPr>
        <w:t>He is a violinist.</w:t>
      </w:r>
    </w:p>
    <w:p w14:paraId="208B5E06" w14:textId="77777777" w:rsidR="00EA3B6D" w:rsidRDefault="00000000">
      <w:r>
        <w:rPr>
          <w:color w:val="FF8C00"/>
          <w:sz w:val="24"/>
        </w:rPr>
        <w:t>He is very careless.</w:t>
      </w:r>
    </w:p>
    <w:p w14:paraId="1DA2C19B" w14:textId="77777777" w:rsidR="00EA3B6D" w:rsidRDefault="00000000">
      <w:r>
        <w:rPr>
          <w:color w:val="FF8C00"/>
          <w:sz w:val="24"/>
        </w:rPr>
        <w:t>I have never seen such carelessness.</w:t>
      </w:r>
    </w:p>
    <w:p w14:paraId="07EA1E58" w14:textId="77777777" w:rsidR="00EA3B6D" w:rsidRDefault="00000000">
      <w:r>
        <w:rPr>
          <w:color w:val="FF8C00"/>
          <w:sz w:val="24"/>
        </w:rPr>
        <w:t>Can you explain this?</w:t>
      </w:r>
    </w:p>
    <w:p w14:paraId="3B9AD0F0" w14:textId="77777777" w:rsidR="00EA3B6D" w:rsidRDefault="00000000">
      <w:r>
        <w:rPr>
          <w:color w:val="FF8C00"/>
          <w:sz w:val="24"/>
        </w:rPr>
        <w:t>Can you give me an explanation?</w:t>
      </w:r>
    </w:p>
    <w:p w14:paraId="3D4E5F27" w14:textId="77777777" w:rsidR="00EA3B6D" w:rsidRDefault="00000000">
      <w:r>
        <w:rPr>
          <w:color w:val="FF8C00"/>
          <w:sz w:val="24"/>
        </w:rPr>
        <w:t>He studied physics at university.</w:t>
      </w:r>
    </w:p>
    <w:p w14:paraId="02A53E74" w14:textId="77777777" w:rsidR="00EA3B6D" w:rsidRDefault="00000000">
      <w:r>
        <w:rPr>
          <w:color w:val="FF8C00"/>
          <w:sz w:val="24"/>
        </w:rPr>
        <w:t>He is a physicist.</w:t>
      </w:r>
    </w:p>
    <w:p w14:paraId="18598F1B" w14:textId="77777777" w:rsidR="00EA3B6D" w:rsidRDefault="00000000">
      <w:r>
        <w:rPr>
          <w:color w:val="FF8C00"/>
          <w:sz w:val="24"/>
        </w:rPr>
        <w:t>He works in a mine.</w:t>
      </w:r>
    </w:p>
    <w:p w14:paraId="3ED3C3AC" w14:textId="77777777" w:rsidR="00EA3B6D" w:rsidRDefault="00000000">
      <w:r>
        <w:rPr>
          <w:color w:val="FF8C00"/>
          <w:sz w:val="24"/>
        </w:rPr>
        <w:t>He is a miner.</w:t>
      </w:r>
    </w:p>
    <w:p w14:paraId="5D066530" w14:textId="77777777" w:rsidR="00EA3B6D" w:rsidRDefault="00000000">
      <w:r>
        <w:rPr>
          <w:color w:val="FF8C00"/>
          <w:sz w:val="24"/>
        </w:rPr>
        <w:t>Pasteur did a great service to humanity.</w:t>
      </w:r>
    </w:p>
    <w:p w14:paraId="5964DC1F" w14:textId="77777777" w:rsidR="00EA3B6D" w:rsidRDefault="00000000">
      <w:r>
        <w:rPr>
          <w:color w:val="FF8C00"/>
          <w:sz w:val="24"/>
        </w:rPr>
        <w:t>He is trying to make a good impression.</w:t>
      </w:r>
    </w:p>
    <w:p w14:paraId="0D5D6A81" w14:textId="77777777" w:rsidR="00EA3B6D" w:rsidRDefault="00000000">
      <w:r>
        <w:rPr>
          <w:color w:val="FF8C00"/>
          <w:sz w:val="24"/>
        </w:rPr>
        <w:t>His paintings have been admired for their originality.</w:t>
      </w:r>
    </w:p>
    <w:p w14:paraId="53CB9727" w14:textId="77777777" w:rsidR="00EA3B6D" w:rsidRDefault="00EA3B6D"/>
    <w:p w14:paraId="4472872A" w14:textId="2E57E2B2" w:rsidR="00EA3B6D" w:rsidRDefault="00000000">
      <w:r>
        <w:rPr>
          <w:color w:val="FF0000"/>
          <w:sz w:val="24"/>
        </w:rPr>
        <w:t>When the Titanic set out from Southampton</w:t>
      </w:r>
      <w:r w:rsidR="00361546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she was sailing on her maiden voyage.</w:t>
      </w:r>
    </w:p>
    <w:p w14:paraId="78B8217C" w14:textId="77777777" w:rsidR="00EA3B6D" w:rsidRDefault="00000000">
      <w:r>
        <w:rPr>
          <w:color w:val="FF0000"/>
          <w:sz w:val="24"/>
        </w:rPr>
        <w:t xml:space="preserve">What happened once the iceberg had been spotted? The Titanic quickly changed </w:t>
      </w:r>
      <w:proofErr w:type="gramStart"/>
      <w:r>
        <w:rPr>
          <w:color w:val="FF0000"/>
          <w:sz w:val="24"/>
        </w:rPr>
        <w:t>her</w:t>
      </w:r>
      <w:proofErr w:type="gramEnd"/>
      <w:r>
        <w:rPr>
          <w:color w:val="FF0000"/>
          <w:sz w:val="24"/>
        </w:rPr>
        <w:t xml:space="preserve"> course.</w:t>
      </w:r>
    </w:p>
    <w:p w14:paraId="4AE979F9" w14:textId="77777777" w:rsidR="00EA3B6D" w:rsidRDefault="00000000">
      <w:r>
        <w:rPr>
          <w:color w:val="FF0000"/>
          <w:sz w:val="24"/>
        </w:rPr>
        <w:t>The Titanic sank because she had been badly damaged by an iceberg.</w:t>
      </w:r>
    </w:p>
    <w:p w14:paraId="79F91CE5" w14:textId="77777777" w:rsidR="00EA3B6D" w:rsidRDefault="00000000">
      <w:r>
        <w:rPr>
          <w:color w:val="FF0000"/>
          <w:sz w:val="24"/>
        </w:rPr>
        <w:t>On board her were 1316 passengers and a crew of 891.</w:t>
      </w:r>
    </w:p>
    <w:p w14:paraId="64D67C6B" w14:textId="77777777" w:rsidR="00EA3B6D" w:rsidRDefault="00000000">
      <w:r>
        <w:rPr>
          <w:color w:val="FF0000"/>
          <w:sz w:val="24"/>
        </w:rPr>
        <w:t>No one thought she could possibly sink, for she had sixteen watertight compartments.</w:t>
      </w:r>
    </w:p>
    <w:p w14:paraId="217DF33D" w14:textId="77777777" w:rsidR="00361546" w:rsidRDefault="00000000">
      <w:pPr>
        <w:rPr>
          <w:rFonts w:eastAsia="SimSun"/>
          <w:lang w:eastAsia="zh-CN"/>
        </w:rPr>
      </w:pPr>
      <w:r>
        <w:rPr>
          <w:color w:val="FF0000"/>
          <w:sz w:val="24"/>
        </w:rPr>
        <w:t xml:space="preserve">She had been </w:t>
      </w:r>
      <w:proofErr w:type="gramStart"/>
      <w:r>
        <w:rPr>
          <w:color w:val="FF0000"/>
          <w:sz w:val="24"/>
        </w:rPr>
        <w:t>sailing</w:t>
      </w:r>
      <w:proofErr w:type="gramEnd"/>
      <w:r>
        <w:rPr>
          <w:color w:val="FF0000"/>
          <w:sz w:val="24"/>
        </w:rPr>
        <w:t xml:space="preserve"> four days when a huge iceberg was suddenly spotted.</w:t>
      </w:r>
    </w:p>
    <w:p w14:paraId="0E3CCEBB" w14:textId="4DD39E52" w:rsidR="00361546" w:rsidRDefault="00361546">
      <w:pPr>
        <w:rPr>
          <w:rFonts w:eastAsia="SimSun"/>
          <w:color w:val="FF0000"/>
          <w:sz w:val="24"/>
          <w:lang w:eastAsia="zh-CN"/>
        </w:rPr>
      </w:pPr>
      <w:r>
        <w:rPr>
          <w:color w:val="FF0000"/>
          <w:sz w:val="24"/>
        </w:rPr>
        <w:t xml:space="preserve"> </w:t>
      </w:r>
      <w:r w:rsidR="00000000">
        <w:rPr>
          <w:color w:val="FF0000"/>
          <w:sz w:val="24"/>
        </w:rPr>
        <w:t>The great ship veered sharply to avoid a direct collision.</w:t>
      </w:r>
    </w:p>
    <w:p w14:paraId="3CDF1AEA" w14:textId="241DCBCC" w:rsidR="00EA3B6D" w:rsidRDefault="00361546">
      <w:r>
        <w:rPr>
          <w:color w:val="FF0000"/>
          <w:sz w:val="24"/>
        </w:rPr>
        <w:t xml:space="preserve"> </w:t>
      </w:r>
      <w:r w:rsidR="00000000">
        <w:rPr>
          <w:color w:val="FF0000"/>
          <w:sz w:val="24"/>
        </w:rPr>
        <w:t>The captain went down to investigate.</w:t>
      </w:r>
    </w:p>
    <w:p w14:paraId="56185A26" w14:textId="77777777" w:rsidR="00EA3B6D" w:rsidRDefault="00000000">
      <w:r>
        <w:rPr>
          <w:color w:val="FF0000"/>
          <w:sz w:val="24"/>
        </w:rPr>
        <w:lastRenderedPageBreak/>
        <w:t xml:space="preserve">There was not enough room </w:t>
      </w:r>
      <w:proofErr w:type="gramStart"/>
      <w:r>
        <w:rPr>
          <w:color w:val="FF0000"/>
          <w:sz w:val="24"/>
        </w:rPr>
        <w:t>in</w:t>
      </w:r>
      <w:proofErr w:type="gramEnd"/>
      <w:r>
        <w:rPr>
          <w:color w:val="FF0000"/>
          <w:sz w:val="24"/>
        </w:rPr>
        <w:t xml:space="preserve"> the lifeboats for everybody.</w:t>
      </w:r>
    </w:p>
    <w:sectPr w:rsidR="00EA3B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A858B" w14:textId="77777777" w:rsidR="006637BE" w:rsidRDefault="006637BE" w:rsidP="00361546">
      <w:pPr>
        <w:spacing w:after="0" w:line="240" w:lineRule="auto"/>
      </w:pPr>
      <w:r>
        <w:separator/>
      </w:r>
    </w:p>
  </w:endnote>
  <w:endnote w:type="continuationSeparator" w:id="0">
    <w:p w14:paraId="497FA073" w14:textId="77777777" w:rsidR="006637BE" w:rsidRDefault="006637BE" w:rsidP="00361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F1CB7" w14:textId="77777777" w:rsidR="006637BE" w:rsidRDefault="006637BE" w:rsidP="00361546">
      <w:pPr>
        <w:spacing w:after="0" w:line="240" w:lineRule="auto"/>
      </w:pPr>
      <w:r>
        <w:separator/>
      </w:r>
    </w:p>
  </w:footnote>
  <w:footnote w:type="continuationSeparator" w:id="0">
    <w:p w14:paraId="285A5AEE" w14:textId="77777777" w:rsidR="006637BE" w:rsidRDefault="006637BE" w:rsidP="00361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3481181">
    <w:abstractNumId w:val="8"/>
  </w:num>
  <w:num w:numId="2" w16cid:durableId="985210201">
    <w:abstractNumId w:val="6"/>
  </w:num>
  <w:num w:numId="3" w16cid:durableId="1772781520">
    <w:abstractNumId w:val="5"/>
  </w:num>
  <w:num w:numId="4" w16cid:durableId="154150885">
    <w:abstractNumId w:val="4"/>
  </w:num>
  <w:num w:numId="5" w16cid:durableId="842865419">
    <w:abstractNumId w:val="7"/>
  </w:num>
  <w:num w:numId="6" w16cid:durableId="1906914484">
    <w:abstractNumId w:val="3"/>
  </w:num>
  <w:num w:numId="7" w16cid:durableId="2120299319">
    <w:abstractNumId w:val="2"/>
  </w:num>
  <w:num w:numId="8" w16cid:durableId="476725493">
    <w:abstractNumId w:val="1"/>
  </w:num>
  <w:num w:numId="9" w16cid:durableId="213740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338"/>
    <w:rsid w:val="00326F90"/>
    <w:rsid w:val="00361546"/>
    <w:rsid w:val="004248FF"/>
    <w:rsid w:val="006637BE"/>
    <w:rsid w:val="00AA1D8D"/>
    <w:rsid w:val="00B40B69"/>
    <w:rsid w:val="00B47730"/>
    <w:rsid w:val="00CB0664"/>
    <w:rsid w:val="00D67C4A"/>
    <w:rsid w:val="00EA3B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980186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744</Words>
  <Characters>3493</Characters>
  <Application>Microsoft Office Word</Application>
  <DocSecurity>0</DocSecurity>
  <Lines>83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4</cp:revision>
  <dcterms:created xsi:type="dcterms:W3CDTF">2013-12-23T23:15:00Z</dcterms:created>
  <dcterms:modified xsi:type="dcterms:W3CDTF">2025-04-18T09:39:00Z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5883f8bde8f71e3a9255879c0a424e6a97409f60411596855c14cacc1d1ae103</vt:lpwstr>
  </property>
</Properties>
</file>