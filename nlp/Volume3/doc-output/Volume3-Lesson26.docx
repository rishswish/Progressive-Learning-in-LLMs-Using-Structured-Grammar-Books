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AF0D3" w14:textId="77777777" w:rsidR="00AB5E8F" w:rsidRDefault="00000000">
      <w:r>
        <w:rPr>
          <w:color w:val="0000FF"/>
          <w:sz w:val="24"/>
        </w:rPr>
        <w:t>Who won the prize for the biggest biscuit?</w:t>
      </w:r>
    </w:p>
    <w:p w14:paraId="7B95AE1C" w14:textId="77777777" w:rsidR="00AB5E8F" w:rsidRDefault="00000000">
      <w:r>
        <w:rPr>
          <w:color w:val="0000FF"/>
          <w:sz w:val="24"/>
        </w:rPr>
        <w:t>No one can avoid being influenced by advertisements.</w:t>
      </w:r>
    </w:p>
    <w:p w14:paraId="384551BF" w14:textId="77777777" w:rsidR="00AB5E8F" w:rsidRDefault="00000000">
      <w:r>
        <w:rPr>
          <w:color w:val="0000FF"/>
          <w:sz w:val="24"/>
        </w:rPr>
        <w:t>Much as we may pride ourselves on our good taste, we are no longer free to choose the things we want, for advertising exerts a subtle influence on us.</w:t>
      </w:r>
    </w:p>
    <w:p w14:paraId="565DE3AD" w14:textId="77777777" w:rsidR="00AB5E8F" w:rsidRDefault="00000000">
      <w:r>
        <w:rPr>
          <w:color w:val="0000FF"/>
          <w:sz w:val="24"/>
        </w:rPr>
        <w:t>In their efforts to persuade us to buy this or that product, advertisers have made a close study of human nature and have classified all our little weaknesses.</w:t>
      </w:r>
    </w:p>
    <w:p w14:paraId="6AF45523" w14:textId="4B3D028F" w:rsidR="00AB5E8F" w:rsidRDefault="00000000">
      <w:r>
        <w:rPr>
          <w:color w:val="0000FF"/>
          <w:sz w:val="24"/>
        </w:rPr>
        <w:t>Advertisers discovered years ago that all of us love to get something for nothing.</w:t>
      </w:r>
    </w:p>
    <w:p w14:paraId="3A731222" w14:textId="77777777" w:rsidR="00AB5E8F" w:rsidRDefault="00000000">
      <w:r>
        <w:rPr>
          <w:color w:val="0000FF"/>
          <w:sz w:val="24"/>
        </w:rPr>
        <w:t>An advertisement which begins with the magic word FREE can rarely go wrong.</w:t>
      </w:r>
    </w:p>
    <w:p w14:paraId="6B8B63E9" w14:textId="2895B07A" w:rsidR="00AB5E8F" w:rsidRDefault="00000000">
      <w:r>
        <w:rPr>
          <w:color w:val="0000FF"/>
          <w:sz w:val="24"/>
        </w:rPr>
        <w:t xml:space="preserve">These days, advertisers not only offer free samples, but free cars, free houses, and free trips </w:t>
      </w:r>
      <w:r w:rsidR="00350E2A">
        <w:rPr>
          <w:color w:val="0000FF"/>
          <w:sz w:val="24"/>
        </w:rPr>
        <w:t>around</w:t>
      </w:r>
      <w:r>
        <w:rPr>
          <w:color w:val="0000FF"/>
          <w:sz w:val="24"/>
        </w:rPr>
        <w:t xml:space="preserve"> the world as well.</w:t>
      </w:r>
    </w:p>
    <w:p w14:paraId="5D84DF5F" w14:textId="77777777" w:rsidR="00AB5E8F" w:rsidRDefault="00000000">
      <w:r>
        <w:rPr>
          <w:color w:val="0000FF"/>
          <w:sz w:val="24"/>
        </w:rPr>
        <w:t>They devise hundreds of competitions which will enable us to win huge sums of money.</w:t>
      </w:r>
    </w:p>
    <w:p w14:paraId="4D7A37EC" w14:textId="77777777" w:rsidR="00AB5E8F" w:rsidRDefault="00000000">
      <w:r>
        <w:rPr>
          <w:color w:val="0000FF"/>
          <w:sz w:val="24"/>
        </w:rPr>
        <w:t>Radio and television have made it possible for advertisers to capture the attention of millions of people in this way.</w:t>
      </w:r>
    </w:p>
    <w:p w14:paraId="64C02E9A" w14:textId="77777777" w:rsidR="00AB5E8F" w:rsidRDefault="00000000">
      <w:r>
        <w:rPr>
          <w:color w:val="0000FF"/>
          <w:sz w:val="24"/>
        </w:rPr>
        <w:t>During a radio programme, a company of biscuit manufacturers once asked listeners to bake biscuits and send them to their factory.</w:t>
      </w:r>
    </w:p>
    <w:p w14:paraId="3BC8A9EE" w14:textId="77777777" w:rsidR="00AB5E8F" w:rsidRDefault="00000000">
      <w:r>
        <w:rPr>
          <w:color w:val="0000FF"/>
          <w:sz w:val="24"/>
        </w:rPr>
        <w:t>They offered to pay $10 a pound for the biggest biscuit baked by a listener.</w:t>
      </w:r>
    </w:p>
    <w:p w14:paraId="1C2BDD17" w14:textId="77777777" w:rsidR="00AB5E8F" w:rsidRDefault="00000000">
      <w:r>
        <w:rPr>
          <w:color w:val="0000FF"/>
          <w:sz w:val="24"/>
        </w:rPr>
        <w:t>The response to this competition was tremendous.</w:t>
      </w:r>
    </w:p>
    <w:p w14:paraId="59CD75B9" w14:textId="77777777" w:rsidR="00AB5E8F" w:rsidRDefault="00000000">
      <w:r>
        <w:rPr>
          <w:color w:val="0000FF"/>
          <w:sz w:val="24"/>
        </w:rPr>
        <w:t>Beforé long, biscuits of all shapes and sizes began arriving at the factory.</w:t>
      </w:r>
    </w:p>
    <w:p w14:paraId="3A2A2727" w14:textId="77777777" w:rsidR="00AB5E8F" w:rsidRDefault="00000000">
      <w:r>
        <w:rPr>
          <w:color w:val="0000FF"/>
          <w:sz w:val="24"/>
        </w:rPr>
        <w:t>One lady brought in a biscuit on a wheelbarrow.</w:t>
      </w:r>
    </w:p>
    <w:p w14:paraId="7E2CE10D" w14:textId="77777777" w:rsidR="00AB5E8F" w:rsidRDefault="00000000">
      <w:r>
        <w:rPr>
          <w:color w:val="0000FF"/>
          <w:sz w:val="24"/>
        </w:rPr>
        <w:t>It weighed nearly 500 pounds.</w:t>
      </w:r>
    </w:p>
    <w:p w14:paraId="1AC2A06B" w14:textId="3C8571D3" w:rsidR="00AB5E8F" w:rsidRDefault="00000000">
      <w:r>
        <w:rPr>
          <w:color w:val="0000FF"/>
          <w:sz w:val="24"/>
        </w:rPr>
        <w:t>A little later, a man came along with a biscuit</w:t>
      </w:r>
      <w:r w:rsidR="00350E2A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which occupied the whole boot of his car.</w:t>
      </w:r>
    </w:p>
    <w:p w14:paraId="3790E38A" w14:textId="77777777" w:rsidR="00AB5E8F" w:rsidRDefault="00000000">
      <w:r>
        <w:rPr>
          <w:color w:val="0000FF"/>
          <w:sz w:val="24"/>
        </w:rPr>
        <w:t>All the biscuits that were sent were carefully weighed.</w:t>
      </w:r>
    </w:p>
    <w:p w14:paraId="4C760797" w14:textId="77777777" w:rsidR="00AB5E8F" w:rsidRDefault="00000000">
      <w:r>
        <w:rPr>
          <w:color w:val="0000FF"/>
          <w:sz w:val="24"/>
        </w:rPr>
        <w:t>The largest was 713 pounds.</w:t>
      </w:r>
    </w:p>
    <w:p w14:paraId="670DF941" w14:textId="77777777" w:rsidR="00AB5E8F" w:rsidRDefault="00000000">
      <w:r>
        <w:rPr>
          <w:color w:val="0000FF"/>
          <w:sz w:val="24"/>
        </w:rPr>
        <w:t>It seemed certain that this would win the prize.</w:t>
      </w:r>
    </w:p>
    <w:p w14:paraId="1E2024CE" w14:textId="77777777" w:rsidR="00AB5E8F" w:rsidRDefault="00000000">
      <w:r>
        <w:rPr>
          <w:color w:val="0000FF"/>
          <w:sz w:val="24"/>
        </w:rPr>
        <w:t>But just before the competition closed, a lorry arrived at the factory with a truly colossal biscuit which weighed 2,400 pounds.</w:t>
      </w:r>
    </w:p>
    <w:p w14:paraId="5230C5C8" w14:textId="77777777" w:rsidR="00AB5E8F" w:rsidRDefault="00000000">
      <w:r>
        <w:rPr>
          <w:color w:val="0000FF"/>
          <w:sz w:val="24"/>
        </w:rPr>
        <w:lastRenderedPageBreak/>
        <w:t>It had been baked by a college student who had used over 1,000 pounds of flour, 800 pounds of sugar, 200 pounds of fat, and 400 pounds of various other ingredients.</w:t>
      </w:r>
    </w:p>
    <w:p w14:paraId="3420666B" w14:textId="77777777" w:rsidR="00AB5E8F" w:rsidRDefault="00000000">
      <w:r>
        <w:rPr>
          <w:color w:val="0000FF"/>
          <w:sz w:val="24"/>
        </w:rPr>
        <w:t>It was so heavy that a crane had to be used to remove it from the lorry.</w:t>
      </w:r>
    </w:p>
    <w:p w14:paraId="5A05EBC3" w14:textId="77777777" w:rsidR="00AB5E8F" w:rsidRDefault="00000000">
      <w:r>
        <w:rPr>
          <w:color w:val="0000FF"/>
          <w:sz w:val="24"/>
        </w:rPr>
        <w:t>The manufacturers had to pay more money than they had anticipated, for they bought the biscuit from the student for $24,000.</w:t>
      </w:r>
    </w:p>
    <w:p w14:paraId="30329053" w14:textId="77777777" w:rsidR="00AB5E8F" w:rsidRDefault="00AB5E8F"/>
    <w:p w14:paraId="1ED79CFE" w14:textId="77777777" w:rsidR="00AB5E8F" w:rsidRDefault="00000000">
      <w:r>
        <w:rPr>
          <w:color w:val="008000"/>
          <w:sz w:val="24"/>
        </w:rPr>
        <w:t>A biscuit company asked its customers to bake biscuits and send them to the factory.</w:t>
      </w:r>
    </w:p>
    <w:p w14:paraId="50AE71C6" w14:textId="77777777" w:rsidR="00AB5E8F" w:rsidRDefault="00000000">
      <w:r>
        <w:rPr>
          <w:color w:val="008000"/>
          <w:sz w:val="24"/>
        </w:rPr>
        <w:t>As a prize, they offered $ 10 a pound for the biggest biscuit they received.</w:t>
      </w:r>
    </w:p>
    <w:p w14:paraId="4F4F86EE" w14:textId="77777777" w:rsidR="00AB5E8F" w:rsidRDefault="00000000">
      <w:r>
        <w:rPr>
          <w:color w:val="008000"/>
          <w:sz w:val="24"/>
        </w:rPr>
        <w:t>The response was tremendous, with one biscuit weighing 500 pounds and another weighing 713 pounds.</w:t>
      </w:r>
    </w:p>
    <w:p w14:paraId="38F835AC" w14:textId="1B1F150B" w:rsidR="00AB5E8F" w:rsidRDefault="00000000">
      <w:r>
        <w:rPr>
          <w:color w:val="008000"/>
          <w:sz w:val="24"/>
        </w:rPr>
        <w:t>They thought that was the winner until a lorry delivered one which weighed 2,400 pounds</w:t>
      </w:r>
      <w:r w:rsidR="00350E2A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baked by a college student.</w:t>
      </w:r>
    </w:p>
    <w:p w14:paraId="252FDFD4" w14:textId="7DE36D75" w:rsidR="00AB5E8F" w:rsidRDefault="00000000">
      <w:r>
        <w:rPr>
          <w:color w:val="008000"/>
          <w:sz w:val="24"/>
        </w:rPr>
        <w:t>A crane lifted it from the lorry</w:t>
      </w:r>
      <w:r w:rsidR="00350E2A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the manufacturers paid the student $ 24,000.</w:t>
      </w:r>
    </w:p>
    <w:p w14:paraId="38AA8169" w14:textId="77777777" w:rsidR="00AB5E8F" w:rsidRDefault="00AB5E8F"/>
    <w:p w14:paraId="0033783C" w14:textId="77777777" w:rsidR="00AB5E8F" w:rsidRDefault="00AB5E8F"/>
    <w:p w14:paraId="5198362A" w14:textId="77777777" w:rsidR="00AB5E8F" w:rsidRDefault="00000000">
      <w:r>
        <w:rPr>
          <w:color w:val="FF8C00"/>
          <w:sz w:val="24"/>
        </w:rPr>
        <w:t>He enjoys playing tennis.</w:t>
      </w:r>
    </w:p>
    <w:p w14:paraId="5762D514" w14:textId="77777777" w:rsidR="00AB5E8F" w:rsidRDefault="00000000">
      <w:r>
        <w:rPr>
          <w:color w:val="FF8C00"/>
          <w:sz w:val="24"/>
        </w:rPr>
        <w:t>Imagine going on holiday to England!</w:t>
      </w:r>
    </w:p>
    <w:p w14:paraId="0595571B" w14:textId="6E6455A9" w:rsidR="00AB5E8F" w:rsidRDefault="00000000">
      <w:r>
        <w:rPr>
          <w:color w:val="FF8C00"/>
          <w:sz w:val="24"/>
        </w:rPr>
        <w:t xml:space="preserve">It's no use complaining </w:t>
      </w:r>
      <w:r w:rsidR="002D74E5">
        <w:rPr>
          <w:color w:val="FF8C00"/>
          <w:sz w:val="24"/>
        </w:rPr>
        <w:t>now</w:t>
      </w:r>
      <w:r>
        <w:rPr>
          <w:color w:val="FF8C00"/>
          <w:sz w:val="24"/>
        </w:rPr>
        <w:t>: it's too late.</w:t>
      </w:r>
    </w:p>
    <w:p w14:paraId="4D3B5D6E" w14:textId="35482C99" w:rsidR="00AB5E8F" w:rsidRDefault="00000000">
      <w:r>
        <w:rPr>
          <w:color w:val="FF8C00"/>
          <w:sz w:val="24"/>
        </w:rPr>
        <w:t>It's not worth waiting any longer: they're not coming</w:t>
      </w:r>
      <w:r w:rsidR="002D74E5">
        <w:rPr>
          <w:color w:val="FF8C00"/>
          <w:sz w:val="24"/>
        </w:rPr>
        <w:t>.</w:t>
      </w:r>
      <w:r>
        <w:rPr>
          <w:color w:val="FF8C00"/>
          <w:sz w:val="24"/>
        </w:rPr>
        <w:t xml:space="preserve"> Would you mind opening the window?</w:t>
      </w:r>
    </w:p>
    <w:p w14:paraId="797C2EC2" w14:textId="3A3147DF" w:rsidR="00AB5E8F" w:rsidRDefault="002D74E5">
      <w:r>
        <w:rPr>
          <w:color w:val="FF8C00"/>
          <w:sz w:val="24"/>
        </w:rPr>
        <w:t>These apples have gone bad.</w:t>
      </w:r>
    </w:p>
    <w:p w14:paraId="2C1AB49A" w14:textId="77777777" w:rsidR="00AB5E8F" w:rsidRDefault="00000000">
      <w:r>
        <w:rPr>
          <w:color w:val="FF8C00"/>
          <w:sz w:val="24"/>
        </w:rPr>
        <w:t>The leaves on these trees turn yellow or red in autumn.</w:t>
      </w:r>
    </w:p>
    <w:p w14:paraId="178F2F9F" w14:textId="77777777" w:rsidR="00AB5E8F" w:rsidRDefault="00000000">
      <w:r>
        <w:rPr>
          <w:color w:val="FF8C00"/>
          <w:sz w:val="24"/>
        </w:rPr>
        <w:t>When the teacher entered the classroom, the students grew quiet.</w:t>
      </w:r>
    </w:p>
    <w:p w14:paraId="6B2298A9" w14:textId="0F9F031E" w:rsidR="00AB5E8F" w:rsidRDefault="00000000">
      <w:r>
        <w:rPr>
          <w:color w:val="FF8C00"/>
          <w:sz w:val="24"/>
        </w:rPr>
        <w:t>This chair is in the way: can you move it?</w:t>
      </w:r>
    </w:p>
    <w:p w14:paraId="29478A8D" w14:textId="77777777" w:rsidR="00AB5E8F" w:rsidRDefault="00000000">
      <w:r>
        <w:rPr>
          <w:color w:val="FF8C00"/>
          <w:sz w:val="24"/>
        </w:rPr>
        <w:t>I met John on the way here this afternoon.</w:t>
      </w:r>
    </w:p>
    <w:p w14:paraId="389B0024" w14:textId="77777777" w:rsidR="00AB5E8F" w:rsidRDefault="00000000">
      <w:r>
        <w:rPr>
          <w:color w:val="FF8C00"/>
          <w:sz w:val="24"/>
        </w:rPr>
        <w:t>By the way, I wanted to ask you something.</w:t>
      </w:r>
    </w:p>
    <w:p w14:paraId="2D613268" w14:textId="77777777" w:rsidR="00AB5E8F" w:rsidRDefault="00000000">
      <w:r>
        <w:rPr>
          <w:color w:val="FF8C00"/>
          <w:sz w:val="24"/>
        </w:rPr>
        <w:lastRenderedPageBreak/>
        <w:t>I lent a book to my friend.</w:t>
      </w:r>
    </w:p>
    <w:p w14:paraId="04D784A5" w14:textId="77777777" w:rsidR="00AB5E8F" w:rsidRDefault="00000000">
      <w:r>
        <w:rPr>
          <w:color w:val="FF8C00"/>
          <w:sz w:val="24"/>
        </w:rPr>
        <w:t>She gave some money 10 her children.</w:t>
      </w:r>
    </w:p>
    <w:p w14:paraId="5B085EA5" w14:textId="77777777" w:rsidR="00AB5E8F" w:rsidRDefault="00000000">
      <w:r>
        <w:rPr>
          <w:color w:val="FF8C00"/>
          <w:sz w:val="24"/>
        </w:rPr>
        <w:t>There was only one book on the table.</w:t>
      </w:r>
    </w:p>
    <w:p w14:paraId="6B23BC53" w14:textId="77777777" w:rsidR="00AB5E8F" w:rsidRDefault="00000000">
      <w:r>
        <w:rPr>
          <w:color w:val="FF8C00"/>
          <w:sz w:val="24"/>
        </w:rPr>
        <w:t>I bought a book from the bookshop.</w:t>
      </w:r>
    </w:p>
    <w:p w14:paraId="54FCBAEE" w14:textId="77777777" w:rsidR="00AB5E8F" w:rsidRDefault="00AB5E8F"/>
    <w:p w14:paraId="7E9C232F" w14:textId="77777777" w:rsidR="00AB5E8F" w:rsidRDefault="00000000">
      <w:r>
        <w:rPr>
          <w:color w:val="FF0000"/>
          <w:sz w:val="24"/>
        </w:rPr>
        <w:t>What among other things enables advertisers to sell a product more easily? Having radio and television at their disposal to promote their products.</w:t>
      </w:r>
    </w:p>
    <w:p w14:paraId="46FEC366" w14:textId="77777777" w:rsidR="00AB5E8F" w:rsidRDefault="00000000">
      <w:r>
        <w:rPr>
          <w:color w:val="FF0000"/>
          <w:sz w:val="24"/>
        </w:rPr>
        <w:t>The people who entered the competition did so because they wanted to get something for nothing.</w:t>
      </w:r>
    </w:p>
    <w:p w14:paraId="369B0DAD" w14:textId="77777777" w:rsidR="00AB5E8F" w:rsidRDefault="00000000">
      <w:r>
        <w:rPr>
          <w:color w:val="FF0000"/>
          <w:sz w:val="24"/>
        </w:rPr>
        <w:t>What had the manufacturers failed to anticipate? That it was possible to bake a biscuit as large as the student's.</w:t>
      </w:r>
    </w:p>
    <w:p w14:paraId="14E0BAAE" w14:textId="686946B0" w:rsidR="00AB5E8F" w:rsidRDefault="00000000">
      <w:r>
        <w:rPr>
          <w:color w:val="FF0000"/>
          <w:sz w:val="24"/>
        </w:rPr>
        <w:t xml:space="preserve">An advertisement can rarely go </w:t>
      </w:r>
      <w:r w:rsidR="00350E2A">
        <w:rPr>
          <w:color w:val="FF0000"/>
          <w:sz w:val="24"/>
        </w:rPr>
        <w:t>wrong,</w:t>
      </w:r>
      <w:r>
        <w:rPr>
          <w:color w:val="FF0000"/>
          <w:sz w:val="24"/>
        </w:rPr>
        <w:t xml:space="preserve"> which begins with the magic word FREE.</w:t>
      </w:r>
    </w:p>
    <w:p w14:paraId="0C666EF2" w14:textId="77777777" w:rsidR="00AB5E8F" w:rsidRDefault="00000000">
      <w:r>
        <w:rPr>
          <w:color w:val="FF0000"/>
          <w:sz w:val="24"/>
        </w:rPr>
        <w:t>It was nearly 500 pounds in weight.</w:t>
      </w:r>
    </w:p>
    <w:p w14:paraId="50BAE333" w14:textId="77777777" w:rsidR="00AB5E8F" w:rsidRDefault="00000000">
      <w:r>
        <w:rPr>
          <w:color w:val="FF0000"/>
          <w:sz w:val="24"/>
        </w:rPr>
        <w:t>It was so heavy that a crane was needed to have it removed from the lorry.</w:t>
      </w:r>
    </w:p>
    <w:p w14:paraId="7780EF27" w14:textId="59798A55" w:rsidR="00AB5E8F" w:rsidRPr="00350E2A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The reaction to this competition was tremendous.</w:t>
      </w:r>
    </w:p>
    <w:sectPr w:rsidR="00AB5E8F" w:rsidRPr="00350E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A8E94" w14:textId="77777777" w:rsidR="001967CC" w:rsidRDefault="001967CC" w:rsidP="00350E2A">
      <w:pPr>
        <w:spacing w:after="0" w:line="240" w:lineRule="auto"/>
      </w:pPr>
      <w:r>
        <w:separator/>
      </w:r>
    </w:p>
  </w:endnote>
  <w:endnote w:type="continuationSeparator" w:id="0">
    <w:p w14:paraId="7022D086" w14:textId="77777777" w:rsidR="001967CC" w:rsidRDefault="001967CC" w:rsidP="0035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3CA0" w14:textId="77777777" w:rsidR="001967CC" w:rsidRDefault="001967CC" w:rsidP="00350E2A">
      <w:pPr>
        <w:spacing w:after="0" w:line="240" w:lineRule="auto"/>
      </w:pPr>
      <w:r>
        <w:separator/>
      </w:r>
    </w:p>
  </w:footnote>
  <w:footnote w:type="continuationSeparator" w:id="0">
    <w:p w14:paraId="7A52B149" w14:textId="77777777" w:rsidR="001967CC" w:rsidRDefault="001967CC" w:rsidP="00350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835358">
    <w:abstractNumId w:val="8"/>
  </w:num>
  <w:num w:numId="2" w16cid:durableId="1116681205">
    <w:abstractNumId w:val="6"/>
  </w:num>
  <w:num w:numId="3" w16cid:durableId="438531439">
    <w:abstractNumId w:val="5"/>
  </w:num>
  <w:num w:numId="4" w16cid:durableId="1846363617">
    <w:abstractNumId w:val="4"/>
  </w:num>
  <w:num w:numId="5" w16cid:durableId="232660551">
    <w:abstractNumId w:val="7"/>
  </w:num>
  <w:num w:numId="6" w16cid:durableId="374694046">
    <w:abstractNumId w:val="3"/>
  </w:num>
  <w:num w:numId="7" w16cid:durableId="303390471">
    <w:abstractNumId w:val="2"/>
  </w:num>
  <w:num w:numId="8" w16cid:durableId="541014398">
    <w:abstractNumId w:val="1"/>
  </w:num>
  <w:num w:numId="9" w16cid:durableId="109651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651D"/>
    <w:rsid w:val="001440B8"/>
    <w:rsid w:val="0015074B"/>
    <w:rsid w:val="00162ACD"/>
    <w:rsid w:val="001967CC"/>
    <w:rsid w:val="0029639D"/>
    <w:rsid w:val="002A6ED3"/>
    <w:rsid w:val="002D74E5"/>
    <w:rsid w:val="00303338"/>
    <w:rsid w:val="00326F90"/>
    <w:rsid w:val="00350E2A"/>
    <w:rsid w:val="003F6E38"/>
    <w:rsid w:val="009719DE"/>
    <w:rsid w:val="00AA1D8D"/>
    <w:rsid w:val="00AB5E8F"/>
    <w:rsid w:val="00B1180D"/>
    <w:rsid w:val="00B40B6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DD2F97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662</Words>
  <Characters>3032</Characters>
  <Application>Microsoft Office Word</Application>
  <DocSecurity>0</DocSecurity>
  <Lines>70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11</cp:revision>
  <dcterms:created xsi:type="dcterms:W3CDTF">2013-12-23T23:15:00Z</dcterms:created>
  <dcterms:modified xsi:type="dcterms:W3CDTF">2025-04-18T11:07:00Z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da73ffa29e4d9c1b27f58961da4f1b9c6071416345747939d6470e71ba4eb49f</vt:lpwstr>
  </property>
</Properties>
</file>