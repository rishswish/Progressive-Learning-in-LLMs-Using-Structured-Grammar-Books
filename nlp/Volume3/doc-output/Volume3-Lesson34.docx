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7235" w14:textId="2829AB81" w:rsidR="00B31ED0" w:rsidRDefault="00000000">
      <w:r>
        <w:rPr>
          <w:color w:val="0000FF"/>
          <w:sz w:val="24"/>
        </w:rPr>
        <w:t>What was the 'happy discovery'?</w:t>
      </w:r>
    </w:p>
    <w:p w14:paraId="05FF3792" w14:textId="77777777" w:rsidR="00B31ED0" w:rsidRDefault="00000000">
      <w:r>
        <w:rPr>
          <w:color w:val="0000FF"/>
          <w:sz w:val="24"/>
        </w:rPr>
        <w:t>Antique shops exert a peculiar fascination on a great many people.</w:t>
      </w:r>
    </w:p>
    <w:p w14:paraId="2B038720" w14:textId="2357FC6E" w:rsidR="00B31ED0" w:rsidRDefault="00000000">
      <w:r>
        <w:rPr>
          <w:color w:val="0000FF"/>
          <w:sz w:val="24"/>
        </w:rPr>
        <w:t xml:space="preserve">The </w:t>
      </w:r>
      <w:proofErr w:type="gramStart"/>
      <w:r>
        <w:rPr>
          <w:color w:val="0000FF"/>
          <w:sz w:val="24"/>
        </w:rPr>
        <w:t>more</w:t>
      </w:r>
      <w:proofErr w:type="gramEnd"/>
      <w:r>
        <w:rPr>
          <w:color w:val="0000FF"/>
          <w:sz w:val="24"/>
        </w:rPr>
        <w:t xml:space="preserve"> expensive kind of antique shop</w:t>
      </w:r>
      <w:r w:rsidR="00BE0E0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where rare objects are beautifully displayed in glass cases to keep them free from dust</w:t>
      </w:r>
      <w:r w:rsidR="00BE0E0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is usually a forbidding place.</w:t>
      </w:r>
    </w:p>
    <w:p w14:paraId="41639B1C" w14:textId="5A0B7E0B" w:rsidR="00B31ED0" w:rsidRDefault="00000000">
      <w:r>
        <w:rPr>
          <w:color w:val="0000FF"/>
          <w:sz w:val="24"/>
        </w:rPr>
        <w:t xml:space="preserve">But no one </w:t>
      </w:r>
      <w:proofErr w:type="gramStart"/>
      <w:r>
        <w:rPr>
          <w:color w:val="0000FF"/>
          <w:sz w:val="24"/>
        </w:rPr>
        <w:t>has to</w:t>
      </w:r>
      <w:proofErr w:type="gramEnd"/>
      <w:r>
        <w:rPr>
          <w:color w:val="0000FF"/>
          <w:sz w:val="24"/>
        </w:rPr>
        <w:t xml:space="preserve"> muster up </w:t>
      </w:r>
      <w:r w:rsidR="00BE0E09">
        <w:rPr>
          <w:color w:val="0000FF"/>
          <w:sz w:val="24"/>
        </w:rPr>
        <w:t xml:space="preserve">the </w:t>
      </w:r>
      <w:r>
        <w:rPr>
          <w:color w:val="0000FF"/>
          <w:sz w:val="24"/>
        </w:rPr>
        <w:t>courage to enter a less pretentious antique shop.</w:t>
      </w:r>
    </w:p>
    <w:p w14:paraId="25425BC3" w14:textId="544392A3" w:rsidR="00B31ED0" w:rsidRDefault="00000000">
      <w:r>
        <w:rPr>
          <w:color w:val="0000FF"/>
          <w:sz w:val="24"/>
        </w:rPr>
        <w:t>There is always hope that in its labyrinth of musty, dark, disordered rooms</w:t>
      </w:r>
      <w:r w:rsidR="00BE0E09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 real rarity will be found amongst the piles of assorted junk that litter the floors.</w:t>
      </w:r>
    </w:p>
    <w:p w14:paraId="7DC71277" w14:textId="77777777" w:rsidR="00B31ED0" w:rsidRDefault="00000000">
      <w:r>
        <w:rPr>
          <w:color w:val="0000FF"/>
          <w:sz w:val="24"/>
        </w:rPr>
        <w:t>No one discovers a rarity by chance.</w:t>
      </w:r>
    </w:p>
    <w:p w14:paraId="591C5C22" w14:textId="77777777" w:rsidR="00B31ED0" w:rsidRDefault="00000000">
      <w:r>
        <w:rPr>
          <w:color w:val="0000FF"/>
          <w:sz w:val="24"/>
        </w:rPr>
        <w:t>A truly dedicated bargain hunter must have patience, and above all, the ability to recognize the worth of something when he sees it.</w:t>
      </w:r>
    </w:p>
    <w:p w14:paraId="30077CC3" w14:textId="77777777" w:rsidR="00B31ED0" w:rsidRDefault="00000000">
      <w:r>
        <w:rPr>
          <w:color w:val="0000FF"/>
          <w:sz w:val="24"/>
        </w:rPr>
        <w:t>To do this, he must be at least as knowledgeable as the dealer.</w:t>
      </w:r>
    </w:p>
    <w:p w14:paraId="2A4A1AB6" w14:textId="77777777" w:rsidR="00B31ED0" w:rsidRDefault="00000000">
      <w:r>
        <w:rPr>
          <w:color w:val="0000FF"/>
          <w:sz w:val="24"/>
        </w:rPr>
        <w:t>Like a scientist bent on making a discovery, he must cherish the hope that one day he will be amply rewarded.</w:t>
      </w:r>
    </w:p>
    <w:p w14:paraId="77EF71BC" w14:textId="77777777" w:rsidR="00B31ED0" w:rsidRDefault="00000000">
      <w:r>
        <w:rPr>
          <w:color w:val="0000FF"/>
          <w:sz w:val="24"/>
        </w:rPr>
        <w:t>My old friend, Frank Halliday, is just such a person.</w:t>
      </w:r>
    </w:p>
    <w:p w14:paraId="37EB2D49" w14:textId="77777777" w:rsidR="00B31ED0" w:rsidRDefault="00000000">
      <w:r>
        <w:rPr>
          <w:color w:val="0000FF"/>
          <w:sz w:val="24"/>
        </w:rPr>
        <w:t>He has often described to me how he picked up a masterpiece for a mere £50.</w:t>
      </w:r>
    </w:p>
    <w:p w14:paraId="54352A40" w14:textId="77777777" w:rsidR="00B31ED0" w:rsidRDefault="00000000">
      <w:r>
        <w:rPr>
          <w:color w:val="0000FF"/>
          <w:sz w:val="24"/>
        </w:rPr>
        <w:t>One Saturday morning, Frank visited an antique shop in my neighbourhood.</w:t>
      </w:r>
    </w:p>
    <w:p w14:paraId="16A2C633" w14:textId="77777777" w:rsidR="00B31ED0" w:rsidRDefault="00000000">
      <w:r>
        <w:rPr>
          <w:color w:val="0000FF"/>
          <w:sz w:val="24"/>
        </w:rPr>
        <w:t>As he had never been there before, he found a great deal to.</w:t>
      </w:r>
    </w:p>
    <w:p w14:paraId="7D9A4A0C" w14:textId="77777777" w:rsidR="00B31ED0" w:rsidRDefault="00000000">
      <w:r>
        <w:rPr>
          <w:color w:val="0000FF"/>
          <w:sz w:val="24"/>
        </w:rPr>
        <w:t>interest him.</w:t>
      </w:r>
    </w:p>
    <w:p w14:paraId="23179F0E" w14:textId="01289F5E" w:rsidR="00B31ED0" w:rsidRDefault="00000000">
      <w:r>
        <w:rPr>
          <w:color w:val="0000FF"/>
          <w:sz w:val="24"/>
        </w:rPr>
        <w:t xml:space="preserve">The morning passed </w:t>
      </w:r>
      <w:proofErr w:type="gramStart"/>
      <w:r>
        <w:rPr>
          <w:color w:val="0000FF"/>
          <w:sz w:val="24"/>
        </w:rPr>
        <w:t>rapidly</w:t>
      </w:r>
      <w:proofErr w:type="gramEnd"/>
      <w:r>
        <w:rPr>
          <w:color w:val="0000FF"/>
          <w:sz w:val="24"/>
        </w:rPr>
        <w:t xml:space="preserve"> and Frank was about to leave when he noticed a large packing case lying </w:t>
      </w:r>
      <w:r w:rsidR="00BE0E09">
        <w:rPr>
          <w:color w:val="0000FF"/>
          <w:sz w:val="24"/>
        </w:rPr>
        <w:t>on the</w:t>
      </w:r>
      <w:r>
        <w:rPr>
          <w:color w:val="0000FF"/>
          <w:sz w:val="24"/>
        </w:rPr>
        <w:t xml:space="preserve"> floor.</w:t>
      </w:r>
    </w:p>
    <w:p w14:paraId="5C3D96C1" w14:textId="77777777" w:rsidR="00B31ED0" w:rsidRDefault="00000000">
      <w:r>
        <w:rPr>
          <w:color w:val="0000FF"/>
          <w:sz w:val="24"/>
        </w:rPr>
        <w:t>The dealer told him that it had just come in, but that he could not be bothered to open it.</w:t>
      </w:r>
    </w:p>
    <w:p w14:paraId="41CD4C92" w14:textId="700766BA" w:rsidR="00B31ED0" w:rsidRDefault="00000000">
      <w:r>
        <w:rPr>
          <w:color w:val="0000FF"/>
          <w:sz w:val="24"/>
        </w:rPr>
        <w:t xml:space="preserve">Frank begged him to do </w:t>
      </w:r>
      <w:proofErr w:type="gramStart"/>
      <w:r>
        <w:rPr>
          <w:color w:val="0000FF"/>
          <w:sz w:val="24"/>
        </w:rPr>
        <w:t>so</w:t>
      </w:r>
      <w:proofErr w:type="gramEnd"/>
      <w:r>
        <w:rPr>
          <w:color w:val="0000FF"/>
          <w:sz w:val="24"/>
        </w:rPr>
        <w:t xml:space="preserve"> and the dealer </w:t>
      </w:r>
      <w:r w:rsidR="00093442">
        <w:rPr>
          <w:color w:val="0000FF"/>
          <w:sz w:val="24"/>
        </w:rPr>
        <w:t>reluctantly</w:t>
      </w:r>
      <w:r>
        <w:rPr>
          <w:color w:val="0000FF"/>
          <w:sz w:val="24"/>
        </w:rPr>
        <w:t xml:space="preserve"> </w:t>
      </w:r>
      <w:r w:rsidR="00BE0E09">
        <w:rPr>
          <w:color w:val="0000FF"/>
          <w:sz w:val="24"/>
        </w:rPr>
        <w:t>praised</w:t>
      </w:r>
      <w:r>
        <w:rPr>
          <w:color w:val="0000FF"/>
          <w:sz w:val="24"/>
        </w:rPr>
        <w:t xml:space="preserve"> it open.</w:t>
      </w:r>
    </w:p>
    <w:p w14:paraId="7BFF4A70" w14:textId="77777777" w:rsidR="00B31ED0" w:rsidRDefault="00000000">
      <w:r>
        <w:rPr>
          <w:color w:val="0000FF"/>
          <w:sz w:val="24"/>
        </w:rPr>
        <w:t>The contents were disappointing.</w:t>
      </w:r>
    </w:p>
    <w:p w14:paraId="0BD79CE2" w14:textId="77777777" w:rsidR="00B31ED0" w:rsidRDefault="00000000">
      <w:r>
        <w:rPr>
          <w:color w:val="0000FF"/>
          <w:sz w:val="24"/>
        </w:rPr>
        <w:t>Apart from an interesting-looking carved dagger, the box was full of crockery, much of it broken.</w:t>
      </w:r>
    </w:p>
    <w:p w14:paraId="69AA36AF" w14:textId="77777777" w:rsidR="00B31ED0" w:rsidRDefault="00000000">
      <w:r>
        <w:rPr>
          <w:color w:val="0000FF"/>
          <w:sz w:val="24"/>
        </w:rPr>
        <w:t>Frank gently lifted the crockery out of the box and suddenly noticed a miniature painting at the bottom of the packing case.</w:t>
      </w:r>
    </w:p>
    <w:p w14:paraId="4200B456" w14:textId="77777777" w:rsidR="00B31ED0" w:rsidRDefault="00000000">
      <w:r>
        <w:rPr>
          <w:color w:val="0000FF"/>
          <w:sz w:val="24"/>
        </w:rPr>
        <w:lastRenderedPageBreak/>
        <w:t>As its composition and line reminded him of an Italian painting he knew well, he decided to buy it.</w:t>
      </w:r>
    </w:p>
    <w:p w14:paraId="30131C23" w14:textId="77777777" w:rsidR="00B31ED0" w:rsidRDefault="00000000">
      <w:r>
        <w:rPr>
          <w:color w:val="0000FF"/>
          <w:sz w:val="24"/>
        </w:rPr>
        <w:t>Glancing at it briefly, the dealer told him that it was worth £50 .</w:t>
      </w:r>
    </w:p>
    <w:p w14:paraId="682B3CD6" w14:textId="77777777" w:rsidR="00B31ED0" w:rsidRDefault="00000000">
      <w:r>
        <w:rPr>
          <w:color w:val="0000FF"/>
          <w:sz w:val="24"/>
        </w:rPr>
        <w:t>Frank could hardly conceal his excitement, for he knew that he had made a real discovery.</w:t>
      </w:r>
    </w:p>
    <w:p w14:paraId="5DC9BA94" w14:textId="77777777" w:rsidR="00B31ED0" w:rsidRDefault="00000000">
      <w:r>
        <w:rPr>
          <w:color w:val="0000FF"/>
          <w:sz w:val="24"/>
        </w:rPr>
        <w:t>The tiny painting proved to be an unknown masterpiece by Correggio and was worth hundreds of thousands of pounds.</w:t>
      </w:r>
    </w:p>
    <w:p w14:paraId="1F079BA1" w14:textId="77777777" w:rsidR="00B31ED0" w:rsidRDefault="00B31ED0"/>
    <w:p w14:paraId="01EA3D7E" w14:textId="77777777" w:rsidR="00B31ED0" w:rsidRDefault="00000000">
      <w:r>
        <w:rPr>
          <w:color w:val="008000"/>
          <w:sz w:val="24"/>
        </w:rPr>
        <w:t>While visiting an antique shop one Saturday, Frank was about to leave when he saw a large packing case.</w:t>
      </w:r>
    </w:p>
    <w:p w14:paraId="1245C1A0" w14:textId="1CF81A82" w:rsidR="00B31ED0" w:rsidRDefault="00000000">
      <w:r>
        <w:rPr>
          <w:color w:val="008000"/>
          <w:sz w:val="24"/>
        </w:rPr>
        <w:t>He asked the dealer to open it</w:t>
      </w:r>
      <w:r w:rsidR="00BE0E09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but the contents were disappointing until he lifted some crockery and noticed a miniature painting at the bottom.</w:t>
      </w:r>
    </w:p>
    <w:p w14:paraId="1921C91B" w14:textId="7302884B" w:rsidR="00B31ED0" w:rsidRDefault="00000000">
      <w:r>
        <w:rPr>
          <w:color w:val="008000"/>
          <w:sz w:val="24"/>
        </w:rPr>
        <w:t>He had already decided to buy it when the dealer told him it was £50.</w:t>
      </w:r>
    </w:p>
    <w:p w14:paraId="402CE135" w14:textId="77777777" w:rsidR="00B31ED0" w:rsidRDefault="00000000">
      <w:r>
        <w:rPr>
          <w:color w:val="008000"/>
          <w:sz w:val="24"/>
        </w:rPr>
        <w:t>Frank was excited because this was a real discovery.</w:t>
      </w:r>
    </w:p>
    <w:p w14:paraId="14C88446" w14:textId="77777777" w:rsidR="00B31ED0" w:rsidRDefault="00000000">
      <w:r>
        <w:rPr>
          <w:color w:val="008000"/>
          <w:sz w:val="24"/>
        </w:rPr>
        <w:t>The painting was an unknown masterpiece worth hundreds of thousands of pounds.</w:t>
      </w:r>
    </w:p>
    <w:p w14:paraId="6B8738FC" w14:textId="77777777" w:rsidR="00B31ED0" w:rsidRDefault="00B31ED0"/>
    <w:p w14:paraId="3DA2074B" w14:textId="77777777" w:rsidR="00B31ED0" w:rsidRDefault="00000000">
      <w:r>
        <w:rPr>
          <w:color w:val="800080"/>
          <w:sz w:val="24"/>
        </w:rPr>
        <w:t>'The Antique Shop' has been in the little street near the church for years.</w:t>
      </w:r>
    </w:p>
    <w:p w14:paraId="0BFEA9E2" w14:textId="77777777" w:rsidR="00B31ED0" w:rsidRDefault="00000000">
      <w:r>
        <w:rPr>
          <w:color w:val="800080"/>
          <w:sz w:val="24"/>
        </w:rPr>
        <w:t>As you look at it from across the road, it draws you towards it.</w:t>
      </w:r>
    </w:p>
    <w:p w14:paraId="43C7EA37" w14:textId="77777777" w:rsidR="00B31ED0" w:rsidRDefault="00000000">
      <w:r>
        <w:rPr>
          <w:color w:val="800080"/>
          <w:sz w:val="24"/>
        </w:rPr>
        <w:t>It has one large window display designed to attract all sorts of customers.</w:t>
      </w:r>
    </w:p>
    <w:p w14:paraId="6711FE13" w14:textId="77777777" w:rsidR="00BE0E09" w:rsidRDefault="00000000">
      <w:pPr>
        <w:rPr>
          <w:rFonts w:eastAsia="SimSun"/>
          <w:color w:val="800080"/>
          <w:sz w:val="24"/>
          <w:lang w:eastAsia="zh-CN"/>
        </w:rPr>
      </w:pPr>
      <w:r>
        <w:rPr>
          <w:color w:val="800080"/>
          <w:sz w:val="24"/>
        </w:rPr>
        <w:t>There is expensive glass, porcelain</w:t>
      </w:r>
      <w:r w:rsidR="00BE0E0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</w:t>
      </w:r>
      <w:r w:rsidR="00BE0E09">
        <w:rPr>
          <w:color w:val="800080"/>
          <w:sz w:val="24"/>
        </w:rPr>
        <w:t>jewelry</w:t>
      </w:r>
      <w:r>
        <w:rPr>
          <w:color w:val="800080"/>
          <w:sz w:val="24"/>
        </w:rPr>
        <w:t xml:space="preserve"> to attract people with a lot of money</w:t>
      </w:r>
      <w:r w:rsidR="00BE0E09">
        <w:rPr>
          <w:color w:val="800080"/>
          <w:sz w:val="24"/>
        </w:rPr>
        <w:t xml:space="preserve">. </w:t>
      </w:r>
    </w:p>
    <w:p w14:paraId="77EA2B1D" w14:textId="384D015C" w:rsidR="00B31ED0" w:rsidRDefault="00BE0E09">
      <w:r>
        <w:rPr>
          <w:color w:val="800080"/>
          <w:sz w:val="24"/>
        </w:rPr>
        <w:t>There</w:t>
      </w:r>
      <w:r w:rsidR="00000000">
        <w:rPr>
          <w:color w:val="800080"/>
          <w:sz w:val="24"/>
        </w:rPr>
        <w:t xml:space="preserve"> is second-hand furniture, modern silver</w:t>
      </w:r>
      <w:r>
        <w:rPr>
          <w:color w:val="800080"/>
          <w:sz w:val="24"/>
        </w:rPr>
        <w:t>,</w:t>
      </w:r>
      <w:r w:rsidR="00000000">
        <w:rPr>
          <w:color w:val="800080"/>
          <w:sz w:val="24"/>
        </w:rPr>
        <w:t xml:space="preserve"> and other things (hardly antique!) to attract those with not </w:t>
      </w:r>
      <w:r w:rsidR="00A40CB4">
        <w:rPr>
          <w:color w:val="800080"/>
          <w:sz w:val="24"/>
        </w:rPr>
        <w:t>so</w:t>
      </w:r>
      <w:r w:rsidR="00000000">
        <w:rPr>
          <w:color w:val="800080"/>
          <w:sz w:val="24"/>
        </w:rPr>
        <w:t xml:space="preserve"> much.</w:t>
      </w:r>
    </w:p>
    <w:p w14:paraId="6D84FB08" w14:textId="77777777" w:rsidR="00B31ED0" w:rsidRDefault="00000000">
      <w:r>
        <w:rPr>
          <w:color w:val="800080"/>
          <w:sz w:val="24"/>
        </w:rPr>
        <w:t>When you enter the shop, a little bell rings and the owner, a little grey-haired old lady called Mrs. Century, comes out from a room at the back and greets you like a lost relative!</w:t>
      </w:r>
    </w:p>
    <w:p w14:paraId="219F59B8" w14:textId="77777777" w:rsidR="00B31ED0" w:rsidRDefault="00000000">
      <w:r>
        <w:rPr>
          <w:color w:val="800080"/>
          <w:sz w:val="24"/>
        </w:rPr>
        <w:t>She greets everyone the same and always with a smile.</w:t>
      </w:r>
    </w:p>
    <w:p w14:paraId="7941AC66" w14:textId="77777777" w:rsidR="00B31ED0" w:rsidRDefault="00000000">
      <w:r>
        <w:rPr>
          <w:color w:val="800080"/>
          <w:sz w:val="24"/>
        </w:rPr>
        <w:t>The shop sells all kinds of antiques.</w:t>
      </w:r>
    </w:p>
    <w:p w14:paraId="677FCCF9" w14:textId="77777777" w:rsidR="00B31ED0" w:rsidRDefault="00000000">
      <w:r>
        <w:rPr>
          <w:color w:val="800080"/>
          <w:sz w:val="24"/>
        </w:rPr>
        <w:lastRenderedPageBreak/>
        <w:t>There are shelves full of old books along the back of the shop.</w:t>
      </w:r>
    </w:p>
    <w:p w14:paraId="2CE7597B" w14:textId="77777777" w:rsidR="00B31ED0" w:rsidRDefault="00000000">
      <w:r>
        <w:rPr>
          <w:color w:val="800080"/>
          <w:sz w:val="24"/>
        </w:rPr>
        <w:t>There are two large tables in the middle of the shop covered with pieces of glass and porcelain.</w:t>
      </w:r>
    </w:p>
    <w:p w14:paraId="4260822D" w14:textId="13D586DC" w:rsidR="00B31ED0" w:rsidRDefault="00000000">
      <w:r>
        <w:rPr>
          <w:color w:val="800080"/>
          <w:sz w:val="24"/>
        </w:rPr>
        <w:t>Then, around the walls on the floor are large pots, brass statues</w:t>
      </w:r>
      <w:r w:rsidR="00BE0E0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things.</w:t>
      </w:r>
    </w:p>
    <w:p w14:paraId="0B6EBE8F" w14:textId="5535B6A1" w:rsidR="00B31ED0" w:rsidRDefault="00000000">
      <w:r>
        <w:rPr>
          <w:color w:val="800080"/>
          <w:sz w:val="24"/>
        </w:rPr>
        <w:t xml:space="preserve">There are lots of </w:t>
      </w:r>
      <w:r w:rsidR="008E776A">
        <w:rPr>
          <w:color w:val="800080"/>
          <w:sz w:val="24"/>
        </w:rPr>
        <w:t>paintings</w:t>
      </w:r>
      <w:r>
        <w:rPr>
          <w:color w:val="800080"/>
          <w:sz w:val="24"/>
        </w:rPr>
        <w:t xml:space="preserve"> on the walls, too.</w:t>
      </w:r>
    </w:p>
    <w:p w14:paraId="32912EFE" w14:textId="77777777" w:rsidR="00B31ED0" w:rsidRDefault="00000000">
      <w:r>
        <w:rPr>
          <w:color w:val="800080"/>
          <w:sz w:val="24"/>
        </w:rPr>
        <w:t>At the weekend, the shop usually has five or six customers in it at one time.</w:t>
      </w:r>
    </w:p>
    <w:p w14:paraId="06C4A536" w14:textId="4E6AF69B" w:rsidR="00B31ED0" w:rsidRDefault="00000000">
      <w:r>
        <w:rPr>
          <w:color w:val="800080"/>
          <w:sz w:val="24"/>
        </w:rPr>
        <w:t>You might find a professional antique collector, a holiday couple</w:t>
      </w:r>
      <w:r w:rsidR="00BE0E09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a young mother looking for a cheap antique for her husband's birthday.</w:t>
      </w:r>
    </w:p>
    <w:p w14:paraId="4102C16A" w14:textId="77777777" w:rsidR="00B31ED0" w:rsidRDefault="00000000">
      <w:r>
        <w:rPr>
          <w:color w:val="800080"/>
          <w:sz w:val="24"/>
        </w:rPr>
        <w:t>We all like looking for unusual things and hope to find a bargain one day.</w:t>
      </w:r>
    </w:p>
    <w:p w14:paraId="21C2CD36" w14:textId="2DAA9887" w:rsidR="00B31ED0" w:rsidRDefault="00000000">
      <w:r>
        <w:rPr>
          <w:color w:val="800080"/>
          <w:sz w:val="24"/>
        </w:rPr>
        <w:t xml:space="preserve">You might find one in Mrs. Century's </w:t>
      </w:r>
      <w:r w:rsidR="008E776A">
        <w:rPr>
          <w:color w:val="800080"/>
          <w:sz w:val="24"/>
        </w:rPr>
        <w:t>'</w:t>
      </w:r>
      <w:r>
        <w:rPr>
          <w:color w:val="800080"/>
          <w:sz w:val="24"/>
        </w:rPr>
        <w:t>Antique Shop'.</w:t>
      </w:r>
    </w:p>
    <w:p w14:paraId="494751F4" w14:textId="77777777" w:rsidR="00B31ED0" w:rsidRDefault="00B31ED0"/>
    <w:p w14:paraId="501FE677" w14:textId="77777777" w:rsidR="00B31ED0" w:rsidRDefault="00000000">
      <w:r>
        <w:rPr>
          <w:color w:val="FF8C00"/>
          <w:sz w:val="24"/>
        </w:rPr>
        <w:t>I'll phone you the moment he arrives.</w:t>
      </w:r>
    </w:p>
    <w:p w14:paraId="72D9417D" w14:textId="77777777" w:rsidR="00B31ED0" w:rsidRDefault="00000000">
      <w:r>
        <w:rPr>
          <w:color w:val="FF8C00"/>
          <w:sz w:val="24"/>
        </w:rPr>
        <w:t>I'll wait here until he comes.</w:t>
      </w:r>
    </w:p>
    <w:p w14:paraId="13B24595" w14:textId="77777777" w:rsidR="00B31ED0" w:rsidRDefault="00000000">
      <w:r>
        <w:rPr>
          <w:color w:val="FF8C00"/>
          <w:sz w:val="24"/>
        </w:rPr>
        <w:t>I'll speak to you again before you leave.</w:t>
      </w:r>
    </w:p>
    <w:p w14:paraId="54535DA9" w14:textId="77777777" w:rsidR="00021278" w:rsidRDefault="00000000">
      <w:pPr>
        <w:rPr>
          <w:color w:val="FF8C00"/>
          <w:sz w:val="24"/>
        </w:rPr>
      </w:pPr>
      <w:r>
        <w:rPr>
          <w:color w:val="FF8C00"/>
          <w:sz w:val="24"/>
        </w:rPr>
        <w:t>You must be very tired</w:t>
      </w:r>
      <w:r w:rsidR="00021278">
        <w:rPr>
          <w:color w:val="FF8C00"/>
          <w:sz w:val="24"/>
        </w:rPr>
        <w:t>.</w:t>
      </w:r>
    </w:p>
    <w:p w14:paraId="392431A2" w14:textId="494417D7" w:rsidR="00B31ED0" w:rsidRDefault="00000000">
      <w:r>
        <w:rPr>
          <w:color w:val="FF8C00"/>
          <w:sz w:val="24"/>
        </w:rPr>
        <w:t>I assume that you are very tired.</w:t>
      </w:r>
    </w:p>
    <w:p w14:paraId="3C90D8C9" w14:textId="77777777" w:rsidR="00B31ED0" w:rsidRDefault="00000000">
      <w:r>
        <w:rPr>
          <w:color w:val="FF8C00"/>
          <w:sz w:val="24"/>
        </w:rPr>
        <w:t>Did you notice what she was wearing?</w:t>
      </w:r>
    </w:p>
    <w:p w14:paraId="1BD9750F" w14:textId="14B1EE26" w:rsidR="00B31ED0" w:rsidRDefault="00BE0E09">
      <w:r>
        <w:rPr>
          <w:rFonts w:eastAsia="SimSun"/>
          <w:color w:val="FF8C00"/>
          <w:sz w:val="24"/>
          <w:lang w:eastAsia="zh-CN"/>
        </w:rPr>
        <w:t>“</w:t>
      </w:r>
      <w:r w:rsidR="00000000">
        <w:rPr>
          <w:color w:val="FF8C00"/>
          <w:sz w:val="24"/>
        </w:rPr>
        <w:t>It's a beautiful day</w:t>
      </w:r>
      <w:r w:rsidR="00A313A8">
        <w:rPr>
          <w:color w:val="FF8C00"/>
          <w:sz w:val="24"/>
        </w:rPr>
        <w:t>,</w:t>
      </w:r>
      <w:r>
        <w:rPr>
          <w:rFonts w:eastAsia="SimSun"/>
          <w:color w:val="FF8C00"/>
          <w:sz w:val="24"/>
          <w:lang w:eastAsia="zh-CN"/>
        </w:rPr>
        <w:t>”</w:t>
      </w:r>
      <w:r w:rsidR="00000000">
        <w:rPr>
          <w:color w:val="FF8C00"/>
          <w:sz w:val="24"/>
        </w:rPr>
        <w:t xml:space="preserve"> he remarked.</w:t>
      </w:r>
    </w:p>
    <w:p w14:paraId="006C725B" w14:textId="77777777" w:rsidR="00B31ED0" w:rsidRDefault="00B31ED0"/>
    <w:p w14:paraId="5B6BBF7C" w14:textId="0909E6C0" w:rsidR="00B31ED0" w:rsidRDefault="00000000">
      <w:r>
        <w:rPr>
          <w:color w:val="FF0000"/>
          <w:sz w:val="24"/>
        </w:rPr>
        <w:t xml:space="preserve">When Frank Halliday visited an antique shop in the writer's </w:t>
      </w:r>
      <w:proofErr w:type="spellStart"/>
      <w:r>
        <w:rPr>
          <w:color w:val="FF0000"/>
          <w:sz w:val="24"/>
        </w:rPr>
        <w:t>neighbourhood</w:t>
      </w:r>
      <w:proofErr w:type="spellEnd"/>
      <w:r w:rsidR="00BE0E09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he displayed the kind of perseverance needed to find a rarity.</w:t>
      </w:r>
    </w:p>
    <w:p w14:paraId="4F9DDB41" w14:textId="77777777" w:rsidR="00B31ED0" w:rsidRDefault="00000000">
      <w:r>
        <w:rPr>
          <w:color w:val="FF0000"/>
          <w:sz w:val="24"/>
        </w:rPr>
        <w:t>How did Frank come to discover the miniature by Correggio? He persuaded the dealer to open the box in which it happened to be.</w:t>
      </w:r>
    </w:p>
    <w:p w14:paraId="75F11E6F" w14:textId="77777777" w:rsidR="00B31ED0" w:rsidRDefault="00000000">
      <w:r>
        <w:rPr>
          <w:color w:val="FF0000"/>
          <w:sz w:val="24"/>
        </w:rPr>
        <w:t>Frank decided to buy the miniature because he knew he had made a real discovery.</w:t>
      </w:r>
    </w:p>
    <w:p w14:paraId="3E296FA7" w14:textId="1C23FE9B" w:rsidR="00B31ED0" w:rsidRDefault="00000000">
      <w:r>
        <w:rPr>
          <w:color w:val="FF0000"/>
          <w:sz w:val="24"/>
        </w:rPr>
        <w:t>Rare objects are beautifully displayed in glass cases</w:t>
      </w:r>
      <w:r w:rsidR="00BE0E09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which keep them free from dust.</w:t>
      </w:r>
    </w:p>
    <w:p w14:paraId="56AD1FBA" w14:textId="134AEF3D" w:rsidR="00B31ED0" w:rsidRDefault="00000000">
      <w:r>
        <w:rPr>
          <w:color w:val="FF0000"/>
          <w:sz w:val="24"/>
        </w:rPr>
        <w:t>But it is not necessary for anyone to muster up courage to enter</w:t>
      </w:r>
      <w:r w:rsidR="00BE0E09">
        <w:rPr>
          <w:rFonts w:eastAsia="SimSun" w:hint="eastAsia"/>
          <w:color w:val="FF0000"/>
          <w:sz w:val="24"/>
          <w:lang w:eastAsia="zh-CN"/>
        </w:rPr>
        <w:t xml:space="preserve"> </w:t>
      </w:r>
      <w:r>
        <w:rPr>
          <w:color w:val="FF0000"/>
          <w:sz w:val="24"/>
        </w:rPr>
        <w:t>an ordinary shop.</w:t>
      </w:r>
    </w:p>
    <w:p w14:paraId="0239C4D0" w14:textId="072E73D8" w:rsidR="00B31ED0" w:rsidRDefault="00000000">
      <w:r>
        <w:rPr>
          <w:color w:val="FF0000"/>
          <w:sz w:val="24"/>
        </w:rPr>
        <w:lastRenderedPageBreak/>
        <w:t>This being his first visit there, he found</w:t>
      </w:r>
      <w:r w:rsidR="00B838A5">
        <w:rPr>
          <w:color w:val="FF0000"/>
          <w:sz w:val="24"/>
        </w:rPr>
        <w:t xml:space="preserve"> </w:t>
      </w:r>
      <w:r>
        <w:rPr>
          <w:color w:val="FF0000"/>
          <w:sz w:val="24"/>
        </w:rPr>
        <w:t>a great deal to interest him.</w:t>
      </w:r>
    </w:p>
    <w:p w14:paraId="7D40179B" w14:textId="77777777" w:rsidR="00B31ED0" w:rsidRDefault="00000000">
      <w:r>
        <w:rPr>
          <w:color w:val="FF0000"/>
          <w:sz w:val="24"/>
        </w:rPr>
        <w:t>The dealer told him it would cost him £50.</w:t>
      </w:r>
    </w:p>
    <w:p w14:paraId="52512DCE" w14:textId="6F2FF6FD" w:rsidR="00B31ED0" w:rsidRPr="00BE0E09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Frank visited an antique shop near my home.</w:t>
      </w:r>
    </w:p>
    <w:sectPr w:rsidR="00B31ED0" w:rsidRPr="00BE0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E39EC" w14:textId="77777777" w:rsidR="00912C6A" w:rsidRDefault="00912C6A" w:rsidP="00BE0E09">
      <w:pPr>
        <w:spacing w:after="0" w:line="240" w:lineRule="auto"/>
      </w:pPr>
      <w:r>
        <w:separator/>
      </w:r>
    </w:p>
  </w:endnote>
  <w:endnote w:type="continuationSeparator" w:id="0">
    <w:p w14:paraId="46569B48" w14:textId="77777777" w:rsidR="00912C6A" w:rsidRDefault="00912C6A" w:rsidP="00B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37223" w14:textId="77777777" w:rsidR="00912C6A" w:rsidRDefault="00912C6A" w:rsidP="00BE0E09">
      <w:pPr>
        <w:spacing w:after="0" w:line="240" w:lineRule="auto"/>
      </w:pPr>
      <w:r>
        <w:separator/>
      </w:r>
    </w:p>
  </w:footnote>
  <w:footnote w:type="continuationSeparator" w:id="0">
    <w:p w14:paraId="416DFB17" w14:textId="77777777" w:rsidR="00912C6A" w:rsidRDefault="00912C6A" w:rsidP="00BE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013411">
    <w:abstractNumId w:val="8"/>
  </w:num>
  <w:num w:numId="2" w16cid:durableId="1538809148">
    <w:abstractNumId w:val="6"/>
  </w:num>
  <w:num w:numId="3" w16cid:durableId="1499496293">
    <w:abstractNumId w:val="5"/>
  </w:num>
  <w:num w:numId="4" w16cid:durableId="1054696632">
    <w:abstractNumId w:val="4"/>
  </w:num>
  <w:num w:numId="5" w16cid:durableId="428042952">
    <w:abstractNumId w:val="7"/>
  </w:num>
  <w:num w:numId="6" w16cid:durableId="1389038488">
    <w:abstractNumId w:val="3"/>
  </w:num>
  <w:num w:numId="7" w16cid:durableId="2146194163">
    <w:abstractNumId w:val="2"/>
  </w:num>
  <w:num w:numId="8" w16cid:durableId="1746998530">
    <w:abstractNumId w:val="1"/>
  </w:num>
  <w:num w:numId="9" w16cid:durableId="127062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278"/>
    <w:rsid w:val="00034616"/>
    <w:rsid w:val="0006063C"/>
    <w:rsid w:val="00093442"/>
    <w:rsid w:val="0015074B"/>
    <w:rsid w:val="001F3D9F"/>
    <w:rsid w:val="0029639D"/>
    <w:rsid w:val="002A7BDF"/>
    <w:rsid w:val="00303338"/>
    <w:rsid w:val="00326F90"/>
    <w:rsid w:val="00347CC2"/>
    <w:rsid w:val="003D1231"/>
    <w:rsid w:val="00516B58"/>
    <w:rsid w:val="00646D1E"/>
    <w:rsid w:val="008C54AD"/>
    <w:rsid w:val="008D1923"/>
    <w:rsid w:val="008E776A"/>
    <w:rsid w:val="00912C6A"/>
    <w:rsid w:val="009D063E"/>
    <w:rsid w:val="00A313A8"/>
    <w:rsid w:val="00A40CB4"/>
    <w:rsid w:val="00A47E3E"/>
    <w:rsid w:val="00A93B97"/>
    <w:rsid w:val="00AA1D8D"/>
    <w:rsid w:val="00AE32ED"/>
    <w:rsid w:val="00B31ED0"/>
    <w:rsid w:val="00B344B6"/>
    <w:rsid w:val="00B40B69"/>
    <w:rsid w:val="00B47730"/>
    <w:rsid w:val="00B838A5"/>
    <w:rsid w:val="00BE0E09"/>
    <w:rsid w:val="00C55F53"/>
    <w:rsid w:val="00CB0664"/>
    <w:rsid w:val="00CD233C"/>
    <w:rsid w:val="00E24645"/>
    <w:rsid w:val="00E44A6E"/>
    <w:rsid w:val="00EF326F"/>
    <w:rsid w:val="00F673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65ECC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861</Words>
  <Characters>3877</Characters>
  <Application>Microsoft Office Word</Application>
  <DocSecurity>0</DocSecurity>
  <Lines>86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88</cp:revision>
  <dcterms:created xsi:type="dcterms:W3CDTF">2013-12-23T23:15:00Z</dcterms:created>
  <dcterms:modified xsi:type="dcterms:W3CDTF">2025-04-18T11:57:00Z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cf87a833bfc2fd0dbef7fc7eb2043b63f206f569cd3a9a2b76deef6a9cfd9efb</vt:lpwstr>
  </property>
</Properties>
</file>