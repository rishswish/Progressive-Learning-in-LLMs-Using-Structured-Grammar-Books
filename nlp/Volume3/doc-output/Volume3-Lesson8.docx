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6D394" w14:textId="592FEA9A" w:rsidR="00B21853" w:rsidRDefault="00000000">
      <w:r>
        <w:rPr>
          <w:color w:val="0000FF"/>
          <w:sz w:val="24"/>
        </w:rPr>
        <w:t>What are the St.</w:t>
      </w:r>
      <w:r w:rsidR="009A359F">
        <w:t xml:space="preserve"> </w:t>
      </w:r>
      <w:r>
        <w:rPr>
          <w:color w:val="0000FF"/>
          <w:sz w:val="24"/>
        </w:rPr>
        <w:t>Bernard dogs used for?</w:t>
      </w:r>
    </w:p>
    <w:p w14:paraId="478F5FFC" w14:textId="12C5B53F" w:rsidR="00B21853" w:rsidRDefault="00000000">
      <w:r>
        <w:rPr>
          <w:color w:val="0000FF"/>
          <w:sz w:val="24"/>
        </w:rPr>
        <w:t>The Great St.</w:t>
      </w:r>
      <w:r w:rsidR="00D23D2E">
        <w:t xml:space="preserve"> </w:t>
      </w:r>
      <w:r>
        <w:rPr>
          <w:color w:val="0000FF"/>
          <w:sz w:val="24"/>
        </w:rPr>
        <w:t>Bernard Pass connects Switzerland to Italy.</w:t>
      </w:r>
    </w:p>
    <w:p w14:paraId="62621CF0" w14:textId="357FAB44" w:rsidR="00B21853" w:rsidRDefault="00000000">
      <w:r>
        <w:rPr>
          <w:color w:val="0000FF"/>
          <w:sz w:val="24"/>
        </w:rPr>
        <w:t xml:space="preserve">At 2,473 </w:t>
      </w:r>
      <w:r w:rsidR="00FD5494">
        <w:rPr>
          <w:color w:val="0000FF"/>
          <w:sz w:val="24"/>
        </w:rPr>
        <w:t>meters</w:t>
      </w:r>
      <w:r>
        <w:rPr>
          <w:color w:val="0000FF"/>
          <w:sz w:val="24"/>
        </w:rPr>
        <w:t>, it is the highest mountain pass in Europe.</w:t>
      </w:r>
    </w:p>
    <w:p w14:paraId="4EFF0AA2" w14:textId="256C726B" w:rsidR="00B21853" w:rsidRDefault="00000000">
      <w:r>
        <w:rPr>
          <w:color w:val="0000FF"/>
          <w:sz w:val="24"/>
        </w:rPr>
        <w:t>The famous monastery of St.</w:t>
      </w:r>
      <w:r w:rsidR="00792A0B">
        <w:t xml:space="preserve"> </w:t>
      </w:r>
      <w:r>
        <w:rPr>
          <w:color w:val="0000FF"/>
          <w:sz w:val="24"/>
        </w:rPr>
        <w:t>Bernard, which was founded in the eleventh century, lies about a mile away.</w:t>
      </w:r>
    </w:p>
    <w:p w14:paraId="4271E18C" w14:textId="55E6DB8D" w:rsidR="00B21853" w:rsidRDefault="00000000">
      <w:r>
        <w:rPr>
          <w:color w:val="0000FF"/>
          <w:sz w:val="24"/>
        </w:rPr>
        <w:t>For hundreds of years, St.</w:t>
      </w:r>
      <w:r w:rsidR="00B36C23">
        <w:t xml:space="preserve"> </w:t>
      </w:r>
      <w:r>
        <w:rPr>
          <w:color w:val="0000FF"/>
          <w:sz w:val="24"/>
        </w:rPr>
        <w:t xml:space="preserve">Bernard dogs have saved the lives of </w:t>
      </w:r>
      <w:proofErr w:type="spellStart"/>
      <w:r>
        <w:rPr>
          <w:color w:val="0000FF"/>
          <w:sz w:val="24"/>
        </w:rPr>
        <w:t>travellers</w:t>
      </w:r>
      <w:proofErr w:type="spellEnd"/>
      <w:r>
        <w:rPr>
          <w:color w:val="0000FF"/>
          <w:sz w:val="24"/>
        </w:rPr>
        <w:t xml:space="preserve"> crossing the dangerous Pass.</w:t>
      </w:r>
    </w:p>
    <w:p w14:paraId="1B6D1AD0" w14:textId="6CE0F1FD" w:rsidR="00B21853" w:rsidRDefault="00000000">
      <w:r>
        <w:rPr>
          <w:color w:val="0000FF"/>
          <w:sz w:val="24"/>
        </w:rPr>
        <w:t>These friendly dogs, which were first brought from Asia, were used as watchdogs even in Roman times.</w:t>
      </w:r>
    </w:p>
    <w:p w14:paraId="43AA5010" w14:textId="77777777" w:rsidR="00B21853" w:rsidRDefault="00000000">
      <w:r>
        <w:rPr>
          <w:color w:val="0000FF"/>
          <w:sz w:val="24"/>
        </w:rPr>
        <w:t xml:space="preserve">Now that a tunnel has been built through the mountains, the Pass is less dangerous, but each year, the dogs are still sent out into the snow whenever a </w:t>
      </w:r>
      <w:proofErr w:type="spellStart"/>
      <w:r>
        <w:rPr>
          <w:color w:val="0000FF"/>
          <w:sz w:val="24"/>
        </w:rPr>
        <w:t>traveller</w:t>
      </w:r>
      <w:proofErr w:type="spellEnd"/>
      <w:r>
        <w:rPr>
          <w:color w:val="0000FF"/>
          <w:sz w:val="24"/>
        </w:rPr>
        <w:t xml:space="preserve"> is in difficulty.</w:t>
      </w:r>
    </w:p>
    <w:p w14:paraId="77CE5FFC" w14:textId="77777777" w:rsidR="00B21853" w:rsidRDefault="00000000">
      <w:r>
        <w:rPr>
          <w:color w:val="0000FF"/>
          <w:sz w:val="24"/>
        </w:rPr>
        <w:t>Despite the new tunnel, there are still a few people who rashly attempt to cross the Pass on foot.</w:t>
      </w:r>
    </w:p>
    <w:p w14:paraId="43452F26" w14:textId="06F877AC" w:rsidR="00B21853" w:rsidRDefault="00000000">
      <w:r>
        <w:rPr>
          <w:color w:val="0000FF"/>
          <w:sz w:val="24"/>
        </w:rPr>
        <w:t>During the summer months, the monastery is very busy, for it is visited by thousands of people who cross the Pass in cars.</w:t>
      </w:r>
    </w:p>
    <w:p w14:paraId="502E8E29" w14:textId="77777777" w:rsidR="00B21853" w:rsidRDefault="00000000">
      <w:r>
        <w:rPr>
          <w:color w:val="0000FF"/>
          <w:sz w:val="24"/>
        </w:rPr>
        <w:t xml:space="preserve">As there are so many people </w:t>
      </w:r>
      <w:proofErr w:type="gramStart"/>
      <w:r>
        <w:rPr>
          <w:color w:val="0000FF"/>
          <w:sz w:val="24"/>
        </w:rPr>
        <w:t>about</w:t>
      </w:r>
      <w:proofErr w:type="gramEnd"/>
      <w:r>
        <w:rPr>
          <w:color w:val="0000FF"/>
          <w:sz w:val="24"/>
        </w:rPr>
        <w:t xml:space="preserve">, </w:t>
      </w:r>
      <w:proofErr w:type="gramStart"/>
      <w:r>
        <w:rPr>
          <w:color w:val="0000FF"/>
          <w:sz w:val="24"/>
        </w:rPr>
        <w:t>the dogs</w:t>
      </w:r>
      <w:proofErr w:type="gramEnd"/>
      <w:r>
        <w:rPr>
          <w:color w:val="0000FF"/>
          <w:sz w:val="24"/>
        </w:rPr>
        <w:t xml:space="preserve"> </w:t>
      </w:r>
      <w:proofErr w:type="gramStart"/>
      <w:r>
        <w:rPr>
          <w:color w:val="0000FF"/>
          <w:sz w:val="24"/>
        </w:rPr>
        <w:t>have to</w:t>
      </w:r>
      <w:proofErr w:type="gramEnd"/>
      <w:r>
        <w:rPr>
          <w:color w:val="0000FF"/>
          <w:sz w:val="24"/>
        </w:rPr>
        <w:t xml:space="preserve"> be kept in a special enclosure.</w:t>
      </w:r>
    </w:p>
    <w:p w14:paraId="25108E11" w14:textId="77777777" w:rsidR="00B21853" w:rsidRDefault="00000000">
      <w:r>
        <w:rPr>
          <w:color w:val="0000FF"/>
          <w:sz w:val="24"/>
        </w:rPr>
        <w:t>In winter, however, life at the monastery is quite different.</w:t>
      </w:r>
    </w:p>
    <w:p w14:paraId="0726ED7C" w14:textId="36BEF2DB" w:rsidR="00B21853" w:rsidRDefault="00000000">
      <w:r>
        <w:rPr>
          <w:color w:val="0000FF"/>
          <w:sz w:val="24"/>
        </w:rPr>
        <w:t>The temperature drops to -30</w:t>
      </w:r>
      <w:r w:rsidR="00A47D8E" w:rsidRPr="00A47D8E">
        <w:rPr>
          <w:color w:val="0000FF"/>
          <w:sz w:val="24"/>
        </w:rPr>
        <w:t>°</w:t>
      </w:r>
      <w:r w:rsidR="00FD5494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very few people attempt to cross the Pass.</w:t>
      </w:r>
    </w:p>
    <w:p w14:paraId="7B715036" w14:textId="6E03349F" w:rsidR="00B21853" w:rsidRDefault="00000000">
      <w:r>
        <w:rPr>
          <w:color w:val="0000FF"/>
          <w:sz w:val="24"/>
        </w:rPr>
        <w:t>The monks prefer winter to summer</w:t>
      </w:r>
      <w:r w:rsidR="00FD5494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for they have more privacy.</w:t>
      </w:r>
    </w:p>
    <w:p w14:paraId="451F213A" w14:textId="77777777" w:rsidR="00B21853" w:rsidRDefault="00000000">
      <w:r>
        <w:rPr>
          <w:color w:val="0000FF"/>
          <w:sz w:val="24"/>
        </w:rPr>
        <w:t xml:space="preserve">The dogs have greater freedom, too, </w:t>
      </w:r>
      <w:proofErr w:type="gramStart"/>
      <w:r>
        <w:rPr>
          <w:color w:val="0000FF"/>
          <w:sz w:val="24"/>
        </w:rPr>
        <w:t>for</w:t>
      </w:r>
      <w:proofErr w:type="gramEnd"/>
      <w:r>
        <w:rPr>
          <w:color w:val="0000FF"/>
          <w:sz w:val="24"/>
        </w:rPr>
        <w:t xml:space="preserve"> they are allowed to wander outside their enclosure.</w:t>
      </w:r>
    </w:p>
    <w:p w14:paraId="564A806A" w14:textId="171D1E0A" w:rsidR="00B21853" w:rsidRDefault="00000000">
      <w:r>
        <w:rPr>
          <w:color w:val="0000FF"/>
          <w:sz w:val="24"/>
        </w:rPr>
        <w:t xml:space="preserve">The only regular visitors to the </w:t>
      </w:r>
      <w:r w:rsidR="00E02B1C">
        <w:rPr>
          <w:color w:val="0000FF"/>
          <w:sz w:val="24"/>
        </w:rPr>
        <w:t>monastery</w:t>
      </w:r>
      <w:r>
        <w:rPr>
          <w:color w:val="0000FF"/>
          <w:sz w:val="24"/>
        </w:rPr>
        <w:t xml:space="preserve"> in winter are parties of skiers who go there at Christmas and Easter.</w:t>
      </w:r>
    </w:p>
    <w:p w14:paraId="7D05EABF" w14:textId="1A386C2C" w:rsidR="00B21853" w:rsidRDefault="00000000">
      <w:r>
        <w:rPr>
          <w:color w:val="0000FF"/>
          <w:sz w:val="24"/>
        </w:rPr>
        <w:t>These young people, who love the peace of the mountains, always receive a warm welcome at St.</w:t>
      </w:r>
      <w:r w:rsidR="00E02B1C">
        <w:t xml:space="preserve"> </w:t>
      </w:r>
      <w:r>
        <w:rPr>
          <w:color w:val="0000FF"/>
          <w:sz w:val="24"/>
        </w:rPr>
        <w:t>Bernard's monastery.</w:t>
      </w:r>
    </w:p>
    <w:p w14:paraId="670B96E0" w14:textId="77777777" w:rsidR="00B21853" w:rsidRDefault="00B21853"/>
    <w:p w14:paraId="42A7F919" w14:textId="77777777" w:rsidR="00B21853" w:rsidRDefault="00000000">
      <w:r>
        <w:rPr>
          <w:color w:val="008000"/>
          <w:sz w:val="24"/>
        </w:rPr>
        <w:t>The St. Bernard's Pass is visited by thousands of people in summer, who cross the Pass in cars.</w:t>
      </w:r>
    </w:p>
    <w:p w14:paraId="410C193C" w14:textId="77777777" w:rsidR="00B21853" w:rsidRDefault="00000000">
      <w:r>
        <w:rPr>
          <w:color w:val="008000"/>
          <w:sz w:val="24"/>
        </w:rPr>
        <w:lastRenderedPageBreak/>
        <w:t xml:space="preserve">Because there are so many people </w:t>
      </w:r>
      <w:proofErr w:type="gramStart"/>
      <w:r>
        <w:rPr>
          <w:color w:val="008000"/>
          <w:sz w:val="24"/>
        </w:rPr>
        <w:t>about</w:t>
      </w:r>
      <w:proofErr w:type="gramEnd"/>
      <w:r>
        <w:rPr>
          <w:color w:val="008000"/>
          <w:sz w:val="24"/>
        </w:rPr>
        <w:t>, the dogs are kept in a special enclosure.</w:t>
      </w:r>
    </w:p>
    <w:p w14:paraId="0830F4E2" w14:textId="77777777" w:rsidR="00B21853" w:rsidRDefault="00000000">
      <w:r>
        <w:rPr>
          <w:color w:val="008000"/>
          <w:sz w:val="24"/>
        </w:rPr>
        <w:t>As the temperature in winter falls to -30°, there are few visitors, so the monks prefer this season.</w:t>
      </w:r>
    </w:p>
    <w:p w14:paraId="592F2CA9" w14:textId="77777777" w:rsidR="00B21853" w:rsidRDefault="00000000">
      <w:r>
        <w:rPr>
          <w:color w:val="008000"/>
          <w:sz w:val="24"/>
        </w:rPr>
        <w:t>The dogs are also free to wander outside their enclosure.</w:t>
      </w:r>
    </w:p>
    <w:p w14:paraId="01D12FD5" w14:textId="1A4CBA3C" w:rsidR="00B21853" w:rsidRDefault="00000000">
      <w:r>
        <w:rPr>
          <w:color w:val="008000"/>
          <w:sz w:val="24"/>
        </w:rPr>
        <w:t>Parties of young skiers regularly visit the monastery in winter, during Christmas and Easter</w:t>
      </w:r>
      <w:r w:rsidR="00FD5494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when they are warmly welcomed.</w:t>
      </w:r>
    </w:p>
    <w:p w14:paraId="5124A916" w14:textId="77777777" w:rsidR="00B21853" w:rsidRDefault="00B21853"/>
    <w:p w14:paraId="06779F5E" w14:textId="77777777" w:rsidR="00B21853" w:rsidRDefault="00000000">
      <w:r>
        <w:rPr>
          <w:color w:val="800080"/>
          <w:sz w:val="24"/>
        </w:rPr>
        <w:t>One very cold morning, a monk took two St. Bernard's dogs out for exercise.</w:t>
      </w:r>
    </w:p>
    <w:p w14:paraId="3629929F" w14:textId="77777777" w:rsidR="00B21853" w:rsidRDefault="00000000">
      <w:r>
        <w:rPr>
          <w:color w:val="800080"/>
          <w:sz w:val="24"/>
        </w:rPr>
        <w:t>He immediately noticed that the dogs were very restless.</w:t>
      </w:r>
    </w:p>
    <w:p w14:paraId="73EA9D73" w14:textId="0C34EBF7" w:rsidR="00B21853" w:rsidRDefault="00000000">
      <w:r>
        <w:rPr>
          <w:color w:val="800080"/>
          <w:sz w:val="24"/>
        </w:rPr>
        <w:t xml:space="preserve">Suspecting a </w:t>
      </w:r>
      <w:r w:rsidR="00FD5494">
        <w:rPr>
          <w:color w:val="800080"/>
          <w:sz w:val="24"/>
        </w:rPr>
        <w:t>traveler</w:t>
      </w:r>
      <w:r>
        <w:rPr>
          <w:color w:val="800080"/>
          <w:sz w:val="24"/>
        </w:rPr>
        <w:t xml:space="preserve"> might be in difficulty, the monk returned to the monastery to organize a search party.</w:t>
      </w:r>
    </w:p>
    <w:p w14:paraId="0AA72DC1" w14:textId="77777777" w:rsidR="00B21853" w:rsidRDefault="00000000">
      <w:r>
        <w:rPr>
          <w:color w:val="800080"/>
          <w:sz w:val="24"/>
        </w:rPr>
        <w:t>The two dogs led four monks through the snow.</w:t>
      </w:r>
    </w:p>
    <w:p w14:paraId="4A930B05" w14:textId="77777777" w:rsidR="00B21853" w:rsidRDefault="00000000">
      <w:r>
        <w:rPr>
          <w:color w:val="800080"/>
          <w:sz w:val="24"/>
        </w:rPr>
        <w:t>Two of the monks pulled a sledge behind them, in case they needed it.</w:t>
      </w:r>
    </w:p>
    <w:p w14:paraId="061AAAB8" w14:textId="654D1CDF" w:rsidR="00B21853" w:rsidRDefault="00000000">
      <w:r>
        <w:rPr>
          <w:color w:val="800080"/>
          <w:sz w:val="24"/>
        </w:rPr>
        <w:t>There had been very high winds the previous night, but now everything was still</w:t>
      </w:r>
      <w:r w:rsidR="00FD5494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visibility was bad because there was </w:t>
      </w:r>
      <w:proofErr w:type="gramStart"/>
      <w:r>
        <w:rPr>
          <w:color w:val="800080"/>
          <w:sz w:val="24"/>
        </w:rPr>
        <w:t>a heavy</w:t>
      </w:r>
      <w:proofErr w:type="gramEnd"/>
      <w:r>
        <w:rPr>
          <w:color w:val="800080"/>
          <w:sz w:val="24"/>
        </w:rPr>
        <w:t xml:space="preserve"> fog.</w:t>
      </w:r>
    </w:p>
    <w:p w14:paraId="4813F789" w14:textId="77777777" w:rsidR="00B21853" w:rsidRDefault="00000000">
      <w:r>
        <w:rPr>
          <w:color w:val="800080"/>
          <w:sz w:val="24"/>
        </w:rPr>
        <w:t>Moreover, the temperature had fallen to -20°.</w:t>
      </w:r>
    </w:p>
    <w:p w14:paraId="410C206E" w14:textId="60515175" w:rsidR="00B21853" w:rsidRDefault="00000000">
      <w:r>
        <w:rPr>
          <w:color w:val="800080"/>
          <w:sz w:val="24"/>
        </w:rPr>
        <w:t>The dogs led the monks towards the Pass</w:t>
      </w:r>
      <w:r w:rsidR="00FD5494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as the monks got near, they heard cries in the distance.</w:t>
      </w:r>
    </w:p>
    <w:p w14:paraId="0944F7C0" w14:textId="77777777" w:rsidR="00B21853" w:rsidRDefault="00000000">
      <w:r>
        <w:rPr>
          <w:color w:val="800080"/>
          <w:sz w:val="24"/>
        </w:rPr>
        <w:t>The dogs soon found a man who was trapped under the snow and immediately dragged him out.</w:t>
      </w:r>
    </w:p>
    <w:p w14:paraId="35E147C8" w14:textId="77777777" w:rsidR="00B21853" w:rsidRDefault="00000000">
      <w:r>
        <w:rPr>
          <w:color w:val="800080"/>
          <w:sz w:val="24"/>
        </w:rPr>
        <w:t>The man was alive, but frozen stiff.</w:t>
      </w:r>
    </w:p>
    <w:p w14:paraId="1E8BA4FE" w14:textId="77777777" w:rsidR="00B21853" w:rsidRDefault="00000000">
      <w:r>
        <w:rPr>
          <w:color w:val="800080"/>
          <w:sz w:val="24"/>
        </w:rPr>
        <w:t>The monks strapped him to the sledge and took him back to the monastery.</w:t>
      </w:r>
    </w:p>
    <w:p w14:paraId="6E4555E0" w14:textId="031F0698" w:rsidR="00B21853" w:rsidRDefault="00000000">
      <w:r>
        <w:rPr>
          <w:color w:val="800080"/>
          <w:sz w:val="24"/>
        </w:rPr>
        <w:t>The man was unconscious, but he soon recovered in the warm atmosphere of the monastery</w:t>
      </w:r>
      <w:r w:rsidR="00FD5494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where he was given plenty of hot drinks and food.</w:t>
      </w:r>
    </w:p>
    <w:p w14:paraId="74FC55A7" w14:textId="12E50C2D" w:rsidR="00B21853" w:rsidRDefault="00000000">
      <w:r>
        <w:rPr>
          <w:color w:val="800080"/>
          <w:sz w:val="24"/>
        </w:rPr>
        <w:t xml:space="preserve">When the </w:t>
      </w:r>
      <w:r w:rsidR="00FD5494">
        <w:rPr>
          <w:color w:val="800080"/>
          <w:sz w:val="24"/>
        </w:rPr>
        <w:t>traveler</w:t>
      </w:r>
      <w:r>
        <w:rPr>
          <w:color w:val="800080"/>
          <w:sz w:val="24"/>
        </w:rPr>
        <w:t xml:space="preserve"> was able to speak, the monks listened with interest as he told them what had happened the previous night.</w:t>
      </w:r>
    </w:p>
    <w:p w14:paraId="0F6EDB6F" w14:textId="77777777" w:rsidR="00B21853" w:rsidRDefault="00B21853"/>
    <w:p w14:paraId="2AE4FD3A" w14:textId="77777777" w:rsidR="00B21853" w:rsidRDefault="00000000">
      <w:r>
        <w:rPr>
          <w:color w:val="FF8C00"/>
          <w:sz w:val="24"/>
        </w:rPr>
        <w:t>I first met Harry fourteen years ago.</w:t>
      </w:r>
    </w:p>
    <w:p w14:paraId="2DD373FC" w14:textId="77777777" w:rsidR="00B21853" w:rsidRDefault="00000000">
      <w:r>
        <w:rPr>
          <w:color w:val="FF8C00"/>
          <w:sz w:val="24"/>
        </w:rPr>
        <w:lastRenderedPageBreak/>
        <w:t>I once stayed in Zurich for six months when I was a student.</w:t>
      </w:r>
    </w:p>
    <w:p w14:paraId="24156330" w14:textId="77777777" w:rsidR="00B21853" w:rsidRDefault="00000000">
      <w:r>
        <w:rPr>
          <w:color w:val="FF8C00"/>
          <w:sz w:val="24"/>
        </w:rPr>
        <w:t>When I got home, I found an urgent message on my answering machine.</w:t>
      </w:r>
    </w:p>
    <w:p w14:paraId="638AFDB4" w14:textId="77777777" w:rsidR="00B21853" w:rsidRDefault="00000000">
      <w:r>
        <w:rPr>
          <w:color w:val="FF8C00"/>
          <w:sz w:val="24"/>
        </w:rPr>
        <w:t>Now that he's grown up, he does whatever he pleases.</w:t>
      </w:r>
    </w:p>
    <w:p w14:paraId="6633D75A" w14:textId="77777777" w:rsidR="00B21853" w:rsidRDefault="00000000">
      <w:r>
        <w:rPr>
          <w:color w:val="FF8C00"/>
          <w:sz w:val="24"/>
        </w:rPr>
        <w:t>Whenever I telephone, the line's engaged.</w:t>
      </w:r>
    </w:p>
    <w:p w14:paraId="6DD98649" w14:textId="7810C55A" w:rsidR="00B21853" w:rsidRDefault="00000000">
      <w:r>
        <w:rPr>
          <w:color w:val="FF8C00"/>
          <w:sz w:val="24"/>
        </w:rPr>
        <w:t>Whoever told you that didn't know what he was talking about.</w:t>
      </w:r>
    </w:p>
    <w:p w14:paraId="4D01A29E" w14:textId="77777777" w:rsidR="00B21853" w:rsidRDefault="00000000">
      <w:r>
        <w:rPr>
          <w:color w:val="FF8C00"/>
          <w:sz w:val="24"/>
        </w:rPr>
        <w:t>I first met Harry fourteen years ago.</w:t>
      </w:r>
    </w:p>
    <w:p w14:paraId="52C86A3A" w14:textId="77777777" w:rsidR="00B21853" w:rsidRDefault="00000000">
      <w:r>
        <w:rPr>
          <w:color w:val="FF8C00"/>
          <w:sz w:val="24"/>
        </w:rPr>
        <w:t>I once stayed in Zurich for six months when I was a student.</w:t>
      </w:r>
    </w:p>
    <w:p w14:paraId="6DA0234F" w14:textId="77777777" w:rsidR="00B21853" w:rsidRDefault="00000000">
      <w:r>
        <w:rPr>
          <w:color w:val="FF8C00"/>
          <w:sz w:val="24"/>
        </w:rPr>
        <w:t>When I got home, I found an urgent message on my answering machine.</w:t>
      </w:r>
    </w:p>
    <w:p w14:paraId="337791A6" w14:textId="77777777" w:rsidR="00B21853" w:rsidRDefault="00000000">
      <w:r>
        <w:rPr>
          <w:color w:val="FF8C00"/>
          <w:sz w:val="24"/>
        </w:rPr>
        <w:t>I haven't seen Harry since 1988.</w:t>
      </w:r>
    </w:p>
    <w:p w14:paraId="0D1B6234" w14:textId="77777777" w:rsidR="00B21853" w:rsidRDefault="00000000">
      <w:r>
        <w:rPr>
          <w:color w:val="FF8C00"/>
          <w:sz w:val="24"/>
        </w:rPr>
        <w:t>He did what I asked him to do.</w:t>
      </w:r>
    </w:p>
    <w:p w14:paraId="6E9310A5" w14:textId="77777777" w:rsidR="00B21853" w:rsidRDefault="00000000">
      <w:r>
        <w:rPr>
          <w:color w:val="FF8C00"/>
          <w:sz w:val="24"/>
        </w:rPr>
        <w:t>He did whatever I asked him to do.</w:t>
      </w:r>
    </w:p>
    <w:p w14:paraId="1AF28D25" w14:textId="77777777" w:rsidR="00B21853" w:rsidRDefault="00000000">
      <w:r>
        <w:rPr>
          <w:color w:val="FF8C00"/>
          <w:sz w:val="24"/>
        </w:rPr>
        <w:t>Who told you that?</w:t>
      </w:r>
    </w:p>
    <w:p w14:paraId="661D7A03" w14:textId="77777777" w:rsidR="00B21853" w:rsidRDefault="00000000">
      <w:r>
        <w:rPr>
          <w:color w:val="FF8C00"/>
          <w:sz w:val="24"/>
        </w:rPr>
        <w:t>Whoever told you that?</w:t>
      </w:r>
    </w:p>
    <w:p w14:paraId="13DEC06D" w14:textId="77777777" w:rsidR="00B21853" w:rsidRDefault="00000000">
      <w:r>
        <w:rPr>
          <w:color w:val="FF8C00"/>
          <w:sz w:val="24"/>
        </w:rPr>
        <w:t>I'll tell you when you make a mistake.</w:t>
      </w:r>
    </w:p>
    <w:p w14:paraId="6388C853" w14:textId="77777777" w:rsidR="00B21853" w:rsidRDefault="00000000">
      <w:r>
        <w:rPr>
          <w:color w:val="FF8C00"/>
          <w:sz w:val="24"/>
        </w:rPr>
        <w:t>I'll tell you whenever you make a mistake.</w:t>
      </w:r>
    </w:p>
    <w:p w14:paraId="1179F0DF" w14:textId="77777777" w:rsidR="00B21853" w:rsidRDefault="00000000">
      <w:r>
        <w:rPr>
          <w:color w:val="FF8C00"/>
          <w:sz w:val="24"/>
        </w:rPr>
        <w:t>Where has he gone?</w:t>
      </w:r>
    </w:p>
    <w:p w14:paraId="0E1A50E3" w14:textId="77777777" w:rsidR="00B21853" w:rsidRDefault="00000000">
      <w:r>
        <w:rPr>
          <w:color w:val="FF8C00"/>
          <w:sz w:val="24"/>
        </w:rPr>
        <w:t>Wherever has he gone?</w:t>
      </w:r>
    </w:p>
    <w:p w14:paraId="229DDEF2" w14:textId="77777777" w:rsidR="00B21853" w:rsidRDefault="00B21853"/>
    <w:p w14:paraId="1D7EB286" w14:textId="77777777" w:rsidR="00B21853" w:rsidRDefault="00000000">
      <w:r>
        <w:rPr>
          <w:color w:val="FF0000"/>
          <w:sz w:val="24"/>
        </w:rPr>
        <w:t>St. Bernard dogs are best known for being able to search people out who have been trapped in the snow.</w:t>
      </w:r>
    </w:p>
    <w:p w14:paraId="20937288" w14:textId="77777777" w:rsidR="00B21853" w:rsidRDefault="00000000">
      <w:r>
        <w:rPr>
          <w:color w:val="FF0000"/>
          <w:sz w:val="24"/>
        </w:rPr>
        <w:t xml:space="preserve">What is the main advantage of the new tunnel? It provides a fast and safe communication across the </w:t>
      </w:r>
      <w:proofErr w:type="gramStart"/>
      <w:r>
        <w:rPr>
          <w:color w:val="FF0000"/>
          <w:sz w:val="24"/>
        </w:rPr>
        <w:t>Swiss-Italian</w:t>
      </w:r>
      <w:proofErr w:type="gramEnd"/>
      <w:r>
        <w:rPr>
          <w:color w:val="FF0000"/>
          <w:sz w:val="24"/>
        </w:rPr>
        <w:t xml:space="preserve"> border.</w:t>
      </w:r>
    </w:p>
    <w:p w14:paraId="539D998E" w14:textId="77777777" w:rsidR="00B21853" w:rsidRDefault="00000000">
      <w:r>
        <w:rPr>
          <w:color w:val="FF0000"/>
          <w:sz w:val="24"/>
        </w:rPr>
        <w:t>In what way does life at the St. Bernard monastery differ in winter? The monks can pursue their occupation relatively undisturbed.</w:t>
      </w:r>
    </w:p>
    <w:p w14:paraId="31B34765" w14:textId="77777777" w:rsidR="00B21853" w:rsidRDefault="00000000">
      <w:r>
        <w:rPr>
          <w:color w:val="FF0000"/>
          <w:sz w:val="24"/>
        </w:rPr>
        <w:t>A few people who are rash enough to cross the Pass on foot.</w:t>
      </w:r>
    </w:p>
    <w:p w14:paraId="45C6CE33" w14:textId="1F031538" w:rsidR="00B21853" w:rsidRDefault="00000000">
      <w:r>
        <w:rPr>
          <w:color w:val="FF0000"/>
          <w:sz w:val="24"/>
        </w:rPr>
        <w:t xml:space="preserve">With so many people </w:t>
      </w:r>
      <w:r w:rsidR="00FD5494">
        <w:rPr>
          <w:color w:val="FF0000"/>
          <w:sz w:val="24"/>
        </w:rPr>
        <w:t>around</w:t>
      </w:r>
      <w:r>
        <w:rPr>
          <w:color w:val="FF0000"/>
          <w:sz w:val="24"/>
        </w:rPr>
        <w:t xml:space="preserve">, the dogs </w:t>
      </w:r>
      <w:proofErr w:type="gramStart"/>
      <w:r>
        <w:rPr>
          <w:color w:val="FF0000"/>
          <w:sz w:val="24"/>
        </w:rPr>
        <w:t>have to</w:t>
      </w:r>
      <w:proofErr w:type="gramEnd"/>
      <w:r>
        <w:rPr>
          <w:color w:val="FF0000"/>
          <w:sz w:val="24"/>
        </w:rPr>
        <w:t xml:space="preserve"> be kept in an enclosure.</w:t>
      </w:r>
    </w:p>
    <w:p w14:paraId="76E15291" w14:textId="77777777" w:rsidR="00B21853" w:rsidRDefault="00000000">
      <w:r>
        <w:rPr>
          <w:color w:val="FF0000"/>
          <w:sz w:val="24"/>
        </w:rPr>
        <w:lastRenderedPageBreak/>
        <w:t>The monks let them wander outside their enclosure.</w:t>
      </w:r>
    </w:p>
    <w:p w14:paraId="3D296EED" w14:textId="77777777" w:rsidR="00B21853" w:rsidRDefault="00000000">
      <w:r>
        <w:rPr>
          <w:color w:val="FF0000"/>
          <w:sz w:val="24"/>
        </w:rPr>
        <w:t>Parties of skiers visit the monastery in winter.</w:t>
      </w:r>
    </w:p>
    <w:p w14:paraId="79914373" w14:textId="77777777" w:rsidR="00B21853" w:rsidRDefault="00000000">
      <w:r>
        <w:rPr>
          <w:color w:val="FF0000"/>
          <w:sz w:val="24"/>
        </w:rPr>
        <w:t>The great St. Bernard Pass lies between Switzerland and Italy.</w:t>
      </w:r>
    </w:p>
    <w:p w14:paraId="54D58C4F" w14:textId="3C739AA4" w:rsidR="00B21853" w:rsidRDefault="00000000">
      <w:r>
        <w:rPr>
          <w:color w:val="FF0000"/>
          <w:sz w:val="24"/>
        </w:rPr>
        <w:t xml:space="preserve">The dogs are sent out into the snow if ever a </w:t>
      </w:r>
      <w:r w:rsidR="00FD5494">
        <w:rPr>
          <w:color w:val="FF0000"/>
          <w:sz w:val="24"/>
        </w:rPr>
        <w:t>traveler</w:t>
      </w:r>
      <w:r>
        <w:rPr>
          <w:color w:val="FF0000"/>
          <w:sz w:val="24"/>
        </w:rPr>
        <w:t xml:space="preserve"> is in difficulty.</w:t>
      </w:r>
    </w:p>
    <w:p w14:paraId="1F74A485" w14:textId="3A5BD4DC" w:rsidR="00B21853" w:rsidRDefault="00000000">
      <w:r>
        <w:rPr>
          <w:color w:val="FF0000"/>
          <w:sz w:val="24"/>
        </w:rPr>
        <w:t xml:space="preserve">Thousands of people </w:t>
      </w:r>
      <w:r w:rsidR="006D37AE">
        <w:rPr>
          <w:color w:val="FF0000"/>
          <w:sz w:val="24"/>
        </w:rPr>
        <w:t xml:space="preserve">drive </w:t>
      </w:r>
      <w:r>
        <w:rPr>
          <w:color w:val="FF0000"/>
          <w:sz w:val="24"/>
        </w:rPr>
        <w:t>over the Pass.</w:t>
      </w:r>
    </w:p>
    <w:p w14:paraId="58D8326B" w14:textId="77777777" w:rsidR="00B21853" w:rsidRDefault="00000000">
      <w:r>
        <w:rPr>
          <w:color w:val="FF0000"/>
          <w:sz w:val="24"/>
        </w:rPr>
        <w:t>They are allowed to roam outside their enclosure.</w:t>
      </w:r>
    </w:p>
    <w:sectPr w:rsidR="00B21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CD32E" w14:textId="77777777" w:rsidR="001E29C5" w:rsidRDefault="001E29C5" w:rsidP="00FD5494">
      <w:pPr>
        <w:spacing w:after="0" w:line="240" w:lineRule="auto"/>
      </w:pPr>
      <w:r>
        <w:separator/>
      </w:r>
    </w:p>
  </w:endnote>
  <w:endnote w:type="continuationSeparator" w:id="0">
    <w:p w14:paraId="79FE4CC2" w14:textId="77777777" w:rsidR="001E29C5" w:rsidRDefault="001E29C5" w:rsidP="00FD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A6B9D" w14:textId="77777777" w:rsidR="001E29C5" w:rsidRDefault="001E29C5" w:rsidP="00FD5494">
      <w:pPr>
        <w:spacing w:after="0" w:line="240" w:lineRule="auto"/>
      </w:pPr>
      <w:r>
        <w:separator/>
      </w:r>
    </w:p>
  </w:footnote>
  <w:footnote w:type="continuationSeparator" w:id="0">
    <w:p w14:paraId="64859E0B" w14:textId="77777777" w:rsidR="001E29C5" w:rsidRDefault="001E29C5" w:rsidP="00FD5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230073">
    <w:abstractNumId w:val="8"/>
  </w:num>
  <w:num w:numId="2" w16cid:durableId="1754162675">
    <w:abstractNumId w:val="6"/>
  </w:num>
  <w:num w:numId="3" w16cid:durableId="972638857">
    <w:abstractNumId w:val="5"/>
  </w:num>
  <w:num w:numId="4" w16cid:durableId="579414907">
    <w:abstractNumId w:val="4"/>
  </w:num>
  <w:num w:numId="5" w16cid:durableId="1993677100">
    <w:abstractNumId w:val="7"/>
  </w:num>
  <w:num w:numId="6" w16cid:durableId="1043554193">
    <w:abstractNumId w:val="3"/>
  </w:num>
  <w:num w:numId="7" w16cid:durableId="343945043">
    <w:abstractNumId w:val="2"/>
  </w:num>
  <w:num w:numId="8" w16cid:durableId="785122520">
    <w:abstractNumId w:val="1"/>
  </w:num>
  <w:num w:numId="9" w16cid:durableId="8515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DA6"/>
    <w:rsid w:val="001E29C5"/>
    <w:rsid w:val="00254552"/>
    <w:rsid w:val="00276BD1"/>
    <w:rsid w:val="0029639D"/>
    <w:rsid w:val="00303338"/>
    <w:rsid w:val="00326F90"/>
    <w:rsid w:val="003D0543"/>
    <w:rsid w:val="004B2005"/>
    <w:rsid w:val="00560EC8"/>
    <w:rsid w:val="005C7EA5"/>
    <w:rsid w:val="006D37AE"/>
    <w:rsid w:val="006F373C"/>
    <w:rsid w:val="00792A0B"/>
    <w:rsid w:val="007B58EE"/>
    <w:rsid w:val="008222E2"/>
    <w:rsid w:val="008E7F61"/>
    <w:rsid w:val="009A359F"/>
    <w:rsid w:val="009D6564"/>
    <w:rsid w:val="00A47D8E"/>
    <w:rsid w:val="00AA1D8D"/>
    <w:rsid w:val="00AB0E88"/>
    <w:rsid w:val="00B21853"/>
    <w:rsid w:val="00B36C23"/>
    <w:rsid w:val="00B40B69"/>
    <w:rsid w:val="00B47730"/>
    <w:rsid w:val="00C13018"/>
    <w:rsid w:val="00CA6DCE"/>
    <w:rsid w:val="00CB0664"/>
    <w:rsid w:val="00D23D2E"/>
    <w:rsid w:val="00D630B1"/>
    <w:rsid w:val="00DA5685"/>
    <w:rsid w:val="00DA6E30"/>
    <w:rsid w:val="00E02B1C"/>
    <w:rsid w:val="00FC693F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170AE7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832</Words>
  <Characters>3779</Characters>
  <Application>Microsoft Office Word</Application>
  <DocSecurity>0</DocSecurity>
  <Lines>89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29</cp:revision>
  <dcterms:created xsi:type="dcterms:W3CDTF">2013-12-23T23:15:00Z</dcterms:created>
  <dcterms:modified xsi:type="dcterms:W3CDTF">2025-04-18T09:27:00Z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a1080e482198175d3f26d89c944d0e43b6e39673333af79e9d29d99f3050c4ab</vt:lpwstr>
  </property>
</Properties>
</file>