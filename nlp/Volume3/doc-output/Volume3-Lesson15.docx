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F6CC380" w14:textId="77777777" w:rsidR="008371F7" w:rsidRDefault="00000000">
      <w:r>
        <w:rPr>
          <w:color w:val="0000FF"/>
          <w:sz w:val="24"/>
        </w:rPr>
        <w:t>Did George get anything for his fifty pence?</w:t>
      </w:r>
    </w:p>
    <w:p w14:paraId="7A94E0AF" w14:textId="77777777" w:rsidR="008371F7" w:rsidRDefault="00000000">
      <w:r>
        <w:rPr>
          <w:color w:val="0000FF"/>
          <w:sz w:val="24"/>
        </w:rPr>
        <w:t>What?</w:t>
      </w:r>
    </w:p>
    <w:p w14:paraId="3C7C9BF3" w14:textId="77777777" w:rsidR="008371F7" w:rsidRDefault="00000000">
      <w:r>
        <w:rPr>
          <w:color w:val="0000FF"/>
          <w:sz w:val="24"/>
        </w:rPr>
        <w:t>Children always appreciate small gifts of money.</w:t>
      </w:r>
    </w:p>
    <w:p w14:paraId="13779538" w14:textId="152E18E2" w:rsidR="008371F7" w:rsidRDefault="00000000">
      <w:r>
        <w:rPr>
          <w:color w:val="0000FF"/>
          <w:sz w:val="24"/>
        </w:rPr>
        <w:t xml:space="preserve">Mum or dad, of course, </w:t>
      </w:r>
      <w:r w:rsidR="00F812E3">
        <w:rPr>
          <w:color w:val="0000FF"/>
          <w:sz w:val="24"/>
        </w:rPr>
        <w:t>provides</w:t>
      </w:r>
      <w:r>
        <w:rPr>
          <w:color w:val="0000FF"/>
          <w:sz w:val="24"/>
        </w:rPr>
        <w:t xml:space="preserve"> a regular supply of pocket money, but uncles and aunts are always a source of extra income.</w:t>
      </w:r>
    </w:p>
    <w:p w14:paraId="6DA433F2" w14:textId="77777777" w:rsidR="008371F7" w:rsidRDefault="00000000">
      <w:r>
        <w:rPr>
          <w:color w:val="0000FF"/>
          <w:sz w:val="24"/>
        </w:rPr>
        <w:t>With some children, small sums go a long way.</w:t>
      </w:r>
    </w:p>
    <w:p w14:paraId="4F69CA5E" w14:textId="77777777" w:rsidR="008371F7" w:rsidRDefault="00000000">
      <w:r>
        <w:rPr>
          <w:color w:val="0000FF"/>
          <w:sz w:val="24"/>
        </w:rPr>
        <w:t>If fifty pence pieces are not exchanged for sweets, they rattle for months inside money boxes.</w:t>
      </w:r>
    </w:p>
    <w:p w14:paraId="288550F1" w14:textId="77777777" w:rsidR="008371F7" w:rsidRDefault="00000000">
      <w:r>
        <w:rPr>
          <w:color w:val="0000FF"/>
          <w:sz w:val="24"/>
        </w:rPr>
        <w:t>Only very thrifty children manage to fill up a money box.</w:t>
      </w:r>
    </w:p>
    <w:p w14:paraId="1D7EEA65" w14:textId="3345DE39" w:rsidR="008371F7" w:rsidRDefault="00000000">
      <w:r>
        <w:rPr>
          <w:color w:val="0000FF"/>
          <w:sz w:val="24"/>
        </w:rPr>
        <w:t>For most of them, fifty pence is a small price to pay for a nice big bar of chocolate.</w:t>
      </w:r>
    </w:p>
    <w:p w14:paraId="28F2EB0D" w14:textId="25826549" w:rsidR="008371F7" w:rsidRDefault="00000000">
      <w:r>
        <w:rPr>
          <w:color w:val="0000FF"/>
          <w:sz w:val="24"/>
        </w:rPr>
        <w:t>My nephew, George, has a money box</w:t>
      </w:r>
      <w:r w:rsidR="001502B0">
        <w:rPr>
          <w:color w:val="0000FF"/>
          <w:sz w:val="24"/>
        </w:rPr>
        <w:t>,</w:t>
      </w:r>
      <w:r>
        <w:rPr>
          <w:color w:val="0000FF"/>
          <w:sz w:val="24"/>
        </w:rPr>
        <w:t xml:space="preserve"> but it is always empty.</w:t>
      </w:r>
    </w:p>
    <w:p w14:paraId="0A301AB5" w14:textId="77777777" w:rsidR="008371F7" w:rsidRDefault="00000000">
      <w:r>
        <w:rPr>
          <w:color w:val="0000FF"/>
          <w:sz w:val="24"/>
        </w:rPr>
        <w:t>Very few of the fifty pence pieces and pound coins I have given him have found their way there.</w:t>
      </w:r>
    </w:p>
    <w:p w14:paraId="727D4214" w14:textId="77777777" w:rsidR="008371F7" w:rsidRDefault="00000000">
      <w:r>
        <w:rPr>
          <w:color w:val="0000FF"/>
          <w:sz w:val="24"/>
        </w:rPr>
        <w:t>I gave him fifty pence yesterday and advised him to save it.</w:t>
      </w:r>
    </w:p>
    <w:p w14:paraId="4A5CFF89" w14:textId="3C5C144F" w:rsidR="008371F7" w:rsidRDefault="00000000">
      <w:r>
        <w:rPr>
          <w:color w:val="0000FF"/>
          <w:sz w:val="24"/>
        </w:rPr>
        <w:t>Instead</w:t>
      </w:r>
      <w:r w:rsidR="001502B0">
        <w:rPr>
          <w:color w:val="0000FF"/>
          <w:sz w:val="24"/>
        </w:rPr>
        <w:t>,</w:t>
      </w:r>
      <w:r>
        <w:rPr>
          <w:color w:val="0000FF"/>
          <w:sz w:val="24"/>
        </w:rPr>
        <w:t xml:space="preserve"> he bought himself fifty pence worth of trouble.</w:t>
      </w:r>
    </w:p>
    <w:p w14:paraId="39D1853D" w14:textId="34C17916" w:rsidR="008371F7" w:rsidRDefault="00000000">
      <w:r>
        <w:rPr>
          <w:color w:val="0000FF"/>
          <w:sz w:val="24"/>
        </w:rPr>
        <w:t>On his way</w:t>
      </w:r>
      <w:r w:rsidR="00F812E3">
        <w:rPr>
          <w:color w:val="0000FF"/>
          <w:sz w:val="24"/>
        </w:rPr>
        <w:t xml:space="preserve"> </w:t>
      </w:r>
      <w:r>
        <w:rPr>
          <w:color w:val="0000FF"/>
          <w:sz w:val="24"/>
        </w:rPr>
        <w:t xml:space="preserve">to the sweet shop, he dropped his fifty </w:t>
      </w:r>
      <w:proofErr w:type="gramStart"/>
      <w:r>
        <w:rPr>
          <w:color w:val="0000FF"/>
          <w:sz w:val="24"/>
        </w:rPr>
        <w:t>pence</w:t>
      </w:r>
      <w:proofErr w:type="gramEnd"/>
      <w:r>
        <w:rPr>
          <w:color w:val="0000FF"/>
          <w:sz w:val="24"/>
        </w:rPr>
        <w:t xml:space="preserve"> and it bounced along the pavement and then </w:t>
      </w:r>
      <w:r w:rsidR="001502B0">
        <w:rPr>
          <w:color w:val="0000FF"/>
          <w:sz w:val="24"/>
        </w:rPr>
        <w:t>disappeared down</w:t>
      </w:r>
      <w:r>
        <w:rPr>
          <w:color w:val="0000FF"/>
          <w:sz w:val="24"/>
        </w:rPr>
        <w:t xml:space="preserve"> a drain.</w:t>
      </w:r>
    </w:p>
    <w:p w14:paraId="35F13B85" w14:textId="037FE4F7" w:rsidR="008371F7" w:rsidRDefault="00000000">
      <w:r>
        <w:rPr>
          <w:color w:val="0000FF"/>
          <w:sz w:val="24"/>
        </w:rPr>
        <w:t>George took off his jacket, rolled up his sleeves</w:t>
      </w:r>
      <w:r w:rsidR="001502B0">
        <w:rPr>
          <w:color w:val="0000FF"/>
          <w:sz w:val="24"/>
        </w:rPr>
        <w:t>,</w:t>
      </w:r>
      <w:r>
        <w:rPr>
          <w:color w:val="0000FF"/>
          <w:sz w:val="24"/>
        </w:rPr>
        <w:t xml:space="preserve"> and pushed his right arm through the drain cover.</w:t>
      </w:r>
    </w:p>
    <w:p w14:paraId="0285264D" w14:textId="77777777" w:rsidR="008371F7" w:rsidRDefault="00000000">
      <w:r>
        <w:rPr>
          <w:color w:val="0000FF"/>
          <w:sz w:val="24"/>
        </w:rPr>
        <w:t>He could not find his fifty pence piece anywhere, and what is more, he could not get his arm out.</w:t>
      </w:r>
    </w:p>
    <w:p w14:paraId="491B084D" w14:textId="77777777" w:rsidR="008371F7" w:rsidRDefault="00000000">
      <w:r>
        <w:rPr>
          <w:color w:val="0000FF"/>
          <w:sz w:val="24"/>
        </w:rPr>
        <w:t xml:space="preserve">A crowd of people gathered round </w:t>
      </w:r>
      <w:proofErr w:type="gramStart"/>
      <w:r>
        <w:rPr>
          <w:color w:val="0000FF"/>
          <w:sz w:val="24"/>
        </w:rPr>
        <w:t>him</w:t>
      </w:r>
      <w:proofErr w:type="gramEnd"/>
      <w:r>
        <w:rPr>
          <w:color w:val="0000FF"/>
          <w:sz w:val="24"/>
        </w:rPr>
        <w:t xml:space="preserve"> and a lady rubbed his arm with soap and butter, but George was firmly stuck.</w:t>
      </w:r>
    </w:p>
    <w:p w14:paraId="2D1A51E2" w14:textId="77777777" w:rsidR="008371F7" w:rsidRDefault="00000000">
      <w:r>
        <w:rPr>
          <w:color w:val="0000FF"/>
          <w:sz w:val="24"/>
        </w:rPr>
        <w:t xml:space="preserve">The fire brigade was called and two </w:t>
      </w:r>
      <w:proofErr w:type="gramStart"/>
      <w:r>
        <w:rPr>
          <w:color w:val="0000FF"/>
          <w:sz w:val="24"/>
        </w:rPr>
        <w:t>fire fighters</w:t>
      </w:r>
      <w:proofErr w:type="gramEnd"/>
      <w:r>
        <w:rPr>
          <w:color w:val="0000FF"/>
          <w:sz w:val="24"/>
        </w:rPr>
        <w:t xml:space="preserve"> freed George using a special type of grease.</w:t>
      </w:r>
    </w:p>
    <w:p w14:paraId="65C428C3" w14:textId="77777777" w:rsidR="008371F7" w:rsidRDefault="00000000">
      <w:r>
        <w:rPr>
          <w:color w:val="0000FF"/>
          <w:sz w:val="24"/>
        </w:rPr>
        <w:t>George was not too upset by his experience because the lady who owns the sweet shop heard about his troubles and rewarded him with a large box of chocolates.</w:t>
      </w:r>
    </w:p>
    <w:p w14:paraId="315C9CA1" w14:textId="77777777" w:rsidR="008371F7" w:rsidRDefault="008371F7"/>
    <w:p w14:paraId="48F19385" w14:textId="77777777" w:rsidR="008371F7" w:rsidRDefault="00000000">
      <w:r>
        <w:rPr>
          <w:color w:val="008000"/>
          <w:sz w:val="24"/>
        </w:rPr>
        <w:lastRenderedPageBreak/>
        <w:t>George was going to the sweet shop when he lost fifty pence down a drain.</w:t>
      </w:r>
    </w:p>
    <w:p w14:paraId="76B536A5" w14:textId="77777777" w:rsidR="008371F7" w:rsidRDefault="00000000">
      <w:r>
        <w:rPr>
          <w:color w:val="008000"/>
          <w:sz w:val="24"/>
        </w:rPr>
        <w:t>After removing his jacket, he put his arm through the drain cover.</w:t>
      </w:r>
    </w:p>
    <w:p w14:paraId="20FE5646" w14:textId="77777777" w:rsidR="008371F7" w:rsidRDefault="00000000">
      <w:r>
        <w:rPr>
          <w:color w:val="008000"/>
          <w:sz w:val="24"/>
        </w:rPr>
        <w:t>He couldn't find his money and couldn't get his arm out.</w:t>
      </w:r>
    </w:p>
    <w:p w14:paraId="5840787F" w14:textId="77777777" w:rsidR="008371F7" w:rsidRDefault="00000000">
      <w:r>
        <w:rPr>
          <w:color w:val="008000"/>
          <w:sz w:val="24"/>
        </w:rPr>
        <w:t xml:space="preserve">A crowd of people gathered round </w:t>
      </w:r>
      <w:proofErr w:type="gramStart"/>
      <w:r>
        <w:rPr>
          <w:color w:val="008000"/>
          <w:sz w:val="24"/>
        </w:rPr>
        <w:t>him</w:t>
      </w:r>
      <w:proofErr w:type="gramEnd"/>
      <w:r>
        <w:rPr>
          <w:color w:val="008000"/>
          <w:sz w:val="24"/>
        </w:rPr>
        <w:t xml:space="preserve"> and a lady rubbed his arm with soap and butter.</w:t>
      </w:r>
    </w:p>
    <w:p w14:paraId="1C99DB0A" w14:textId="712F3C50" w:rsidR="008371F7" w:rsidRDefault="00000000">
      <w:r>
        <w:rPr>
          <w:color w:val="008000"/>
          <w:sz w:val="24"/>
        </w:rPr>
        <w:t>She failed to free him</w:t>
      </w:r>
      <w:r w:rsidR="004563B1">
        <w:rPr>
          <w:color w:val="008000"/>
          <w:sz w:val="24"/>
        </w:rPr>
        <w:t xml:space="preserve">, </w:t>
      </w:r>
      <w:r>
        <w:rPr>
          <w:color w:val="008000"/>
          <w:sz w:val="24"/>
        </w:rPr>
        <w:t>but two firemen succeeded with a special type of grease.</w:t>
      </w:r>
    </w:p>
    <w:p w14:paraId="5574C016" w14:textId="77777777" w:rsidR="008371F7" w:rsidRDefault="00000000">
      <w:r>
        <w:rPr>
          <w:color w:val="008000"/>
          <w:sz w:val="24"/>
        </w:rPr>
        <w:t>The sweet shop owner presented George with a large box of chocolates.</w:t>
      </w:r>
    </w:p>
    <w:p w14:paraId="7AF9E155" w14:textId="77777777" w:rsidR="008371F7" w:rsidRDefault="008371F7"/>
    <w:p w14:paraId="5F4675CF" w14:textId="77777777" w:rsidR="008371F7" w:rsidRDefault="00000000">
      <w:r>
        <w:rPr>
          <w:color w:val="800080"/>
          <w:sz w:val="24"/>
        </w:rPr>
        <w:t>I was walking along the street when I saw a crowd ahead of me.</w:t>
      </w:r>
    </w:p>
    <w:p w14:paraId="2D2270D3" w14:textId="77777777" w:rsidR="008371F7" w:rsidRDefault="00000000">
      <w:r>
        <w:rPr>
          <w:color w:val="800080"/>
          <w:sz w:val="24"/>
        </w:rPr>
        <w:t>I could bear people shouting and making a noise.</w:t>
      </w:r>
    </w:p>
    <w:p w14:paraId="1D4F1457" w14:textId="77777777" w:rsidR="008371F7" w:rsidRDefault="00000000">
      <w:r>
        <w:rPr>
          <w:color w:val="800080"/>
          <w:sz w:val="24"/>
        </w:rPr>
        <w:t>On arriving at the scene, I saw a small boy on the pavement with his arm in a drain cover.</w:t>
      </w:r>
    </w:p>
    <w:p w14:paraId="7DCBFE3B" w14:textId="77777777" w:rsidR="008371F7" w:rsidRDefault="00000000">
      <w:r>
        <w:rPr>
          <w:color w:val="800080"/>
          <w:sz w:val="24"/>
        </w:rPr>
        <w:t xml:space="preserve">A lady carrying a large bar of soap and a saucepan of water </w:t>
      </w:r>
      <w:proofErr w:type="gramStart"/>
      <w:r>
        <w:rPr>
          <w:color w:val="800080"/>
          <w:sz w:val="24"/>
        </w:rPr>
        <w:t>knelt down</w:t>
      </w:r>
      <w:proofErr w:type="gramEnd"/>
      <w:r>
        <w:rPr>
          <w:color w:val="800080"/>
          <w:sz w:val="24"/>
        </w:rPr>
        <w:t xml:space="preserve"> beside the boy.</w:t>
      </w:r>
    </w:p>
    <w:p w14:paraId="15E51938" w14:textId="77777777" w:rsidR="008371F7" w:rsidRDefault="00000000">
      <w:r>
        <w:rPr>
          <w:color w:val="800080"/>
          <w:sz w:val="24"/>
        </w:rPr>
        <w:t xml:space="preserve">She asked the boy if he was in </w:t>
      </w:r>
      <w:proofErr w:type="gramStart"/>
      <w:r>
        <w:rPr>
          <w:color w:val="800080"/>
          <w:sz w:val="24"/>
        </w:rPr>
        <w:t>pain</w:t>
      </w:r>
      <w:proofErr w:type="gramEnd"/>
      <w:r>
        <w:rPr>
          <w:color w:val="800080"/>
          <w:sz w:val="24"/>
        </w:rPr>
        <w:t xml:space="preserve"> and he said he wasn't.</w:t>
      </w:r>
    </w:p>
    <w:p w14:paraId="11052F85" w14:textId="68793D32" w:rsidR="008371F7" w:rsidRDefault="00000000">
      <w:r>
        <w:rPr>
          <w:color w:val="800080"/>
          <w:sz w:val="24"/>
        </w:rPr>
        <w:t>Then she rubbed his arm with butter, but he couldn't get it free.</w:t>
      </w:r>
    </w:p>
    <w:p w14:paraId="0EFCC14F" w14:textId="0E2DA259" w:rsidR="008371F7" w:rsidRDefault="00000000">
      <w:r>
        <w:rPr>
          <w:color w:val="800080"/>
          <w:sz w:val="24"/>
        </w:rPr>
        <w:t>Meanwhile, someone had telephoned the fire brigade.</w:t>
      </w:r>
    </w:p>
    <w:p w14:paraId="1190ABD3" w14:textId="77777777" w:rsidR="008371F7" w:rsidRDefault="00000000">
      <w:r>
        <w:rPr>
          <w:color w:val="800080"/>
          <w:sz w:val="24"/>
        </w:rPr>
        <w:t>The boy had begun to cry, but when he saw the firemen, he cheered up.</w:t>
      </w:r>
    </w:p>
    <w:p w14:paraId="761C7300" w14:textId="77777777" w:rsidR="008371F7" w:rsidRDefault="00000000">
      <w:r>
        <w:rPr>
          <w:color w:val="800080"/>
          <w:sz w:val="24"/>
        </w:rPr>
        <w:t>At first, the firemen decided to cut through the drain cover, but they changed their minds and rubbed the boy's arm with a special type of grease.</w:t>
      </w:r>
    </w:p>
    <w:p w14:paraId="3C74AD6D" w14:textId="77777777" w:rsidR="008371F7" w:rsidRDefault="00000000">
      <w:r>
        <w:rPr>
          <w:color w:val="800080"/>
          <w:sz w:val="24"/>
        </w:rPr>
        <w:t>The boy was soon free and though his arm hurt, he was smiling.</w:t>
      </w:r>
    </w:p>
    <w:p w14:paraId="632E1420" w14:textId="77777777" w:rsidR="008371F7" w:rsidRDefault="008371F7"/>
    <w:p w14:paraId="79C6EE2E" w14:textId="77777777" w:rsidR="008371F7" w:rsidRDefault="00000000">
      <w:r>
        <w:rPr>
          <w:color w:val="FF8C00"/>
          <w:sz w:val="24"/>
        </w:rPr>
        <w:t>John is very busy, but I was able to speak to him on the phone yesterday.</w:t>
      </w:r>
    </w:p>
    <w:p w14:paraId="5FAC63C1" w14:textId="34D593CC" w:rsidR="008371F7" w:rsidRDefault="00000000">
      <w:r>
        <w:rPr>
          <w:color w:val="FF8C00"/>
          <w:sz w:val="24"/>
        </w:rPr>
        <w:t>Could you help me with this suitcase</w:t>
      </w:r>
      <w:r w:rsidR="001502B0">
        <w:rPr>
          <w:color w:val="FF8C00"/>
          <w:sz w:val="24"/>
        </w:rPr>
        <w:t>,</w:t>
      </w:r>
      <w:r>
        <w:rPr>
          <w:color w:val="FF8C00"/>
          <w:sz w:val="24"/>
        </w:rPr>
        <w:t xml:space="preserve"> please?</w:t>
      </w:r>
    </w:p>
    <w:p w14:paraId="737BC57E" w14:textId="77777777" w:rsidR="008371F7" w:rsidRDefault="00000000">
      <w:r>
        <w:rPr>
          <w:color w:val="FF8C00"/>
          <w:sz w:val="24"/>
        </w:rPr>
        <w:t>I got a taxi and just managed to catch the last train home.</w:t>
      </w:r>
    </w:p>
    <w:p w14:paraId="6E545F91" w14:textId="77777777" w:rsidR="008371F7" w:rsidRDefault="00000000">
      <w:r>
        <w:rPr>
          <w:color w:val="FF8C00"/>
          <w:sz w:val="24"/>
        </w:rPr>
        <w:t>We drove up to the farmhouse.</w:t>
      </w:r>
    </w:p>
    <w:p w14:paraId="35E333FD" w14:textId="77777777" w:rsidR="008371F7" w:rsidRDefault="00000000">
      <w:r>
        <w:rPr>
          <w:color w:val="FF8C00"/>
          <w:sz w:val="24"/>
        </w:rPr>
        <w:lastRenderedPageBreak/>
        <w:t>The children ran up the garden path to greet their father.</w:t>
      </w:r>
    </w:p>
    <w:p w14:paraId="684E438E" w14:textId="7DBFD1CC" w:rsidR="008371F7" w:rsidRDefault="00000000">
      <w:r>
        <w:rPr>
          <w:color w:val="FF8C00"/>
          <w:sz w:val="24"/>
        </w:rPr>
        <w:t>I didn't like my composition</w:t>
      </w:r>
      <w:r w:rsidR="001502B0">
        <w:rPr>
          <w:color w:val="FF8C00"/>
          <w:sz w:val="24"/>
        </w:rPr>
        <w:t>,</w:t>
      </w:r>
      <w:r>
        <w:rPr>
          <w:color w:val="FF8C00"/>
          <w:sz w:val="24"/>
        </w:rPr>
        <w:t xml:space="preserve"> so I tore it up.</w:t>
      </w:r>
    </w:p>
    <w:p w14:paraId="1D8285D7" w14:textId="77777777" w:rsidR="008371F7" w:rsidRDefault="00000000">
      <w:r>
        <w:rPr>
          <w:color w:val="FF8C00"/>
          <w:sz w:val="24"/>
        </w:rPr>
        <w:t>He has built up a large collection of stamps.</w:t>
      </w:r>
    </w:p>
    <w:p w14:paraId="3355481F" w14:textId="77777777" w:rsidR="008371F7" w:rsidRDefault="00000000">
      <w:r>
        <w:rPr>
          <w:color w:val="FF8C00"/>
          <w:sz w:val="24"/>
        </w:rPr>
        <w:t>If I can save up enough money.</w:t>
      </w:r>
    </w:p>
    <w:p w14:paraId="69BC9DE2" w14:textId="77777777" w:rsidR="008371F7" w:rsidRDefault="00000000">
      <w:r>
        <w:rPr>
          <w:color w:val="FF8C00"/>
          <w:sz w:val="24"/>
        </w:rPr>
        <w:t>I shall go abroad.</w:t>
      </w:r>
    </w:p>
    <w:p w14:paraId="0401D207" w14:textId="77777777" w:rsidR="008371F7" w:rsidRDefault="00000000">
      <w:r>
        <w:rPr>
          <w:color w:val="FF8C00"/>
          <w:sz w:val="24"/>
        </w:rPr>
        <w:t>The steamboat sailed up the river.</w:t>
      </w:r>
    </w:p>
    <w:p w14:paraId="54E311BC" w14:textId="03175CE0" w:rsidR="008371F7" w:rsidRDefault="00000000">
      <w:r>
        <w:rPr>
          <w:color w:val="FF8C00"/>
          <w:sz w:val="24"/>
        </w:rPr>
        <w:t>It was very cold</w:t>
      </w:r>
      <w:r w:rsidR="001502B0">
        <w:rPr>
          <w:color w:val="FF8C00"/>
          <w:sz w:val="24"/>
        </w:rPr>
        <w:t>,</w:t>
      </w:r>
      <w:r>
        <w:rPr>
          <w:color w:val="FF8C00"/>
          <w:sz w:val="24"/>
        </w:rPr>
        <w:t xml:space="preserve"> so I buttoned up my coat before going out.</w:t>
      </w:r>
    </w:p>
    <w:p w14:paraId="262C462B" w14:textId="77777777" w:rsidR="008371F7" w:rsidRDefault="00000000">
      <w:r>
        <w:rPr>
          <w:color w:val="FF8C00"/>
          <w:sz w:val="24"/>
        </w:rPr>
        <w:t xml:space="preserve">Eat up what is on your </w:t>
      </w:r>
      <w:proofErr w:type="gramStart"/>
      <w:r>
        <w:rPr>
          <w:color w:val="FF8C00"/>
          <w:sz w:val="24"/>
        </w:rPr>
        <w:t>plate</w:t>
      </w:r>
      <w:proofErr w:type="gramEnd"/>
      <w:r>
        <w:rPr>
          <w:color w:val="FF8C00"/>
          <w:sz w:val="24"/>
        </w:rPr>
        <w:t xml:space="preserve"> and I'll give you some more.</w:t>
      </w:r>
    </w:p>
    <w:p w14:paraId="0B8CB68B" w14:textId="77777777" w:rsidR="008371F7" w:rsidRDefault="00000000">
      <w:r>
        <w:rPr>
          <w:color w:val="FF8C00"/>
          <w:sz w:val="24"/>
        </w:rPr>
        <w:t>I went up to a policeman and asked him the way to the station.</w:t>
      </w:r>
    </w:p>
    <w:p w14:paraId="30439A96" w14:textId="77777777" w:rsidR="008371F7" w:rsidRDefault="00000000">
      <w:r>
        <w:rPr>
          <w:color w:val="FF8C00"/>
          <w:sz w:val="24"/>
        </w:rPr>
        <w:t>He wrapped the fish up in a piece of newspaper.</w:t>
      </w:r>
    </w:p>
    <w:p w14:paraId="2C8E26CA" w14:textId="77777777" w:rsidR="008371F7" w:rsidRDefault="00000000">
      <w:r>
        <w:rPr>
          <w:color w:val="FF8C00"/>
          <w:sz w:val="24"/>
        </w:rPr>
        <w:t>My watch has stopped because I forgot to wind it up.</w:t>
      </w:r>
    </w:p>
    <w:p w14:paraId="6472D2FF" w14:textId="77777777" w:rsidR="008371F7" w:rsidRDefault="00000000">
      <w:r>
        <w:rPr>
          <w:color w:val="FF8C00"/>
          <w:sz w:val="24"/>
        </w:rPr>
        <w:t>It takes children a long time to learn how to do up their shoelaces.</w:t>
      </w:r>
    </w:p>
    <w:p w14:paraId="241562A5" w14:textId="77777777" w:rsidR="008371F7" w:rsidRDefault="008371F7"/>
    <w:p w14:paraId="63761DE5" w14:textId="77777777" w:rsidR="008371F7" w:rsidRDefault="00000000">
      <w:r>
        <w:rPr>
          <w:color w:val="FF0000"/>
          <w:sz w:val="24"/>
        </w:rPr>
        <w:t>What do most children do with the money they are given? They go straight to a sweet shop and spend it.</w:t>
      </w:r>
    </w:p>
    <w:p w14:paraId="4565BEBF" w14:textId="77777777" w:rsidR="008371F7" w:rsidRDefault="00000000">
      <w:r>
        <w:rPr>
          <w:color w:val="FF0000"/>
          <w:sz w:val="24"/>
        </w:rPr>
        <w:t xml:space="preserve">When the writer gave him fifty pence, George set out for the sweet </w:t>
      </w:r>
      <w:proofErr w:type="gramStart"/>
      <w:r>
        <w:rPr>
          <w:color w:val="FF0000"/>
          <w:sz w:val="24"/>
        </w:rPr>
        <w:t>shop, but</w:t>
      </w:r>
      <w:proofErr w:type="gramEnd"/>
      <w:r>
        <w:rPr>
          <w:color w:val="FF0000"/>
          <w:sz w:val="24"/>
        </w:rPr>
        <w:t xml:space="preserve"> lost it on his way.</w:t>
      </w:r>
    </w:p>
    <w:p w14:paraId="6B537615" w14:textId="0989D5C2" w:rsidR="008371F7" w:rsidRDefault="00000000">
      <w:r>
        <w:rPr>
          <w:color w:val="FF0000"/>
          <w:sz w:val="24"/>
        </w:rPr>
        <w:t xml:space="preserve">Once the </w:t>
      </w:r>
      <w:r w:rsidR="001502B0">
        <w:rPr>
          <w:color w:val="FF0000"/>
          <w:sz w:val="24"/>
        </w:rPr>
        <w:t>firefighters</w:t>
      </w:r>
      <w:r>
        <w:rPr>
          <w:color w:val="FF0000"/>
          <w:sz w:val="24"/>
        </w:rPr>
        <w:t xml:space="preserve"> had come to George's rescue</w:t>
      </w:r>
      <w:r w:rsidR="001502B0">
        <w:rPr>
          <w:color w:val="FF0000"/>
          <w:sz w:val="24"/>
        </w:rPr>
        <w:t>,</w:t>
      </w:r>
      <w:r>
        <w:rPr>
          <w:color w:val="FF0000"/>
          <w:sz w:val="24"/>
        </w:rPr>
        <w:t xml:space="preserve"> George had his arm greased and was able to get it out of the drain.</w:t>
      </w:r>
    </w:p>
    <w:p w14:paraId="7BE5F584" w14:textId="07B9FB7D" w:rsidR="008371F7" w:rsidRDefault="00000000">
      <w:r>
        <w:rPr>
          <w:color w:val="FF0000"/>
          <w:sz w:val="24"/>
        </w:rPr>
        <w:t xml:space="preserve">Fifty pence </w:t>
      </w:r>
      <w:proofErr w:type="gramStart"/>
      <w:r>
        <w:rPr>
          <w:color w:val="FF0000"/>
          <w:sz w:val="24"/>
        </w:rPr>
        <w:t>is</w:t>
      </w:r>
      <w:proofErr w:type="gramEnd"/>
      <w:r>
        <w:rPr>
          <w:color w:val="FF0000"/>
          <w:sz w:val="24"/>
        </w:rPr>
        <w:t xml:space="preserve"> not much. to pay for a bar of chocolate.</w:t>
      </w:r>
    </w:p>
    <w:p w14:paraId="4008CCC1" w14:textId="77777777" w:rsidR="008371F7" w:rsidRDefault="00000000">
      <w:r>
        <w:rPr>
          <w:color w:val="FF0000"/>
          <w:sz w:val="24"/>
        </w:rPr>
        <w:t>I gave him fifty pence yesterday and advised him he should save it.</w:t>
      </w:r>
    </w:p>
    <w:p w14:paraId="2CA3CF12" w14:textId="77777777" w:rsidR="008371F7" w:rsidRDefault="00000000">
      <w:r>
        <w:rPr>
          <w:color w:val="FF0000"/>
          <w:sz w:val="24"/>
        </w:rPr>
        <w:t>He was going to the sweet shop when he dropped his fifty pence.</w:t>
      </w:r>
    </w:p>
    <w:p w14:paraId="234BBFE8" w14:textId="0B5573E9" w:rsidR="008371F7" w:rsidRDefault="00000000">
      <w:r>
        <w:rPr>
          <w:color w:val="FF0000"/>
          <w:sz w:val="24"/>
        </w:rPr>
        <w:t>He could not find his fifty pence anywhere</w:t>
      </w:r>
      <w:r w:rsidR="001502B0">
        <w:rPr>
          <w:color w:val="FF0000"/>
          <w:sz w:val="24"/>
        </w:rPr>
        <w:t>,</w:t>
      </w:r>
      <w:r>
        <w:rPr>
          <w:color w:val="FF0000"/>
          <w:sz w:val="24"/>
        </w:rPr>
        <w:t xml:space="preserve"> nor could he get his arm out.</w:t>
      </w:r>
    </w:p>
    <w:p w14:paraId="2C0DDD02" w14:textId="77777777" w:rsidR="008371F7" w:rsidRDefault="00000000">
      <w:r>
        <w:rPr>
          <w:color w:val="FF0000"/>
          <w:sz w:val="24"/>
        </w:rPr>
        <w:t>A lady put soap and butter on his arm.</w:t>
      </w:r>
    </w:p>
    <w:p w14:paraId="2AE45245" w14:textId="77777777" w:rsidR="008371F7" w:rsidRDefault="00000000">
      <w:r>
        <w:rPr>
          <w:color w:val="FF0000"/>
          <w:sz w:val="24"/>
        </w:rPr>
        <w:t>With some children, small sums last a long time.</w:t>
      </w:r>
    </w:p>
    <w:p w14:paraId="4E317779" w14:textId="2E42D064" w:rsidR="008371F7" w:rsidRDefault="00000000">
      <w:r>
        <w:rPr>
          <w:color w:val="FF0000"/>
          <w:sz w:val="24"/>
        </w:rPr>
        <w:t>George was well and truly stuck.</w:t>
      </w:r>
    </w:p>
    <w:p w14:paraId="5AC13226" w14:textId="77777777" w:rsidR="008371F7" w:rsidRDefault="00000000">
      <w:r>
        <w:rPr>
          <w:color w:val="FF0000"/>
          <w:sz w:val="24"/>
        </w:rPr>
        <w:lastRenderedPageBreak/>
        <w:t>George was not too distressed by his experience.</w:t>
      </w:r>
    </w:p>
    <w:sectPr w:rsidR="008371F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10FF0F3" w14:textId="77777777" w:rsidR="006E5DF4" w:rsidRDefault="006E5DF4" w:rsidP="001502B0">
      <w:pPr>
        <w:spacing w:after="0" w:line="240" w:lineRule="auto"/>
      </w:pPr>
      <w:r>
        <w:separator/>
      </w:r>
    </w:p>
  </w:endnote>
  <w:endnote w:type="continuationSeparator" w:id="0">
    <w:p w14:paraId="381E196A" w14:textId="77777777" w:rsidR="006E5DF4" w:rsidRDefault="006E5DF4" w:rsidP="001502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3485D63" w14:textId="77777777" w:rsidR="006E5DF4" w:rsidRDefault="006E5DF4" w:rsidP="001502B0">
      <w:pPr>
        <w:spacing w:after="0" w:line="240" w:lineRule="auto"/>
      </w:pPr>
      <w:r>
        <w:separator/>
      </w:r>
    </w:p>
  </w:footnote>
  <w:footnote w:type="continuationSeparator" w:id="0">
    <w:p w14:paraId="24328290" w14:textId="77777777" w:rsidR="006E5DF4" w:rsidRDefault="006E5DF4" w:rsidP="001502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30649035">
    <w:abstractNumId w:val="8"/>
  </w:num>
  <w:num w:numId="2" w16cid:durableId="32536041">
    <w:abstractNumId w:val="6"/>
  </w:num>
  <w:num w:numId="3" w16cid:durableId="1941059146">
    <w:abstractNumId w:val="5"/>
  </w:num>
  <w:num w:numId="4" w16cid:durableId="2135177962">
    <w:abstractNumId w:val="4"/>
  </w:num>
  <w:num w:numId="5" w16cid:durableId="287011689">
    <w:abstractNumId w:val="7"/>
  </w:num>
  <w:num w:numId="6" w16cid:durableId="530384606">
    <w:abstractNumId w:val="3"/>
  </w:num>
  <w:num w:numId="7" w16cid:durableId="947272237">
    <w:abstractNumId w:val="2"/>
  </w:num>
  <w:num w:numId="8" w16cid:durableId="1294367866">
    <w:abstractNumId w:val="1"/>
  </w:num>
  <w:num w:numId="9" w16cid:durableId="4840515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8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434B3"/>
    <w:rsid w:val="0006063C"/>
    <w:rsid w:val="001502B0"/>
    <w:rsid w:val="0015074B"/>
    <w:rsid w:val="0029639D"/>
    <w:rsid w:val="00303338"/>
    <w:rsid w:val="00326F90"/>
    <w:rsid w:val="004563B1"/>
    <w:rsid w:val="006E5DF4"/>
    <w:rsid w:val="008371F7"/>
    <w:rsid w:val="009E1B73"/>
    <w:rsid w:val="00AA1D8D"/>
    <w:rsid w:val="00B1021A"/>
    <w:rsid w:val="00B40B69"/>
    <w:rsid w:val="00B47730"/>
    <w:rsid w:val="00BD173E"/>
    <w:rsid w:val="00CB0664"/>
    <w:rsid w:val="00F812E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39A9F65E"/>
  <w14:defaultImageDpi w14:val="300"/>
  <w15:docId w15:val="{7C0F59DA-C153-4858-8DB2-CC8C863669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825</Words>
  <Characters>3386</Characters>
  <Application>Microsoft Office Word</Application>
  <DocSecurity>0</DocSecurity>
  <Lines>82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4136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Airu Liu</cp:lastModifiedBy>
  <cp:revision>9</cp:revision>
  <dcterms:created xsi:type="dcterms:W3CDTF">2013-12-23T23:15:00Z</dcterms:created>
  <dcterms:modified xsi:type="dcterms:W3CDTF">2025-04-18T10:30:00Z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067a41159cb070e14f2a973fb8e8a2bfbd0bab3a8e22e73d9dfc411c2edbf16c</vt:lpwstr>
  </property>
</Properties>
</file>