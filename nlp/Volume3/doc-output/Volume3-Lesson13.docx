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19F7" w14:textId="77777777" w:rsidR="004D46B7" w:rsidRDefault="00000000">
      <w:r>
        <w:rPr>
          <w:color w:val="0000FF"/>
          <w:sz w:val="24"/>
        </w:rPr>
        <w:t>What did the man expect to find under the stairs?</w:t>
      </w:r>
    </w:p>
    <w:p w14:paraId="6E100543" w14:textId="3F1ACB06" w:rsidR="004D46B7" w:rsidRDefault="00000000">
      <w:r>
        <w:rPr>
          <w:color w:val="0000FF"/>
          <w:sz w:val="24"/>
        </w:rPr>
        <w:t>After her husband had gone to work, Mrs.</w:t>
      </w:r>
      <w:r w:rsidR="00700158">
        <w:rPr>
          <w:rFonts w:eastAsia="SimSun" w:hint="eastAsia"/>
          <w:lang w:eastAsia="zh-CN"/>
        </w:rPr>
        <w:t xml:space="preserve"> </w:t>
      </w:r>
      <w:r>
        <w:rPr>
          <w:color w:val="0000FF"/>
          <w:sz w:val="24"/>
        </w:rPr>
        <w:t>Richards sent her children to school and went upstairs to her bedroom.</w:t>
      </w:r>
    </w:p>
    <w:p w14:paraId="77A6BED7" w14:textId="77777777" w:rsidR="004D46B7" w:rsidRDefault="00000000">
      <w:r>
        <w:rPr>
          <w:color w:val="0000FF"/>
          <w:sz w:val="24"/>
        </w:rPr>
        <w:t>She was too excited to do any housework that morning, for in the evening she would be going to a fancy-dress party with her husband.</w:t>
      </w:r>
    </w:p>
    <w:p w14:paraId="52F446B3" w14:textId="01EB823F" w:rsidR="004D46B7" w:rsidRDefault="00000000">
      <w:r>
        <w:rPr>
          <w:color w:val="0000FF"/>
          <w:sz w:val="24"/>
        </w:rPr>
        <w:t>She intended to dress up as a ghost</w:t>
      </w:r>
      <w:r w:rsidR="0070015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as she had made her costume the night before, she was impatient to try it on.</w:t>
      </w:r>
    </w:p>
    <w:p w14:paraId="00491FF7" w14:textId="675FCD17" w:rsidR="004D46B7" w:rsidRDefault="00000000">
      <w:r>
        <w:rPr>
          <w:color w:val="0000FF"/>
          <w:sz w:val="24"/>
        </w:rPr>
        <w:t>Though the costume consisted only of a sheet, it was very effective.</w:t>
      </w:r>
    </w:p>
    <w:p w14:paraId="3466ABBF" w14:textId="1E004B13" w:rsidR="004D46B7" w:rsidRDefault="00000000">
      <w:r>
        <w:rPr>
          <w:color w:val="0000FF"/>
          <w:sz w:val="24"/>
        </w:rPr>
        <w:t>After putting it on, Mrs.</w:t>
      </w:r>
      <w:r w:rsidR="00700158">
        <w:rPr>
          <w:rFonts w:eastAsia="SimSun" w:hint="eastAsia"/>
          <w:lang w:eastAsia="zh-CN"/>
        </w:rPr>
        <w:t xml:space="preserve"> </w:t>
      </w:r>
      <w:r>
        <w:rPr>
          <w:color w:val="0000FF"/>
          <w:sz w:val="24"/>
        </w:rPr>
        <w:t>Richards went downstairs.</w:t>
      </w:r>
    </w:p>
    <w:p w14:paraId="61D78E17" w14:textId="77777777" w:rsidR="004D46B7" w:rsidRDefault="00000000">
      <w:r>
        <w:rPr>
          <w:color w:val="0000FF"/>
          <w:sz w:val="24"/>
        </w:rPr>
        <w:t>She wanted to find out whether it would be comfortable to wear.</w:t>
      </w:r>
    </w:p>
    <w:p w14:paraId="46112AAB" w14:textId="6B1EA664" w:rsidR="004D46B7" w:rsidRDefault="00000000">
      <w:r>
        <w:rPr>
          <w:color w:val="0000FF"/>
          <w:sz w:val="24"/>
        </w:rPr>
        <w:t>Just as Mrs.</w:t>
      </w:r>
      <w:r w:rsidR="009D5C76">
        <w:t xml:space="preserve"> </w:t>
      </w:r>
      <w:r>
        <w:rPr>
          <w:color w:val="0000FF"/>
          <w:sz w:val="24"/>
        </w:rPr>
        <w:t>Richards was entering the dining room, there was a knock on the front door.</w:t>
      </w:r>
    </w:p>
    <w:p w14:paraId="1B9EBFC9" w14:textId="77777777" w:rsidR="004D46B7" w:rsidRDefault="00000000">
      <w:r>
        <w:rPr>
          <w:color w:val="0000FF"/>
          <w:sz w:val="24"/>
        </w:rPr>
        <w:t>She knew that it must be the baker.</w:t>
      </w:r>
    </w:p>
    <w:p w14:paraId="34303772" w14:textId="77777777" w:rsidR="004D46B7" w:rsidRDefault="00000000">
      <w:r>
        <w:rPr>
          <w:color w:val="0000FF"/>
          <w:sz w:val="24"/>
        </w:rPr>
        <w:t>She had told him to come straight in if ever she failed to open the door and to leave the bread on the kitchen table.</w:t>
      </w:r>
    </w:p>
    <w:p w14:paraId="7F1511BE" w14:textId="1E970ECE" w:rsidR="004D46B7" w:rsidRDefault="00000000">
      <w:r>
        <w:rPr>
          <w:color w:val="0000FF"/>
          <w:sz w:val="24"/>
        </w:rPr>
        <w:t>Not wanting to frighten the poor man, Mrs.</w:t>
      </w:r>
      <w:r w:rsidR="009D5C76">
        <w:t xml:space="preserve"> </w:t>
      </w:r>
      <w:r>
        <w:rPr>
          <w:color w:val="0000FF"/>
          <w:sz w:val="24"/>
        </w:rPr>
        <w:t>Richards quickly hid in the small storeroom under the stairs.</w:t>
      </w:r>
    </w:p>
    <w:p w14:paraId="6656A45A" w14:textId="77777777" w:rsidR="004D46B7" w:rsidRDefault="00000000">
      <w:r>
        <w:rPr>
          <w:color w:val="0000FF"/>
          <w:sz w:val="24"/>
        </w:rPr>
        <w:t>She heard the front door open and heavy footsteps in the hall.</w:t>
      </w:r>
    </w:p>
    <w:p w14:paraId="24EBF421" w14:textId="0C4CD45F" w:rsidR="004D46B7" w:rsidRDefault="00000000">
      <w:r>
        <w:rPr>
          <w:color w:val="0000FF"/>
          <w:sz w:val="24"/>
        </w:rPr>
        <w:t>Suddenly</w:t>
      </w:r>
      <w:r w:rsidR="0070015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the door of the storeroom was opened and a man entered.</w:t>
      </w:r>
    </w:p>
    <w:p w14:paraId="4BA2C972" w14:textId="3B463B4C" w:rsidR="004D46B7" w:rsidRDefault="00000000">
      <w:r>
        <w:rPr>
          <w:color w:val="0000FF"/>
          <w:sz w:val="24"/>
        </w:rPr>
        <w:t>Mrs.</w:t>
      </w:r>
      <w:r w:rsidR="009D5C76">
        <w:t xml:space="preserve"> </w:t>
      </w:r>
      <w:r>
        <w:rPr>
          <w:color w:val="0000FF"/>
          <w:sz w:val="24"/>
        </w:rPr>
        <w:t xml:space="preserve">Richards realized that it must be the man from the Electricity Board who had come to read the </w:t>
      </w:r>
      <w:r w:rsidR="00700158">
        <w:rPr>
          <w:color w:val="0000FF"/>
          <w:sz w:val="24"/>
        </w:rPr>
        <w:t>meter</w:t>
      </w:r>
      <w:r>
        <w:rPr>
          <w:color w:val="0000FF"/>
          <w:sz w:val="24"/>
        </w:rPr>
        <w:t>.</w:t>
      </w:r>
    </w:p>
    <w:p w14:paraId="3F16F23B" w14:textId="36739753" w:rsidR="004D46B7" w:rsidRDefault="009D5C76">
      <w:r>
        <w:rPr>
          <w:color w:val="0000FF"/>
          <w:sz w:val="24"/>
        </w:rPr>
        <w:t>She tried to explain the situation, saying 'It's only me', but it was too late.</w:t>
      </w:r>
    </w:p>
    <w:p w14:paraId="6E5796C6" w14:textId="77777777" w:rsidR="004D46B7" w:rsidRDefault="00000000">
      <w:r>
        <w:rPr>
          <w:color w:val="0000FF"/>
          <w:sz w:val="24"/>
        </w:rPr>
        <w:t>The man let out a cry and jumped back several paces.</w:t>
      </w:r>
    </w:p>
    <w:p w14:paraId="04F9538C" w14:textId="4266B999" w:rsidR="004D46B7" w:rsidRDefault="00000000">
      <w:r>
        <w:rPr>
          <w:color w:val="0000FF"/>
          <w:sz w:val="24"/>
        </w:rPr>
        <w:t>When Mrs.</w:t>
      </w:r>
      <w:r w:rsidR="0058343E">
        <w:t xml:space="preserve"> </w:t>
      </w:r>
      <w:r>
        <w:rPr>
          <w:color w:val="0000FF"/>
          <w:sz w:val="24"/>
        </w:rPr>
        <w:t>Richards walked towards him, he fled, slamming the door behind him.</w:t>
      </w:r>
    </w:p>
    <w:p w14:paraId="6C06E78A" w14:textId="77777777" w:rsidR="004D46B7" w:rsidRDefault="004D46B7"/>
    <w:p w14:paraId="5FED967C" w14:textId="77777777" w:rsidR="004D46B7" w:rsidRDefault="00000000">
      <w:r>
        <w:rPr>
          <w:color w:val="008000"/>
          <w:sz w:val="24"/>
        </w:rPr>
        <w:t>Mrs. Richards had dressed up as a ghost and was just going into the dining room when there was a knock on the door.</w:t>
      </w:r>
    </w:p>
    <w:p w14:paraId="38B30EE7" w14:textId="77777777" w:rsidR="004D46B7" w:rsidRDefault="00000000">
      <w:r>
        <w:rPr>
          <w:color w:val="008000"/>
          <w:sz w:val="24"/>
        </w:rPr>
        <w:t>Thinking it was the baker, she hid in the storeroom under the stairs.</w:t>
      </w:r>
    </w:p>
    <w:p w14:paraId="484F976C" w14:textId="77777777" w:rsidR="004D46B7" w:rsidRDefault="00000000">
      <w:r>
        <w:rPr>
          <w:color w:val="008000"/>
          <w:sz w:val="24"/>
        </w:rPr>
        <w:lastRenderedPageBreak/>
        <w:t>She heard footsteps in the hall and then the man from the Electricity Board opened the storeroom door.</w:t>
      </w:r>
    </w:p>
    <w:p w14:paraId="3070EC77" w14:textId="4937CB8E" w:rsidR="004D46B7" w:rsidRDefault="00000000">
      <w:r>
        <w:rPr>
          <w:color w:val="008000"/>
          <w:sz w:val="24"/>
        </w:rPr>
        <w:t xml:space="preserve">Though she said </w:t>
      </w:r>
      <w:r w:rsidR="00700158">
        <w:rPr>
          <w:rFonts w:eastAsia="SimSun"/>
          <w:color w:val="008000"/>
          <w:sz w:val="24"/>
          <w:lang w:eastAsia="zh-CN"/>
        </w:rPr>
        <w:t>“</w:t>
      </w:r>
      <w:r>
        <w:rPr>
          <w:color w:val="008000"/>
          <w:sz w:val="24"/>
        </w:rPr>
        <w:t>It's only me,</w:t>
      </w:r>
      <w:r w:rsidR="00700158">
        <w:rPr>
          <w:rFonts w:eastAsia="SimSun"/>
          <w:color w:val="008000"/>
          <w:sz w:val="24"/>
          <w:lang w:eastAsia="zh-CN"/>
        </w:rPr>
        <w:t>”</w:t>
      </w:r>
      <w:r>
        <w:rPr>
          <w:color w:val="008000"/>
          <w:sz w:val="24"/>
        </w:rPr>
        <w:t xml:space="preserve"> he got a bad fright.</w:t>
      </w:r>
    </w:p>
    <w:p w14:paraId="772C7016" w14:textId="77777777" w:rsidR="004D46B7" w:rsidRDefault="00000000">
      <w:r>
        <w:rPr>
          <w:color w:val="008000"/>
          <w:sz w:val="24"/>
        </w:rPr>
        <w:t>When she walked towards him, he fled, slamming the front door behind him.</w:t>
      </w:r>
    </w:p>
    <w:p w14:paraId="7ED4FA8B" w14:textId="77777777" w:rsidR="004D46B7" w:rsidRDefault="004D46B7"/>
    <w:p w14:paraId="4B9C9EC1" w14:textId="77777777" w:rsidR="004D46B7" w:rsidRDefault="00000000">
      <w:r>
        <w:rPr>
          <w:color w:val="800080"/>
          <w:sz w:val="24"/>
        </w:rPr>
        <w:t>Mrs. Richards immediately went upstairs and took off her costume.</w:t>
      </w:r>
    </w:p>
    <w:p w14:paraId="5283407B" w14:textId="7C88D0B0" w:rsidR="004D46B7" w:rsidRDefault="00000000">
      <w:r>
        <w:rPr>
          <w:color w:val="800080"/>
          <w:sz w:val="24"/>
        </w:rPr>
        <w:t>She felt sorry for the poor man from the Electricity Board, but at the same time</w:t>
      </w:r>
      <w:r w:rsidR="0070015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she was rather amused.</w:t>
      </w:r>
    </w:p>
    <w:p w14:paraId="104D9DE1" w14:textId="77777777" w:rsidR="004D46B7" w:rsidRDefault="00000000">
      <w:r>
        <w:rPr>
          <w:color w:val="800080"/>
          <w:sz w:val="24"/>
        </w:rPr>
        <w:t>Suddenly, there was a knock at the front door and Mrs. Richards opened it at once.</w:t>
      </w:r>
    </w:p>
    <w:p w14:paraId="0CAE897F" w14:textId="241FAC6F" w:rsidR="004D46B7" w:rsidRDefault="00000000">
      <w:r>
        <w:rPr>
          <w:color w:val="800080"/>
          <w:sz w:val="24"/>
        </w:rPr>
        <w:t>The electricity man had returned, accompanied by a policeman, so she invited both in * The man told Mrs. Richards that he had tried to read her metre and that there was a ghost in the storeroom.</w:t>
      </w:r>
    </w:p>
    <w:p w14:paraId="1EDD8EED" w14:textId="77777777" w:rsidR="004D46B7" w:rsidRDefault="00000000">
      <w:r>
        <w:rPr>
          <w:color w:val="800080"/>
          <w:sz w:val="24"/>
        </w:rPr>
        <w:t>Though Mrs. Richards explained that she had dressed up as a ghost, he refused to believe her.</w:t>
      </w:r>
    </w:p>
    <w:p w14:paraId="34C0E002" w14:textId="6E26EF9E" w:rsidR="004D46B7" w:rsidRDefault="00000000">
      <w:r>
        <w:rPr>
          <w:color w:val="800080"/>
          <w:sz w:val="24"/>
        </w:rPr>
        <w:t>She told him to open the storeroom door, but he was too frightened, so she opened it herself</w:t>
      </w:r>
      <w:r w:rsidR="009D5C76">
        <w:rPr>
          <w:color w:val="800080"/>
          <w:sz w:val="24"/>
        </w:rPr>
        <w:t>.</w:t>
      </w:r>
      <w:r>
        <w:rPr>
          <w:color w:val="800080"/>
          <w:sz w:val="24"/>
        </w:rPr>
        <w:t xml:space="preserve"> While the electricity man and the policeman were looking for the ghost in the storeroom, Mrs. Richards fetched her costume.</w:t>
      </w:r>
    </w:p>
    <w:p w14:paraId="665E7242" w14:textId="77777777" w:rsidR="004D46B7" w:rsidRDefault="00000000">
      <w:r>
        <w:rPr>
          <w:color w:val="800080"/>
          <w:sz w:val="24"/>
        </w:rPr>
        <w:t>She showed it to both men and only then did they believe her.</w:t>
      </w:r>
    </w:p>
    <w:p w14:paraId="50523D65" w14:textId="77777777" w:rsidR="004D46B7" w:rsidRDefault="004D46B7"/>
    <w:p w14:paraId="7E0A2959" w14:textId="71B1611F" w:rsidR="004D46B7" w:rsidRDefault="00000000">
      <w:r>
        <w:rPr>
          <w:color w:val="FF8C00"/>
          <w:sz w:val="24"/>
        </w:rPr>
        <w:t>I'm late already</w:t>
      </w:r>
      <w:r w:rsidR="00700158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</w:t>
      </w:r>
      <w:r w:rsidR="009D5C76">
        <w:rPr>
          <w:color w:val="FF8C00"/>
          <w:sz w:val="24"/>
        </w:rPr>
        <w:t>so</w:t>
      </w:r>
      <w:r>
        <w:rPr>
          <w:color w:val="FF8C00"/>
          <w:sz w:val="24"/>
        </w:rPr>
        <w:t xml:space="preserve"> I must go now.</w:t>
      </w:r>
    </w:p>
    <w:p w14:paraId="66E13D7B" w14:textId="77777777" w:rsidR="004D46B7" w:rsidRDefault="00000000">
      <w:r>
        <w:rPr>
          <w:color w:val="FF8C00"/>
          <w:sz w:val="24"/>
        </w:rPr>
        <w:t>I must be at the office by nine.</w:t>
      </w:r>
    </w:p>
    <w:p w14:paraId="6A008527" w14:textId="77777777" w:rsidR="004D46B7" w:rsidRDefault="00000000">
      <w:r>
        <w:rPr>
          <w:color w:val="FF8C00"/>
          <w:sz w:val="24"/>
        </w:rPr>
        <w:t>John is late.</w:t>
      </w:r>
    </w:p>
    <w:p w14:paraId="31011178" w14:textId="77777777" w:rsidR="004D46B7" w:rsidRDefault="00000000">
      <w:r>
        <w:rPr>
          <w:color w:val="FF8C00"/>
          <w:sz w:val="24"/>
        </w:rPr>
        <w:t>He must be in a traffic jam.</w:t>
      </w:r>
    </w:p>
    <w:p w14:paraId="1107FC71" w14:textId="77777777" w:rsidR="004D46B7" w:rsidRDefault="00000000">
      <w:r>
        <w:rPr>
          <w:color w:val="FF8C00"/>
          <w:sz w:val="24"/>
        </w:rPr>
        <w:t>You mustn't speak to your father like that.</w:t>
      </w:r>
    </w:p>
    <w:p w14:paraId="7A6C3857" w14:textId="6C44A312" w:rsidR="004D46B7" w:rsidRDefault="00000000">
      <w:r>
        <w:rPr>
          <w:color w:val="FF8C00"/>
          <w:sz w:val="24"/>
        </w:rPr>
        <w:t>I've written to you</w:t>
      </w:r>
      <w:r w:rsidR="00700158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but you needn't answer my letter.</w:t>
      </w:r>
    </w:p>
    <w:p w14:paraId="24BA51C6" w14:textId="77777777" w:rsidR="004D46B7" w:rsidRDefault="00000000">
      <w:r>
        <w:rPr>
          <w:color w:val="FF8C00"/>
          <w:sz w:val="24"/>
        </w:rPr>
        <w:t>I was late for work because I had to go to the bank.</w:t>
      </w:r>
    </w:p>
    <w:p w14:paraId="1ADFEFA0" w14:textId="77777777" w:rsidR="004D46B7" w:rsidRDefault="00000000">
      <w:r>
        <w:rPr>
          <w:color w:val="FF8C00"/>
          <w:sz w:val="24"/>
        </w:rPr>
        <w:t>I ought to have told you, but I forgot.</w:t>
      </w:r>
    </w:p>
    <w:p w14:paraId="1BF886AC" w14:textId="77777777" w:rsidR="004D46B7" w:rsidRDefault="00000000">
      <w:r>
        <w:rPr>
          <w:color w:val="FF8C00"/>
          <w:sz w:val="24"/>
        </w:rPr>
        <w:lastRenderedPageBreak/>
        <w:t>I was sorry when I learnt that he had had an accident.</w:t>
      </w:r>
    </w:p>
    <w:p w14:paraId="28533B25" w14:textId="77777777" w:rsidR="004D46B7" w:rsidRDefault="00000000">
      <w:r>
        <w:rPr>
          <w:color w:val="FF8C00"/>
          <w:sz w:val="24"/>
        </w:rPr>
        <w:t>I was sorry to learn that he had had an accident.</w:t>
      </w:r>
    </w:p>
    <w:p w14:paraId="1C10B8EF" w14:textId="77777777" w:rsidR="004D46B7" w:rsidRDefault="00000000">
      <w:r>
        <w:rPr>
          <w:color w:val="FF8C00"/>
          <w:sz w:val="24"/>
        </w:rPr>
        <w:t>He was delighted to learn that his offer had been accepted.</w:t>
      </w:r>
    </w:p>
    <w:p w14:paraId="48936F08" w14:textId="77777777" w:rsidR="004D46B7" w:rsidRDefault="00000000">
      <w:r>
        <w:rPr>
          <w:color w:val="FF8C00"/>
          <w:sz w:val="24"/>
        </w:rPr>
        <w:t>I was glad to hear that he had arrived.</w:t>
      </w:r>
    </w:p>
    <w:p w14:paraId="5B176750" w14:textId="77777777" w:rsidR="004D46B7" w:rsidRDefault="00000000">
      <w:r>
        <w:rPr>
          <w:color w:val="FF8C00"/>
          <w:sz w:val="24"/>
        </w:rPr>
        <w:t>I was pleased to hear that you now feel better.</w:t>
      </w:r>
    </w:p>
    <w:p w14:paraId="2BE34700" w14:textId="77777777" w:rsidR="004D46B7" w:rsidRDefault="00000000">
      <w:r>
        <w:rPr>
          <w:color w:val="FF8C00"/>
          <w:sz w:val="24"/>
        </w:rPr>
        <w:t>He was anxious to leave early.</w:t>
      </w:r>
    </w:p>
    <w:p w14:paraId="492783CC" w14:textId="6BA40E3D" w:rsidR="004D46B7" w:rsidRDefault="00000000">
      <w:r>
        <w:rPr>
          <w:color w:val="FF8C00"/>
          <w:sz w:val="24"/>
        </w:rPr>
        <w:t xml:space="preserve">I was glad when I heard that she had gone away </w:t>
      </w:r>
      <w:r w:rsidR="007D0463">
        <w:rPr>
          <w:color w:val="FF8C00"/>
          <w:sz w:val="24"/>
        </w:rPr>
        <w:t>forever</w:t>
      </w:r>
      <w:r>
        <w:rPr>
          <w:color w:val="FF8C00"/>
          <w:sz w:val="24"/>
        </w:rPr>
        <w:t>.</w:t>
      </w:r>
    </w:p>
    <w:p w14:paraId="0BF7F6D0" w14:textId="77777777" w:rsidR="004D46B7" w:rsidRDefault="00000000">
      <w:r>
        <w:rPr>
          <w:color w:val="FF8C00"/>
          <w:sz w:val="24"/>
        </w:rPr>
        <w:t>He said he was sorry if he had upset me.</w:t>
      </w:r>
    </w:p>
    <w:p w14:paraId="42C44AE6" w14:textId="77777777" w:rsidR="004D46B7" w:rsidRDefault="00000000">
      <w:r>
        <w:rPr>
          <w:color w:val="FF8C00"/>
          <w:sz w:val="24"/>
        </w:rPr>
        <w:t>You will be sad when you hear what I have to tell you.</w:t>
      </w:r>
    </w:p>
    <w:p w14:paraId="7F7A4260" w14:textId="4A8F8DFD" w:rsidR="004D46B7" w:rsidRDefault="00000000">
      <w:r>
        <w:rPr>
          <w:color w:val="FF8C00"/>
          <w:sz w:val="24"/>
        </w:rPr>
        <w:t xml:space="preserve">I was glad to hear that she had gone away </w:t>
      </w:r>
      <w:r w:rsidR="007D0463">
        <w:rPr>
          <w:color w:val="FF8C00"/>
          <w:sz w:val="24"/>
        </w:rPr>
        <w:t>forever</w:t>
      </w:r>
      <w:r>
        <w:rPr>
          <w:color w:val="FF8C00"/>
          <w:sz w:val="24"/>
        </w:rPr>
        <w:t>.</w:t>
      </w:r>
    </w:p>
    <w:p w14:paraId="10516180" w14:textId="77777777" w:rsidR="004D46B7" w:rsidRDefault="00000000">
      <w:r>
        <w:rPr>
          <w:color w:val="FF8C00"/>
          <w:sz w:val="24"/>
        </w:rPr>
        <w:t>He said he was sorry to have upset me.</w:t>
      </w:r>
    </w:p>
    <w:p w14:paraId="1D163276" w14:textId="77777777" w:rsidR="004D46B7" w:rsidRDefault="00000000">
      <w:r>
        <w:rPr>
          <w:color w:val="FF8C00"/>
          <w:sz w:val="24"/>
        </w:rPr>
        <w:t>You will be sad to hear what I have to tell you.</w:t>
      </w:r>
    </w:p>
    <w:p w14:paraId="779A8CDD" w14:textId="77777777" w:rsidR="004D46B7" w:rsidRDefault="00000000">
      <w:r>
        <w:rPr>
          <w:color w:val="FF8C00"/>
          <w:sz w:val="24"/>
        </w:rPr>
        <w:t>I'm pleased to tell you that you have been promoted.</w:t>
      </w:r>
    </w:p>
    <w:p w14:paraId="7F1AFCBB" w14:textId="6224E0F5" w:rsidR="004D46B7" w:rsidRDefault="00000000">
      <w:r>
        <w:rPr>
          <w:color w:val="FF8C00"/>
          <w:sz w:val="24"/>
        </w:rPr>
        <w:t xml:space="preserve">We're proud to announce that we've just </w:t>
      </w:r>
      <w:r w:rsidR="007D0463">
        <w:rPr>
          <w:color w:val="FF8C00"/>
          <w:sz w:val="24"/>
        </w:rPr>
        <w:t>had</w:t>
      </w:r>
      <w:r>
        <w:rPr>
          <w:color w:val="FF8C00"/>
          <w:sz w:val="24"/>
        </w:rPr>
        <w:t xml:space="preserve"> a son.</w:t>
      </w:r>
    </w:p>
    <w:p w14:paraId="495E9B47" w14:textId="77777777" w:rsidR="004D46B7" w:rsidRDefault="00000000">
      <w:r>
        <w:rPr>
          <w:color w:val="FF8C00"/>
          <w:sz w:val="24"/>
        </w:rPr>
        <w:t>I'm delighted to be here again.</w:t>
      </w:r>
    </w:p>
    <w:p w14:paraId="4D77CAAF" w14:textId="77777777" w:rsidR="004D46B7" w:rsidRDefault="00000000">
      <w:r>
        <w:rPr>
          <w:color w:val="FF8C00"/>
          <w:sz w:val="24"/>
        </w:rPr>
        <w:t>I was shocked to learn that she is in hospital.</w:t>
      </w:r>
    </w:p>
    <w:p w14:paraId="07A777E4" w14:textId="77777777" w:rsidR="004D46B7" w:rsidRDefault="004D46B7"/>
    <w:p w14:paraId="3EAF10EA" w14:textId="77777777" w:rsidR="004D46B7" w:rsidRDefault="00000000">
      <w:r>
        <w:rPr>
          <w:color w:val="FF0000"/>
          <w:sz w:val="24"/>
        </w:rPr>
        <w:t>Mrs. Richards went upstairs because she wanted to change into her fancy-dress costume.</w:t>
      </w:r>
    </w:p>
    <w:p w14:paraId="5D28A57E" w14:textId="77777777" w:rsidR="004D46B7" w:rsidRDefault="00000000">
      <w:r>
        <w:rPr>
          <w:color w:val="FF0000"/>
          <w:sz w:val="24"/>
        </w:rPr>
        <w:t>Mrs. Richards did not go to the door because she thought the baker might be taken in by her disguise.</w:t>
      </w:r>
    </w:p>
    <w:p w14:paraId="2F7AA184" w14:textId="77777777" w:rsidR="00700158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 xml:space="preserve">By saying </w:t>
      </w:r>
      <w:r w:rsidR="00700158">
        <w:rPr>
          <w:rFonts w:eastAsia="SimSun"/>
          <w:color w:val="FF0000"/>
          <w:sz w:val="24"/>
          <w:lang w:eastAsia="zh-CN"/>
        </w:rPr>
        <w:t>“</w:t>
      </w:r>
      <w:r>
        <w:rPr>
          <w:color w:val="FF0000"/>
          <w:sz w:val="24"/>
        </w:rPr>
        <w:t>It's only me,</w:t>
      </w:r>
      <w:r w:rsidR="00700158">
        <w:rPr>
          <w:rFonts w:eastAsia="SimSun"/>
          <w:color w:val="FF0000"/>
          <w:sz w:val="24"/>
          <w:lang w:eastAsia="zh-CN"/>
        </w:rPr>
        <w:t>”</w:t>
      </w:r>
      <w:r>
        <w:rPr>
          <w:color w:val="FF0000"/>
          <w:sz w:val="24"/>
        </w:rPr>
        <w:t xml:space="preserve"> Mrs. Richards hoped the man would recognize her.</w:t>
      </w:r>
    </w:p>
    <w:p w14:paraId="7AD8200C" w14:textId="3857F045" w:rsidR="004D46B7" w:rsidRDefault="00000000">
      <w:r>
        <w:rPr>
          <w:color w:val="FF0000"/>
          <w:sz w:val="24"/>
        </w:rPr>
        <w:t>She wanted to find out how comfortable it would be to wear.</w:t>
      </w:r>
    </w:p>
    <w:p w14:paraId="505264C5" w14:textId="77777777" w:rsidR="004D46B7" w:rsidRDefault="00000000">
      <w:r>
        <w:rPr>
          <w:color w:val="FF0000"/>
          <w:sz w:val="24"/>
        </w:rPr>
        <w:t>Anxious not to frighten the poor man, Mrs. Richards quickly hid under the stairs.</w:t>
      </w:r>
    </w:p>
    <w:p w14:paraId="03F0AF83" w14:textId="707A4993" w:rsidR="004D46B7" w:rsidRPr="00700158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Trying to explain the situation, she said</w:t>
      </w:r>
      <w:r w:rsidR="007D0463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</w:t>
      </w:r>
      <w:r w:rsidR="00700158">
        <w:rPr>
          <w:rFonts w:eastAsia="SimSun"/>
          <w:color w:val="FF0000"/>
          <w:sz w:val="24"/>
          <w:lang w:eastAsia="zh-CN"/>
        </w:rPr>
        <w:t>“</w:t>
      </w:r>
      <w:r>
        <w:rPr>
          <w:color w:val="FF0000"/>
          <w:sz w:val="24"/>
        </w:rPr>
        <w:t>It's only me.</w:t>
      </w:r>
      <w:r w:rsidR="00700158">
        <w:rPr>
          <w:rFonts w:eastAsia="SimSun"/>
          <w:color w:val="FF0000"/>
          <w:sz w:val="24"/>
          <w:lang w:eastAsia="zh-CN"/>
        </w:rPr>
        <w:t>”</w:t>
      </w:r>
    </w:p>
    <w:p w14:paraId="4389F52E" w14:textId="77777777" w:rsidR="004D46B7" w:rsidRDefault="00000000">
      <w:r>
        <w:rPr>
          <w:color w:val="FF0000"/>
          <w:sz w:val="24"/>
        </w:rPr>
        <w:t>On seeing Mrs. Richards walk towards him, he fled.</w:t>
      </w:r>
    </w:p>
    <w:p w14:paraId="3859DF6B" w14:textId="2C32ECEA" w:rsidR="004D46B7" w:rsidRDefault="00000000">
      <w:r>
        <w:rPr>
          <w:color w:val="FF0000"/>
          <w:sz w:val="24"/>
        </w:rPr>
        <w:lastRenderedPageBreak/>
        <w:t xml:space="preserve">It was the man from the Electricity Board who had come to take a </w:t>
      </w:r>
      <w:r w:rsidR="00700158">
        <w:rPr>
          <w:color w:val="FF0000"/>
          <w:sz w:val="24"/>
        </w:rPr>
        <w:t>meter reading</w:t>
      </w:r>
      <w:r>
        <w:rPr>
          <w:color w:val="FF0000"/>
          <w:sz w:val="24"/>
        </w:rPr>
        <w:t>.</w:t>
      </w:r>
    </w:p>
    <w:p w14:paraId="6ADCD526" w14:textId="77777777" w:rsidR="004D46B7" w:rsidRDefault="00000000">
      <w:r>
        <w:rPr>
          <w:color w:val="FF0000"/>
          <w:sz w:val="24"/>
        </w:rPr>
        <w:t>The man gave a cry.</w:t>
      </w:r>
    </w:p>
    <w:sectPr w:rsidR="004D4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246A1" w14:textId="77777777" w:rsidR="00C00DC9" w:rsidRDefault="00C00DC9" w:rsidP="00700158">
      <w:pPr>
        <w:spacing w:after="0" w:line="240" w:lineRule="auto"/>
      </w:pPr>
      <w:r>
        <w:separator/>
      </w:r>
    </w:p>
  </w:endnote>
  <w:endnote w:type="continuationSeparator" w:id="0">
    <w:p w14:paraId="6B01FF64" w14:textId="77777777" w:rsidR="00C00DC9" w:rsidRDefault="00C00DC9" w:rsidP="0070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3A713" w14:textId="77777777" w:rsidR="00C00DC9" w:rsidRDefault="00C00DC9" w:rsidP="00700158">
      <w:pPr>
        <w:spacing w:after="0" w:line="240" w:lineRule="auto"/>
      </w:pPr>
      <w:r>
        <w:separator/>
      </w:r>
    </w:p>
  </w:footnote>
  <w:footnote w:type="continuationSeparator" w:id="0">
    <w:p w14:paraId="3ACAAD3B" w14:textId="77777777" w:rsidR="00C00DC9" w:rsidRDefault="00C00DC9" w:rsidP="00700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424101">
    <w:abstractNumId w:val="8"/>
  </w:num>
  <w:num w:numId="2" w16cid:durableId="2022196534">
    <w:abstractNumId w:val="6"/>
  </w:num>
  <w:num w:numId="3" w16cid:durableId="528875862">
    <w:abstractNumId w:val="5"/>
  </w:num>
  <w:num w:numId="4" w16cid:durableId="594483145">
    <w:abstractNumId w:val="4"/>
  </w:num>
  <w:num w:numId="5" w16cid:durableId="418910187">
    <w:abstractNumId w:val="7"/>
  </w:num>
  <w:num w:numId="6" w16cid:durableId="1067998892">
    <w:abstractNumId w:val="3"/>
  </w:num>
  <w:num w:numId="7" w16cid:durableId="2093383664">
    <w:abstractNumId w:val="2"/>
  </w:num>
  <w:num w:numId="8" w16cid:durableId="1583636702">
    <w:abstractNumId w:val="1"/>
  </w:num>
  <w:num w:numId="9" w16cid:durableId="40425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338"/>
    <w:rsid w:val="00326F90"/>
    <w:rsid w:val="004D46B7"/>
    <w:rsid w:val="0058343E"/>
    <w:rsid w:val="00700158"/>
    <w:rsid w:val="007D0463"/>
    <w:rsid w:val="00914166"/>
    <w:rsid w:val="009D5C76"/>
    <w:rsid w:val="00AA1D8D"/>
    <w:rsid w:val="00B40B69"/>
    <w:rsid w:val="00B47730"/>
    <w:rsid w:val="00C00D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48FA1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834</Words>
  <Characters>3481</Characters>
  <Application>Microsoft Office Word</Application>
  <DocSecurity>0</DocSecurity>
  <Lines>82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7</cp:revision>
  <dcterms:created xsi:type="dcterms:W3CDTF">2013-12-23T23:15:00Z</dcterms:created>
  <dcterms:modified xsi:type="dcterms:W3CDTF">2025-04-18T10:39:00Z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dcaba8b6c1be18629fdd26ac61afc7dfb91cd1f74b7fb482918b9277a5b728f7</vt:lpwstr>
  </property>
</Properties>
</file>