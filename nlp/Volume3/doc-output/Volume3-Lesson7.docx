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3A1D7" w14:textId="77777777" w:rsidR="00E91404" w:rsidRDefault="00000000">
      <w:r>
        <w:rPr>
          <w:color w:val="0000FF"/>
          <w:sz w:val="24"/>
        </w:rPr>
        <w:t>Why did Jane cook John's wallet?</w:t>
      </w:r>
    </w:p>
    <w:p w14:paraId="3F547013" w14:textId="77777777" w:rsidR="00E91404" w:rsidRDefault="00000000">
      <w:r>
        <w:rPr>
          <w:color w:val="0000FF"/>
          <w:sz w:val="24"/>
        </w:rPr>
        <w:t>Has it ever happened to you?</w:t>
      </w:r>
    </w:p>
    <w:p w14:paraId="255C60DF" w14:textId="77777777" w:rsidR="00E91404" w:rsidRDefault="00000000">
      <w:r>
        <w:rPr>
          <w:color w:val="0000FF"/>
          <w:sz w:val="24"/>
        </w:rPr>
        <w:t>Have you ever put your trousers in the washing machine and then remembered there was a large bank note in your back pocket?</w:t>
      </w:r>
    </w:p>
    <w:p w14:paraId="63FD07ED" w14:textId="77777777" w:rsidR="00E91404" w:rsidRDefault="00000000">
      <w:r>
        <w:rPr>
          <w:color w:val="0000FF"/>
          <w:sz w:val="24"/>
        </w:rPr>
        <w:t>When you rescued your trousers, did you find the note was whiter than white?</w:t>
      </w:r>
    </w:p>
    <w:p w14:paraId="7D2602C9" w14:textId="77777777" w:rsidR="00E91404" w:rsidRDefault="00000000">
      <w:r>
        <w:rPr>
          <w:color w:val="0000FF"/>
          <w:sz w:val="24"/>
        </w:rPr>
        <w:t>People who live in Britain needn't despair when they make mistakes like this (and a lot of people do)!</w:t>
      </w:r>
    </w:p>
    <w:p w14:paraId="3645C43E" w14:textId="18B5B4FF" w:rsidR="00E91404" w:rsidRDefault="00000000">
      <w:r>
        <w:rPr>
          <w:color w:val="0000FF"/>
          <w:sz w:val="24"/>
        </w:rPr>
        <w:t>Fortunately for them, the Bank of England has a team called Mutilated Ladies</w:t>
      </w:r>
      <w:r w:rsidR="001B2EC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deals with claims from people who fed their money to a machine or to their dog.</w:t>
      </w:r>
    </w:p>
    <w:p w14:paraId="2D8655AB" w14:textId="77777777" w:rsidR="00E91404" w:rsidRDefault="00000000">
      <w:r>
        <w:rPr>
          <w:color w:val="0000FF"/>
          <w:sz w:val="24"/>
        </w:rPr>
        <w:t>Dogs, it seems, love to chew up money!</w:t>
      </w:r>
    </w:p>
    <w:p w14:paraId="15913E1E" w14:textId="3836D201" w:rsidR="00E91404" w:rsidRDefault="00000000">
      <w:r>
        <w:rPr>
          <w:color w:val="0000FF"/>
          <w:sz w:val="24"/>
        </w:rPr>
        <w:t xml:space="preserve">A recent case concerns Jane </w:t>
      </w:r>
      <w:proofErr w:type="spellStart"/>
      <w:r>
        <w:rPr>
          <w:color w:val="0000FF"/>
          <w:sz w:val="24"/>
        </w:rPr>
        <w:t>Butlin</w:t>
      </w:r>
      <w:proofErr w:type="spellEnd"/>
      <w:r w:rsidR="001B2EC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whose fiancé, John, runs a successful furniture business.</w:t>
      </w:r>
    </w:p>
    <w:p w14:paraId="0008B2D5" w14:textId="77777777" w:rsidR="00E91404" w:rsidRDefault="00000000">
      <w:r>
        <w:rPr>
          <w:color w:val="0000FF"/>
          <w:sz w:val="24"/>
        </w:rPr>
        <w:t>John had a very good day and put his wallet containing £ 3,000 into the microwave oven for safekeeping.</w:t>
      </w:r>
    </w:p>
    <w:p w14:paraId="68C1561D" w14:textId="77777777" w:rsidR="00E91404" w:rsidRDefault="00000000">
      <w:r>
        <w:rPr>
          <w:color w:val="0000FF"/>
          <w:sz w:val="24"/>
        </w:rPr>
        <w:t>Then he and Jane went horse-riding.</w:t>
      </w:r>
    </w:p>
    <w:p w14:paraId="5C119457" w14:textId="2F5E2CD1" w:rsidR="00E91404" w:rsidRDefault="00000000">
      <w:r>
        <w:rPr>
          <w:color w:val="0000FF"/>
          <w:sz w:val="24"/>
        </w:rPr>
        <w:t>When they got home, Jane cooked their dinner in the microwave oven and</w:t>
      </w:r>
      <w:r w:rsidR="001B2EC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without realizing it, cooked her fiancé's wallet as well.</w:t>
      </w:r>
    </w:p>
    <w:p w14:paraId="2974B41C" w14:textId="77777777" w:rsidR="00E91404" w:rsidRDefault="00000000">
      <w:r>
        <w:rPr>
          <w:color w:val="0000FF"/>
          <w:sz w:val="24"/>
        </w:rPr>
        <w:t>Imagine their dismay when they found a beautifully-cooked wallet and notes turned to ash!</w:t>
      </w:r>
    </w:p>
    <w:p w14:paraId="7D2E5C3A" w14:textId="603884F4" w:rsidR="00E91404" w:rsidRDefault="00000000">
      <w:r>
        <w:rPr>
          <w:color w:val="0000FF"/>
          <w:sz w:val="24"/>
        </w:rPr>
        <w:t>John went to see his bank manager</w:t>
      </w:r>
      <w:r w:rsidR="001B2ECB">
        <w:rPr>
          <w:rFonts w:eastAsia="SimSun" w:hint="eastAsia"/>
          <w:color w:val="0000FF"/>
          <w:sz w:val="24"/>
          <w:lang w:eastAsia="zh-CN"/>
        </w:rPr>
        <w:t>,</w:t>
      </w:r>
      <w:r>
        <w:rPr>
          <w:color w:val="0000FF"/>
          <w:sz w:val="24"/>
        </w:rPr>
        <w:t xml:space="preserve"> who sent the remains of </w:t>
      </w:r>
      <w:r w:rsidR="001B2ECB">
        <w:rPr>
          <w:color w:val="0000FF"/>
          <w:sz w:val="24"/>
        </w:rPr>
        <w:t xml:space="preserve">the </w:t>
      </w:r>
      <w:r>
        <w:rPr>
          <w:color w:val="0000FF"/>
          <w:sz w:val="24"/>
        </w:rPr>
        <w:t>wallet and the money to the special department of the Bank of England in Newcastle: the Mutilated Ladies!</w:t>
      </w:r>
    </w:p>
    <w:p w14:paraId="769516E7" w14:textId="170C7548" w:rsidR="00E91404" w:rsidRDefault="00000000">
      <w:r>
        <w:rPr>
          <w:color w:val="0000FF"/>
          <w:sz w:val="24"/>
        </w:rPr>
        <w:t xml:space="preserve">They </w:t>
      </w:r>
      <w:r w:rsidR="002D7110">
        <w:rPr>
          <w:color w:val="0000FF"/>
          <w:sz w:val="24"/>
        </w:rPr>
        <w:t>examined</w:t>
      </w:r>
      <w:r>
        <w:rPr>
          <w:color w:val="0000FF"/>
          <w:sz w:val="24"/>
        </w:rPr>
        <w:t xml:space="preserve"> the remains</w:t>
      </w:r>
      <w:r w:rsidR="001B2EC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John got all his money back.</w:t>
      </w:r>
    </w:p>
    <w:p w14:paraId="52E09062" w14:textId="7F00FD89" w:rsidR="00E91404" w:rsidRDefault="00000000">
      <w:r>
        <w:rPr>
          <w:color w:val="0000FF"/>
          <w:sz w:val="24"/>
        </w:rPr>
        <w:t>'So long as there's something to identify, we will give people their money back,' said a spokeswoman for the Bank.</w:t>
      </w:r>
      <w:r w:rsidR="009E5009">
        <w:t xml:space="preserve"> </w:t>
      </w:r>
      <w:r>
        <w:rPr>
          <w:color w:val="0000FF"/>
          <w:sz w:val="24"/>
        </w:rPr>
        <w:t>'Last year, we paid £1.5m on 21,000 claims.</w:t>
      </w:r>
      <w:r w:rsidR="00214198">
        <w:rPr>
          <w:color w:val="0000FF"/>
          <w:sz w:val="24"/>
        </w:rPr>
        <w:t>'</w:t>
      </w:r>
    </w:p>
    <w:p w14:paraId="1F135423" w14:textId="77777777" w:rsidR="00E91404" w:rsidRDefault="00E91404"/>
    <w:p w14:paraId="438F86E6" w14:textId="409B090D" w:rsidR="00E91404" w:rsidRDefault="00000000">
      <w:r>
        <w:rPr>
          <w:color w:val="008000"/>
          <w:sz w:val="24"/>
        </w:rPr>
        <w:t>John Butlin runs a successful furniture business</w:t>
      </w:r>
      <w:r w:rsidR="001B2ECB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after a very good day, he put his wallet containing £ 3,000 into the microwave oven for safekeeping.</w:t>
      </w:r>
    </w:p>
    <w:p w14:paraId="7E9FC3F6" w14:textId="4ECA5810" w:rsidR="00E91404" w:rsidRDefault="00000000">
      <w:r>
        <w:rPr>
          <w:color w:val="008000"/>
          <w:sz w:val="24"/>
        </w:rPr>
        <w:lastRenderedPageBreak/>
        <w:t xml:space="preserve">Then he and his fiancée, Jane, went </w:t>
      </w:r>
      <w:r w:rsidR="001B2ECB">
        <w:rPr>
          <w:color w:val="008000"/>
          <w:sz w:val="24"/>
        </w:rPr>
        <w:t>horse riding</w:t>
      </w:r>
      <w:r>
        <w:rPr>
          <w:color w:val="008000"/>
          <w:sz w:val="24"/>
        </w:rPr>
        <w:t xml:space="preserve">, </w:t>
      </w:r>
      <w:r w:rsidR="0048755B">
        <w:rPr>
          <w:color w:val="008000"/>
          <w:sz w:val="24"/>
        </w:rPr>
        <w:t xml:space="preserve">after </w:t>
      </w:r>
      <w:r>
        <w:rPr>
          <w:color w:val="008000"/>
          <w:sz w:val="24"/>
        </w:rPr>
        <w:t>which Jane cooked their dinner in the microwave oven only to find</w:t>
      </w:r>
      <w:r w:rsidR="001B2ECB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to their dismay</w:t>
      </w:r>
      <w:r w:rsidR="001B2ECB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that the money had been destroyed.</w:t>
      </w:r>
    </w:p>
    <w:p w14:paraId="522DAFC6" w14:textId="77777777" w:rsidR="00E91404" w:rsidRDefault="00000000">
      <w:r>
        <w:rPr>
          <w:color w:val="008000"/>
          <w:sz w:val="24"/>
        </w:rPr>
        <w:t>John went to see his bank manager who sent the remains to the Mutilated Ladies department who identified the remains and returned the money.</w:t>
      </w:r>
    </w:p>
    <w:p w14:paraId="3DBD1F10" w14:textId="77777777" w:rsidR="00E91404" w:rsidRDefault="00E91404"/>
    <w:p w14:paraId="1B5D8461" w14:textId="77777777" w:rsidR="00E91404" w:rsidRDefault="00000000">
      <w:r>
        <w:rPr>
          <w:color w:val="800080"/>
          <w:sz w:val="24"/>
        </w:rPr>
        <w:t>Jane opened the oven door and saw that her meal was ready to serve.</w:t>
      </w:r>
    </w:p>
    <w:p w14:paraId="6DAC2F5D" w14:textId="353ADAD3" w:rsidR="00E91404" w:rsidRDefault="00000000">
      <w:r>
        <w:rPr>
          <w:color w:val="800080"/>
          <w:sz w:val="24"/>
        </w:rPr>
        <w:t>She took the food out of the oven and</w:t>
      </w:r>
      <w:r w:rsidR="001B2EC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in doing so, noticed something strange inside the oven which she couldn't recognize.</w:t>
      </w:r>
    </w:p>
    <w:p w14:paraId="01A1F07C" w14:textId="77777777" w:rsidR="00E91404" w:rsidRDefault="00000000">
      <w:r>
        <w:rPr>
          <w:color w:val="800080"/>
          <w:sz w:val="24"/>
        </w:rPr>
        <w:t>So she went to find John and told him about it.</w:t>
      </w:r>
    </w:p>
    <w:p w14:paraId="3C937587" w14:textId="77777777" w:rsidR="00E91404" w:rsidRDefault="00000000">
      <w:r>
        <w:rPr>
          <w:color w:val="800080"/>
          <w:sz w:val="24"/>
        </w:rPr>
        <w:t>In dismay, John quickly explained that he had put his wallet containing the day's takings into the oven for safekeeping.</w:t>
      </w:r>
    </w:p>
    <w:p w14:paraId="00108388" w14:textId="77777777" w:rsidR="00E91404" w:rsidRDefault="00000000">
      <w:r>
        <w:rPr>
          <w:color w:val="800080"/>
          <w:sz w:val="24"/>
        </w:rPr>
        <w:t>They both rushed to the oven and saw that the money had been destroyed.</w:t>
      </w:r>
    </w:p>
    <w:p w14:paraId="14929BED" w14:textId="77777777" w:rsidR="00E91404" w:rsidRDefault="00000000">
      <w:r>
        <w:rPr>
          <w:color w:val="800080"/>
          <w:sz w:val="24"/>
        </w:rPr>
        <w:t>At first, they didn't know what to do.</w:t>
      </w:r>
    </w:p>
    <w:p w14:paraId="57748A52" w14:textId="77777777" w:rsidR="00E91404" w:rsidRDefault="00000000">
      <w:r>
        <w:rPr>
          <w:color w:val="800080"/>
          <w:sz w:val="24"/>
        </w:rPr>
        <w:t>John wanted to throw the money away, but Jane wouldn't let him.</w:t>
      </w:r>
    </w:p>
    <w:p w14:paraId="2CEB4E44" w14:textId="0826FB19" w:rsidR="00E91404" w:rsidRDefault="001B2ECB"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It's best not to disturb the wallet,</w:t>
      </w:r>
      <w:r>
        <w:rPr>
          <w:rFonts w:eastAsia="SimSun"/>
          <w:color w:val="800080"/>
          <w:sz w:val="24"/>
          <w:lang w:eastAsia="zh-CN"/>
        </w:rPr>
        <w:t>”</w:t>
      </w:r>
      <w:r w:rsidR="00000000">
        <w:rPr>
          <w:color w:val="800080"/>
          <w:sz w:val="24"/>
        </w:rPr>
        <w:t xml:space="preserve"> Jane said.</w:t>
      </w:r>
    </w:p>
    <w:p w14:paraId="5A264C3C" w14:textId="7EF2DDD8" w:rsidR="00E91404" w:rsidRPr="001B2ECB" w:rsidRDefault="001B2ECB">
      <w:pPr>
        <w:rPr>
          <w:rFonts w:eastAsia="SimSun" w:hint="eastAsia"/>
          <w:lang w:eastAsia="zh-CN"/>
        </w:rPr>
      </w:pPr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You can see all the money is there, even if it has been destroyed.</w:t>
      </w:r>
      <w:r>
        <w:rPr>
          <w:rFonts w:eastAsia="SimSun"/>
          <w:color w:val="800080"/>
          <w:sz w:val="24"/>
          <w:lang w:eastAsia="zh-CN"/>
        </w:rPr>
        <w:t>”</w:t>
      </w:r>
    </w:p>
    <w:p w14:paraId="0A478938" w14:textId="12356222" w:rsidR="00E91404" w:rsidRDefault="00000000">
      <w:r>
        <w:rPr>
          <w:color w:val="800080"/>
          <w:sz w:val="24"/>
        </w:rPr>
        <w:t xml:space="preserve">Jane told John to go and see his bank manager for advice, </w:t>
      </w:r>
      <w:r w:rsidR="001B2ECB">
        <w:rPr>
          <w:rFonts w:eastAsia="SimSun" w:hint="eastAsia"/>
          <w:color w:val="800080"/>
          <w:sz w:val="24"/>
          <w:lang w:eastAsia="zh-CN"/>
        </w:rPr>
        <w:t>so</w:t>
      </w:r>
      <w:r>
        <w:rPr>
          <w:color w:val="800080"/>
          <w:sz w:val="24"/>
        </w:rPr>
        <w:t xml:space="preserve"> the next day John took the wallet and the ashes to the bank.</w:t>
      </w:r>
    </w:p>
    <w:p w14:paraId="7567E0A3" w14:textId="77777777" w:rsidR="00E91404" w:rsidRDefault="00E91404"/>
    <w:p w14:paraId="2D21CF5E" w14:textId="77777777" w:rsidR="00E91404" w:rsidRDefault="00000000">
      <w:r>
        <w:rPr>
          <w:color w:val="FF8C00"/>
          <w:sz w:val="24"/>
        </w:rPr>
        <w:t>His business is a success.</w:t>
      </w:r>
    </w:p>
    <w:p w14:paraId="051D1042" w14:textId="77777777" w:rsidR="00E91404" w:rsidRDefault="00000000">
      <w:r>
        <w:rPr>
          <w:color w:val="FF8C00"/>
          <w:sz w:val="24"/>
        </w:rPr>
        <w:t>He runs a successful business.</w:t>
      </w:r>
    </w:p>
    <w:p w14:paraId="470575EA" w14:textId="77777777" w:rsidR="00E91404" w:rsidRDefault="00000000">
      <w:r>
        <w:rPr>
          <w:color w:val="FF8C00"/>
          <w:sz w:val="24"/>
        </w:rPr>
        <w:t>He's a bit of a fool.</w:t>
      </w:r>
    </w:p>
    <w:p w14:paraId="378965DA" w14:textId="77777777" w:rsidR="00E91404" w:rsidRDefault="00000000">
      <w:r>
        <w:rPr>
          <w:color w:val="FF8C00"/>
          <w:sz w:val="24"/>
        </w:rPr>
        <w:t>He often makes foolish decisions.</w:t>
      </w:r>
    </w:p>
    <w:p w14:paraId="2D153FDA" w14:textId="77777777" w:rsidR="00E91404" w:rsidRDefault="00000000">
      <w:r>
        <w:rPr>
          <w:color w:val="FF8C00"/>
          <w:sz w:val="24"/>
        </w:rPr>
        <w:t>She has a lot of energy.</w:t>
      </w:r>
    </w:p>
    <w:p w14:paraId="233F5800" w14:textId="77777777" w:rsidR="00E91404" w:rsidRDefault="00000000">
      <w:r>
        <w:rPr>
          <w:color w:val="FF8C00"/>
          <w:sz w:val="24"/>
        </w:rPr>
        <w:t>She's very energetic.</w:t>
      </w:r>
    </w:p>
    <w:p w14:paraId="501FCE9E" w14:textId="77777777" w:rsidR="00E91404" w:rsidRDefault="00000000">
      <w:r>
        <w:rPr>
          <w:color w:val="FF8C00"/>
          <w:sz w:val="24"/>
        </w:rPr>
        <w:t>The clock strikes at intervals of an hour.</w:t>
      </w:r>
    </w:p>
    <w:p w14:paraId="6F465C56" w14:textId="77777777" w:rsidR="00E91404" w:rsidRDefault="00000000">
      <w:r>
        <w:rPr>
          <w:color w:val="FF8C00"/>
          <w:sz w:val="24"/>
        </w:rPr>
        <w:lastRenderedPageBreak/>
        <w:t>It strikes at hourly intervals.</w:t>
      </w:r>
    </w:p>
    <w:p w14:paraId="79514061" w14:textId="77777777" w:rsidR="00E91404" w:rsidRDefault="00000000">
      <w:r>
        <w:rPr>
          <w:color w:val="FF8C00"/>
          <w:sz w:val="24"/>
        </w:rPr>
        <w:t>You didn't take any care with this.</w:t>
      </w:r>
    </w:p>
    <w:p w14:paraId="3D1FD43B" w14:textId="77777777" w:rsidR="00E91404" w:rsidRDefault="00000000">
      <w:r>
        <w:rPr>
          <w:color w:val="FF8C00"/>
          <w:sz w:val="24"/>
        </w:rPr>
        <w:t>You were completely careless.</w:t>
      </w:r>
    </w:p>
    <w:p w14:paraId="091DB32E" w14:textId="77777777" w:rsidR="00E91404" w:rsidRDefault="00000000">
      <w:r>
        <w:rPr>
          <w:color w:val="FF8C00"/>
          <w:sz w:val="24"/>
        </w:rPr>
        <w:t>You won't feel any pain.</w:t>
      </w:r>
    </w:p>
    <w:p w14:paraId="536F93B9" w14:textId="77777777" w:rsidR="00E91404" w:rsidRDefault="00000000">
      <w:r>
        <w:rPr>
          <w:color w:val="FF8C00"/>
          <w:sz w:val="24"/>
        </w:rPr>
        <w:t>The operation is completely painless.</w:t>
      </w:r>
    </w:p>
    <w:p w14:paraId="7A82F9E5" w14:textId="77777777" w:rsidR="00E91404" w:rsidRDefault="00000000">
      <w:r>
        <w:rPr>
          <w:color w:val="FF8C00"/>
          <w:sz w:val="24"/>
        </w:rPr>
        <w:t>I admired the beauty of the countryside.</w:t>
      </w:r>
    </w:p>
    <w:p w14:paraId="0DB9B04B" w14:textId="77777777" w:rsidR="00E91404" w:rsidRDefault="00000000">
      <w:r>
        <w:rPr>
          <w:color w:val="FF8C00"/>
          <w:sz w:val="24"/>
        </w:rPr>
        <w:t>The countryside is so beautiful.</w:t>
      </w:r>
    </w:p>
    <w:p w14:paraId="27ACE884" w14:textId="77777777" w:rsidR="00E91404" w:rsidRDefault="00000000">
      <w:r>
        <w:rPr>
          <w:color w:val="FF8C00"/>
          <w:sz w:val="24"/>
        </w:rPr>
        <w:t>I visit my mother every day.</w:t>
      </w:r>
    </w:p>
    <w:p w14:paraId="2F60DD6E" w14:textId="77777777" w:rsidR="00E91404" w:rsidRDefault="00000000">
      <w:r>
        <w:rPr>
          <w:color w:val="FF8C00"/>
          <w:sz w:val="24"/>
        </w:rPr>
        <w:t>My mother expects daily visits.</w:t>
      </w:r>
    </w:p>
    <w:p w14:paraId="321B97C2" w14:textId="77777777" w:rsidR="00E91404" w:rsidRDefault="00000000">
      <w:r>
        <w:rPr>
          <w:color w:val="FF8C00"/>
          <w:sz w:val="24"/>
        </w:rPr>
        <w:t>Don't behave like a child.</w:t>
      </w:r>
    </w:p>
    <w:p w14:paraId="6799BC4D" w14:textId="77777777" w:rsidR="00E91404" w:rsidRDefault="00000000">
      <w:r>
        <w:rPr>
          <w:color w:val="FF8C00"/>
          <w:sz w:val="24"/>
        </w:rPr>
        <w:t>Don't be so childish.</w:t>
      </w:r>
    </w:p>
    <w:p w14:paraId="0FD9B31D" w14:textId="77777777" w:rsidR="00E91404" w:rsidRDefault="00000000">
      <w:r>
        <w:rPr>
          <w:color w:val="FF8C00"/>
          <w:sz w:val="24"/>
        </w:rPr>
        <w:t>She's a wonderful athlete.</w:t>
      </w:r>
    </w:p>
    <w:p w14:paraId="2DB90A8C" w14:textId="77777777" w:rsidR="00E91404" w:rsidRDefault="00000000">
      <w:r>
        <w:rPr>
          <w:color w:val="FF8C00"/>
          <w:sz w:val="24"/>
        </w:rPr>
        <w:t>That explains why she's so athletic.</w:t>
      </w:r>
    </w:p>
    <w:p w14:paraId="2ED65A60" w14:textId="77777777" w:rsidR="00E91404" w:rsidRDefault="00000000">
      <w:r>
        <w:rPr>
          <w:color w:val="FF8C00"/>
          <w:sz w:val="24"/>
        </w:rPr>
        <w:t>Firemen rescued the little boy who had climbed a tree and couldn't get down.</w:t>
      </w:r>
    </w:p>
    <w:p w14:paraId="7055F395" w14:textId="77777777" w:rsidR="00E91404" w:rsidRDefault="00000000">
      <w:r>
        <w:rPr>
          <w:color w:val="FF8C00"/>
          <w:sz w:val="24"/>
        </w:rPr>
        <w:t>Jane went to find John and told him what had happened.</w:t>
      </w:r>
    </w:p>
    <w:p w14:paraId="2C6E8BBF" w14:textId="77777777" w:rsidR="00E91404" w:rsidRDefault="00000000">
      <w:r>
        <w:rPr>
          <w:color w:val="FF8C00"/>
          <w:sz w:val="24"/>
        </w:rPr>
        <w:t>Jane cooked the next meal in an ordinary oven after her experience with the microwave.</w:t>
      </w:r>
    </w:p>
    <w:p w14:paraId="27F3F887" w14:textId="77777777" w:rsidR="00E91404" w:rsidRDefault="00000000">
      <w:r>
        <w:rPr>
          <w:color w:val="FF8C00"/>
          <w:sz w:val="24"/>
        </w:rPr>
        <w:t>The bank manager sent the remains of John's wallet to Newcastle.</w:t>
      </w:r>
    </w:p>
    <w:p w14:paraId="55921A39" w14:textId="77777777" w:rsidR="00E91404" w:rsidRDefault="00000000">
      <w:r>
        <w:rPr>
          <w:color w:val="FF8C00"/>
          <w:sz w:val="24"/>
        </w:rPr>
        <w:t>The ladies at the bank examined the remains and found they could be identified.</w:t>
      </w:r>
    </w:p>
    <w:p w14:paraId="6104EBF9" w14:textId="77777777" w:rsidR="00E91404" w:rsidRDefault="00000000">
      <w:r>
        <w:rPr>
          <w:color w:val="FF8C00"/>
          <w:sz w:val="24"/>
        </w:rPr>
        <w:t>The bank paid John all his money, so he was very pleased.</w:t>
      </w:r>
    </w:p>
    <w:p w14:paraId="14DDA58C" w14:textId="77777777" w:rsidR="00E91404" w:rsidRDefault="00E91404"/>
    <w:p w14:paraId="1624A987" w14:textId="77777777" w:rsidR="00E91404" w:rsidRDefault="00000000">
      <w:r>
        <w:rPr>
          <w:color w:val="FF0000"/>
          <w:sz w:val="24"/>
        </w:rPr>
        <w:t>They call the team in Newcastle 'Mutilated Ladies' because their job is to identify pictures of the Queen on mutilated bank notes.</w:t>
      </w:r>
    </w:p>
    <w:p w14:paraId="17886654" w14:textId="6B92BEF3" w:rsidR="00E91404" w:rsidRDefault="00000000">
      <w:r>
        <w:rPr>
          <w:color w:val="FF0000"/>
          <w:sz w:val="24"/>
        </w:rPr>
        <w:t xml:space="preserve">The Bank of England offers a special service to people who have damaged but identifiable </w:t>
      </w:r>
      <w:r w:rsidR="001B2ECB">
        <w:rPr>
          <w:color w:val="FF0000"/>
          <w:sz w:val="24"/>
        </w:rPr>
        <w:t>banknotes</w:t>
      </w:r>
      <w:r>
        <w:rPr>
          <w:color w:val="FF0000"/>
          <w:sz w:val="24"/>
        </w:rPr>
        <w:t>.</w:t>
      </w:r>
    </w:p>
    <w:p w14:paraId="1B886818" w14:textId="4C7BA723" w:rsidR="00E91404" w:rsidRDefault="00000000">
      <w:r>
        <w:rPr>
          <w:color w:val="FF0000"/>
          <w:sz w:val="24"/>
        </w:rPr>
        <w:lastRenderedPageBreak/>
        <w:t>You don't get your money back unless there is enough evidence to prove your claim.</w:t>
      </w:r>
      <w:r w:rsidR="001B2ECB">
        <w:rPr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If </w:t>
      </w:r>
      <w:r w:rsidR="00326482">
        <w:rPr>
          <w:color w:val="FF0000"/>
          <w:sz w:val="24"/>
        </w:rPr>
        <w:t>you live</w:t>
      </w:r>
      <w:r>
        <w:rPr>
          <w:color w:val="FF0000"/>
          <w:sz w:val="24"/>
        </w:rPr>
        <w:t xml:space="preserve"> in Britain, you needn't despair.</w:t>
      </w:r>
    </w:p>
    <w:p w14:paraId="5B0E2AF9" w14:textId="40349452" w:rsidR="00E91404" w:rsidRDefault="00000000">
      <w:r>
        <w:rPr>
          <w:color w:val="FF0000"/>
          <w:sz w:val="24"/>
        </w:rPr>
        <w:t xml:space="preserve">John is Jane </w:t>
      </w:r>
      <w:r w:rsidR="001B2ECB">
        <w:rPr>
          <w:color w:val="FF0000"/>
          <w:sz w:val="24"/>
        </w:rPr>
        <w:t>Batlin’s</w:t>
      </w:r>
      <w:r>
        <w:rPr>
          <w:color w:val="FF0000"/>
          <w:sz w:val="24"/>
        </w:rPr>
        <w:t xml:space="preserve"> fiancé and runs a furniture business.</w:t>
      </w:r>
    </w:p>
    <w:p w14:paraId="49936C85" w14:textId="77777777" w:rsidR="00E91404" w:rsidRDefault="00000000">
      <w:r>
        <w:rPr>
          <w:color w:val="FF0000"/>
          <w:sz w:val="24"/>
        </w:rPr>
        <w:t>The wallet contained £3,000 from the day's business.</w:t>
      </w:r>
    </w:p>
    <w:p w14:paraId="37B710E5" w14:textId="77777777" w:rsidR="00E91404" w:rsidRDefault="00000000">
      <w:r>
        <w:rPr>
          <w:color w:val="FF0000"/>
          <w:sz w:val="24"/>
        </w:rPr>
        <w:t>John put his wallet into the microwave oven to keep it safe.</w:t>
      </w:r>
    </w:p>
    <w:p w14:paraId="050FEE39" w14:textId="77777777" w:rsidR="00E91404" w:rsidRDefault="00000000">
      <w:r>
        <w:rPr>
          <w:color w:val="FF0000"/>
          <w:sz w:val="24"/>
        </w:rPr>
        <w:t>John runs a furniture business. He is in charge of the business.</w:t>
      </w:r>
    </w:p>
    <w:p w14:paraId="4F32A9B1" w14:textId="77777777" w:rsidR="00E91404" w:rsidRDefault="00000000">
      <w:r>
        <w:rPr>
          <w:color w:val="FF0000"/>
          <w:sz w:val="24"/>
        </w:rPr>
        <w:t>Jane discovered that the £3,000 had become ash.</w:t>
      </w:r>
    </w:p>
    <w:p w14:paraId="65A4D2DA" w14:textId="77777777" w:rsidR="00E91404" w:rsidRDefault="00000000">
      <w:r>
        <w:rPr>
          <w:color w:val="FF0000"/>
          <w:sz w:val="24"/>
        </w:rPr>
        <w:t>The remains were dispatched to the Mutilated Ladies.</w:t>
      </w:r>
    </w:p>
    <w:p w14:paraId="7F39D014" w14:textId="77777777" w:rsidR="00E91404" w:rsidRDefault="00000000">
      <w:r>
        <w:rPr>
          <w:color w:val="FF0000"/>
          <w:sz w:val="24"/>
        </w:rPr>
        <w:t>People can get their money back provided there is something to identify.</w:t>
      </w:r>
    </w:p>
    <w:sectPr w:rsidR="00E91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9EE8E" w14:textId="77777777" w:rsidR="007D15C1" w:rsidRDefault="007D15C1" w:rsidP="001B2ECB">
      <w:pPr>
        <w:spacing w:after="0" w:line="240" w:lineRule="auto"/>
      </w:pPr>
      <w:r>
        <w:separator/>
      </w:r>
    </w:p>
  </w:endnote>
  <w:endnote w:type="continuationSeparator" w:id="0">
    <w:p w14:paraId="20924374" w14:textId="77777777" w:rsidR="007D15C1" w:rsidRDefault="007D15C1" w:rsidP="001B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752D5" w14:textId="77777777" w:rsidR="007D15C1" w:rsidRDefault="007D15C1" w:rsidP="001B2ECB">
      <w:pPr>
        <w:spacing w:after="0" w:line="240" w:lineRule="auto"/>
      </w:pPr>
      <w:r>
        <w:separator/>
      </w:r>
    </w:p>
  </w:footnote>
  <w:footnote w:type="continuationSeparator" w:id="0">
    <w:p w14:paraId="268BB90E" w14:textId="77777777" w:rsidR="007D15C1" w:rsidRDefault="007D15C1" w:rsidP="001B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836244">
    <w:abstractNumId w:val="8"/>
  </w:num>
  <w:num w:numId="2" w16cid:durableId="1226185065">
    <w:abstractNumId w:val="6"/>
  </w:num>
  <w:num w:numId="3" w16cid:durableId="222109990">
    <w:abstractNumId w:val="5"/>
  </w:num>
  <w:num w:numId="4" w16cid:durableId="1861695116">
    <w:abstractNumId w:val="4"/>
  </w:num>
  <w:num w:numId="5" w16cid:durableId="1607225975">
    <w:abstractNumId w:val="7"/>
  </w:num>
  <w:num w:numId="6" w16cid:durableId="782000823">
    <w:abstractNumId w:val="3"/>
  </w:num>
  <w:num w:numId="7" w16cid:durableId="663972716">
    <w:abstractNumId w:val="2"/>
  </w:num>
  <w:num w:numId="8" w16cid:durableId="653994692">
    <w:abstractNumId w:val="1"/>
  </w:num>
  <w:num w:numId="9" w16cid:durableId="164280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ECB"/>
    <w:rsid w:val="00214198"/>
    <w:rsid w:val="002676CB"/>
    <w:rsid w:val="0029639D"/>
    <w:rsid w:val="002D7110"/>
    <w:rsid w:val="00303338"/>
    <w:rsid w:val="00326482"/>
    <w:rsid w:val="00326F90"/>
    <w:rsid w:val="0048755B"/>
    <w:rsid w:val="007809A4"/>
    <w:rsid w:val="007D15C1"/>
    <w:rsid w:val="009E5009"/>
    <w:rsid w:val="009F6CBA"/>
    <w:rsid w:val="00A30C36"/>
    <w:rsid w:val="00AA1D8D"/>
    <w:rsid w:val="00B00D63"/>
    <w:rsid w:val="00B40B69"/>
    <w:rsid w:val="00B47730"/>
    <w:rsid w:val="00C17207"/>
    <w:rsid w:val="00CB0664"/>
    <w:rsid w:val="00D14AFD"/>
    <w:rsid w:val="00E91404"/>
    <w:rsid w:val="00F846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3EBB36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799</Words>
  <Characters>3672</Characters>
  <Application>Microsoft Office Word</Application>
  <DocSecurity>0</DocSecurity>
  <Lines>89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33</cp:revision>
  <dcterms:created xsi:type="dcterms:W3CDTF">2013-12-23T23:15:00Z</dcterms:created>
  <dcterms:modified xsi:type="dcterms:W3CDTF">2025-04-18T09:58:00Z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c184830930ed135f6bc0db4fbb529c20a20307f48fd332454668502d71274d27</vt:lpwstr>
  </property>
</Properties>
</file>