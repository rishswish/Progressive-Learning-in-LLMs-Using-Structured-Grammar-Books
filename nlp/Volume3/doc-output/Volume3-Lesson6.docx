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00465" w14:textId="35518BA9" w:rsidR="00F257C6" w:rsidRDefault="00000000">
      <w:r>
        <w:rPr>
          <w:color w:val="0000FF"/>
          <w:sz w:val="24"/>
        </w:rPr>
        <w:t>How did Mr.</w:t>
      </w:r>
      <w:r w:rsidR="001434F8">
        <w:t xml:space="preserve"> </w:t>
      </w:r>
      <w:r>
        <w:rPr>
          <w:color w:val="0000FF"/>
          <w:sz w:val="24"/>
        </w:rPr>
        <w:t>Taylor try to stop the thieves?</w:t>
      </w:r>
    </w:p>
    <w:p w14:paraId="488599F7" w14:textId="77777777" w:rsidR="00F257C6" w:rsidRDefault="00000000">
      <w:r>
        <w:rPr>
          <w:color w:val="0000FF"/>
          <w:sz w:val="24"/>
        </w:rPr>
        <w:t>The expensive shops in a famous arcade near Piccadilly were just opening.</w:t>
      </w:r>
    </w:p>
    <w:p w14:paraId="48707B90" w14:textId="77777777" w:rsidR="00F257C6" w:rsidRDefault="00000000">
      <w:r>
        <w:rPr>
          <w:color w:val="0000FF"/>
          <w:sz w:val="24"/>
        </w:rPr>
        <w:t>At this time of the morning, the arcade was almost empty.</w:t>
      </w:r>
    </w:p>
    <w:p w14:paraId="40A3EE63" w14:textId="19DB5F95" w:rsidR="00F257C6" w:rsidRDefault="00000000">
      <w:r>
        <w:rPr>
          <w:color w:val="0000FF"/>
          <w:sz w:val="24"/>
        </w:rPr>
        <w:t>Mr.</w:t>
      </w:r>
      <w:r w:rsidR="00AA48FE">
        <w:t xml:space="preserve"> </w:t>
      </w:r>
      <w:r>
        <w:rPr>
          <w:color w:val="0000FF"/>
          <w:sz w:val="24"/>
        </w:rPr>
        <w:t xml:space="preserve">Taylor, the owner of a </w:t>
      </w:r>
      <w:r w:rsidR="00086009">
        <w:rPr>
          <w:color w:val="0000FF"/>
          <w:sz w:val="24"/>
        </w:rPr>
        <w:t>jewelry</w:t>
      </w:r>
      <w:r>
        <w:rPr>
          <w:color w:val="0000FF"/>
          <w:sz w:val="24"/>
        </w:rPr>
        <w:t xml:space="preserve"> shop</w:t>
      </w:r>
      <w:r w:rsidR="00086009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was admiring a new window display.</w:t>
      </w:r>
    </w:p>
    <w:p w14:paraId="6BFD20C8" w14:textId="77777777" w:rsidR="00F257C6" w:rsidRDefault="00000000">
      <w:r>
        <w:rPr>
          <w:color w:val="0000FF"/>
          <w:sz w:val="24"/>
        </w:rPr>
        <w:t>Two of his assistants had been working busily since eight o'clock and had only just finished.</w:t>
      </w:r>
    </w:p>
    <w:p w14:paraId="68DF8A2C" w14:textId="1CA7765E" w:rsidR="00F257C6" w:rsidRDefault="00000000">
      <w:r>
        <w:rPr>
          <w:color w:val="0000FF"/>
          <w:sz w:val="24"/>
        </w:rPr>
        <w:t>Diamond necklaces and rings had been beautifully arranged on a background of black velvet.</w:t>
      </w:r>
    </w:p>
    <w:p w14:paraId="2B7BCAE9" w14:textId="1DC9A276" w:rsidR="00F257C6" w:rsidRDefault="00000000">
      <w:r>
        <w:rPr>
          <w:color w:val="0000FF"/>
          <w:sz w:val="24"/>
        </w:rPr>
        <w:t>After gazing at the display for several minutes, Mr.</w:t>
      </w:r>
      <w:r w:rsidR="00FA7514">
        <w:t xml:space="preserve"> </w:t>
      </w:r>
      <w:r>
        <w:rPr>
          <w:color w:val="0000FF"/>
          <w:sz w:val="24"/>
        </w:rPr>
        <w:t>Taylor went back into his shop.</w:t>
      </w:r>
    </w:p>
    <w:p w14:paraId="47241A0C" w14:textId="77777777" w:rsidR="00F257C6" w:rsidRDefault="00000000">
      <w:r>
        <w:rPr>
          <w:color w:val="0000FF"/>
          <w:sz w:val="24"/>
        </w:rPr>
        <w:t>The silence was suddenly broken when a large car, with its headlights on and its horn blaring, roared down the arcade.</w:t>
      </w:r>
    </w:p>
    <w:p w14:paraId="4F080A30" w14:textId="2237FBB8" w:rsidR="00F257C6" w:rsidRDefault="00000000">
      <w:r>
        <w:rPr>
          <w:color w:val="0000FF"/>
          <w:sz w:val="24"/>
        </w:rPr>
        <w:t xml:space="preserve">It came to a stop outside the </w:t>
      </w:r>
      <w:proofErr w:type="gramStart"/>
      <w:r w:rsidR="00086009">
        <w:rPr>
          <w:color w:val="0000FF"/>
          <w:sz w:val="24"/>
        </w:rPr>
        <w:t>jeweler’s</w:t>
      </w:r>
      <w:proofErr w:type="gramEnd"/>
      <w:r>
        <w:rPr>
          <w:color w:val="0000FF"/>
          <w:sz w:val="24"/>
        </w:rPr>
        <w:t>.</w:t>
      </w:r>
    </w:p>
    <w:p w14:paraId="027BA663" w14:textId="77777777" w:rsidR="00F257C6" w:rsidRDefault="00000000">
      <w:r>
        <w:rPr>
          <w:color w:val="0000FF"/>
          <w:sz w:val="24"/>
        </w:rPr>
        <w:t>One man stayed at the wheel while two others with black stockings over their faces jumped out and smashed the window of the shop with iron bars.</w:t>
      </w:r>
    </w:p>
    <w:p w14:paraId="2187F6AF" w14:textId="725C39D9" w:rsidR="00F257C6" w:rsidRDefault="00000000">
      <w:r>
        <w:rPr>
          <w:color w:val="0000FF"/>
          <w:sz w:val="24"/>
        </w:rPr>
        <w:t>While this was going on, Mr.</w:t>
      </w:r>
      <w:r w:rsidR="003D0FA7">
        <w:t xml:space="preserve"> </w:t>
      </w:r>
      <w:r>
        <w:rPr>
          <w:color w:val="0000FF"/>
          <w:sz w:val="24"/>
        </w:rPr>
        <w:t>Taylor was upstairs.</w:t>
      </w:r>
    </w:p>
    <w:p w14:paraId="780F5A55" w14:textId="77777777" w:rsidR="00F257C6" w:rsidRDefault="00000000">
      <w:r>
        <w:rPr>
          <w:color w:val="0000FF"/>
          <w:sz w:val="24"/>
        </w:rPr>
        <w:t>He and his staff began throwing furniture out of the window.</w:t>
      </w:r>
    </w:p>
    <w:p w14:paraId="00096904" w14:textId="77777777" w:rsidR="00F257C6" w:rsidRDefault="00000000">
      <w:r>
        <w:rPr>
          <w:color w:val="0000FF"/>
          <w:sz w:val="24"/>
        </w:rPr>
        <w:t>Chairs and tables went flying into the arcade.</w:t>
      </w:r>
    </w:p>
    <w:p w14:paraId="040E74EE" w14:textId="77777777" w:rsidR="00F257C6" w:rsidRDefault="00000000">
      <w:r>
        <w:rPr>
          <w:color w:val="0000FF"/>
          <w:sz w:val="24"/>
        </w:rPr>
        <w:t>One of the thieves was struck by a heavy statue, but he was too busy helping himself to diamonds to notice any pain.</w:t>
      </w:r>
    </w:p>
    <w:p w14:paraId="39A883F6" w14:textId="77777777" w:rsidR="00F257C6" w:rsidRDefault="00000000">
      <w:r>
        <w:rPr>
          <w:color w:val="0000FF"/>
          <w:sz w:val="24"/>
        </w:rPr>
        <w:t>The raid was all over in three minutes, for the men scrambled back into the car and it moved off at a fantastic speed.</w:t>
      </w:r>
    </w:p>
    <w:p w14:paraId="4899CDC5" w14:textId="35BE4B77" w:rsidR="00F257C6" w:rsidRDefault="00000000">
      <w:r>
        <w:rPr>
          <w:color w:val="0000FF"/>
          <w:sz w:val="24"/>
        </w:rPr>
        <w:t>Just as it was leaving, Mr.</w:t>
      </w:r>
      <w:r w:rsidR="00E73D7A">
        <w:rPr>
          <w:color w:val="0000FF"/>
          <w:sz w:val="24"/>
        </w:rPr>
        <w:t xml:space="preserve"> </w:t>
      </w:r>
      <w:r>
        <w:rPr>
          <w:color w:val="0000FF"/>
          <w:sz w:val="24"/>
        </w:rPr>
        <w:t>Taylor rushed out and ran after it</w:t>
      </w:r>
      <w:r w:rsidR="00086009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throwing ashtrays and vases, but it was impossible to stop the thieves.</w:t>
      </w:r>
    </w:p>
    <w:p w14:paraId="4F77E55E" w14:textId="6DB7560C" w:rsidR="00F257C6" w:rsidRDefault="00000000">
      <w:r>
        <w:rPr>
          <w:color w:val="0000FF"/>
          <w:sz w:val="24"/>
        </w:rPr>
        <w:t xml:space="preserve">They had </w:t>
      </w:r>
      <w:r w:rsidR="00086009">
        <w:rPr>
          <w:color w:val="0000FF"/>
          <w:sz w:val="24"/>
        </w:rPr>
        <w:t>gotten</w:t>
      </w:r>
      <w:r>
        <w:rPr>
          <w:color w:val="0000FF"/>
          <w:sz w:val="24"/>
        </w:rPr>
        <w:t xml:space="preserve"> away with thousands of pounds worth of diamonds.</w:t>
      </w:r>
    </w:p>
    <w:p w14:paraId="45A72914" w14:textId="77777777" w:rsidR="00F257C6" w:rsidRDefault="00F257C6"/>
    <w:p w14:paraId="38DFCD9E" w14:textId="1CD5F89E" w:rsidR="00F257C6" w:rsidRDefault="00000000">
      <w:r>
        <w:rPr>
          <w:color w:val="008000"/>
          <w:sz w:val="24"/>
        </w:rPr>
        <w:t xml:space="preserve">A large car entered an arcade near Piccadilly and stopped outside a </w:t>
      </w:r>
      <w:proofErr w:type="gramStart"/>
      <w:r w:rsidR="00A15ADA">
        <w:rPr>
          <w:color w:val="008000"/>
          <w:sz w:val="24"/>
        </w:rPr>
        <w:t>jeweler’s</w:t>
      </w:r>
      <w:proofErr w:type="gramEnd"/>
      <w:r>
        <w:rPr>
          <w:color w:val="008000"/>
          <w:sz w:val="24"/>
        </w:rPr>
        <w:t>.</w:t>
      </w:r>
    </w:p>
    <w:p w14:paraId="7CDFE8B5" w14:textId="77777777" w:rsidR="00F257C6" w:rsidRDefault="00000000">
      <w:r>
        <w:rPr>
          <w:color w:val="008000"/>
          <w:sz w:val="24"/>
        </w:rPr>
        <w:t>Two thieves got out and smashed the shop window.</w:t>
      </w:r>
    </w:p>
    <w:p w14:paraId="34EF5E71" w14:textId="2B37BB54" w:rsidR="00F257C6" w:rsidRDefault="00000000">
      <w:r>
        <w:rPr>
          <w:color w:val="008000"/>
          <w:sz w:val="24"/>
        </w:rPr>
        <w:lastRenderedPageBreak/>
        <w:t>The owner of the shop was upstairs at the time, so he threw furniture at the thieves</w:t>
      </w:r>
      <w:r w:rsidR="00086009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hitting one of them with a heavy statue.</w:t>
      </w:r>
    </w:p>
    <w:p w14:paraId="5E06E419" w14:textId="77777777" w:rsidR="00F257C6" w:rsidRDefault="00000000">
      <w:r>
        <w:rPr>
          <w:color w:val="008000"/>
          <w:sz w:val="24"/>
        </w:rPr>
        <w:t>The raid lasted only three minutes and the thieves drove away.</w:t>
      </w:r>
    </w:p>
    <w:p w14:paraId="4969851F" w14:textId="77777777" w:rsidR="00F257C6" w:rsidRDefault="00000000">
      <w:r>
        <w:rPr>
          <w:color w:val="008000"/>
          <w:sz w:val="24"/>
        </w:rPr>
        <w:t>Running after them, the owner threw ashtrays and vases, but the thieves got away, stealing thousands of pounds worth of diamonds.</w:t>
      </w:r>
    </w:p>
    <w:p w14:paraId="7024E1A2" w14:textId="77777777" w:rsidR="00F257C6" w:rsidRDefault="00F257C6"/>
    <w:p w14:paraId="51F0E8DB" w14:textId="1CB2DB02" w:rsidR="00F257C6" w:rsidRDefault="00000000">
      <w:r>
        <w:rPr>
          <w:color w:val="800080"/>
          <w:sz w:val="24"/>
        </w:rPr>
        <w:t>Seeing the thieves' car join the traffic on Piccadilly, Mr. Taylor took a taxi and followed them.</w:t>
      </w:r>
    </w:p>
    <w:p w14:paraId="2221EDB5" w14:textId="77777777" w:rsidR="00F257C6" w:rsidRDefault="00000000">
      <w:r>
        <w:rPr>
          <w:color w:val="800080"/>
          <w:sz w:val="24"/>
        </w:rPr>
        <w:t>The taxi driver drove at full speed when Mr. Taylor told him what had happened.</w:t>
      </w:r>
    </w:p>
    <w:p w14:paraId="0AA8EB8F" w14:textId="6A38D95A" w:rsidR="00F257C6" w:rsidRDefault="00000000">
      <w:r>
        <w:rPr>
          <w:color w:val="800080"/>
          <w:sz w:val="24"/>
        </w:rPr>
        <w:t>There wasn't too much traffic at this time of the morning</w:t>
      </w:r>
      <w:r w:rsidR="00086009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so there was a mad chase through the streets of London.</w:t>
      </w:r>
    </w:p>
    <w:p w14:paraId="0D618646" w14:textId="77777777" w:rsidR="00F257C6" w:rsidRDefault="00000000">
      <w:r>
        <w:rPr>
          <w:color w:val="800080"/>
          <w:sz w:val="24"/>
        </w:rPr>
        <w:t>For a short time, the thieves' car was on the wrong side of the road and hit another car, but it did not stop.</w:t>
      </w:r>
    </w:p>
    <w:p w14:paraId="7168DD2E" w14:textId="77777777" w:rsidR="00F257C6" w:rsidRDefault="00000000">
      <w:r>
        <w:rPr>
          <w:color w:val="800080"/>
          <w:sz w:val="24"/>
        </w:rPr>
        <w:t>Two policemen in a police car watched in amazement as the two vehicles went past, both breaking the speed limit.</w:t>
      </w:r>
    </w:p>
    <w:p w14:paraId="5EFA1EED" w14:textId="77777777" w:rsidR="00F257C6" w:rsidRDefault="00000000">
      <w:r>
        <w:rPr>
          <w:color w:val="800080"/>
          <w:sz w:val="24"/>
        </w:rPr>
        <w:t>Lights on and horn blaring, the police car chased both the speeding cars.</w:t>
      </w:r>
    </w:p>
    <w:p w14:paraId="3C81559F" w14:textId="77777777" w:rsidR="00F257C6" w:rsidRDefault="00000000">
      <w:r>
        <w:rPr>
          <w:color w:val="800080"/>
          <w:sz w:val="24"/>
        </w:rPr>
        <w:t>Mr. Taylor's taxi stopped when the traffic lights turned red.</w:t>
      </w:r>
    </w:p>
    <w:p w14:paraId="48BE8157" w14:textId="77777777" w:rsidR="00F257C6" w:rsidRDefault="00000000">
      <w:r>
        <w:rPr>
          <w:color w:val="800080"/>
          <w:sz w:val="24"/>
        </w:rPr>
        <w:t>The thieves ignored the traffic lights and got away.</w:t>
      </w:r>
    </w:p>
    <w:p w14:paraId="4F74B282" w14:textId="77777777" w:rsidR="00F257C6" w:rsidRDefault="00000000">
      <w:r>
        <w:rPr>
          <w:color w:val="800080"/>
          <w:sz w:val="24"/>
        </w:rPr>
        <w:t>Meanwhile, the police caught up with the taxi at the traffic lights and the taxi driver was charged with speeding.</w:t>
      </w:r>
    </w:p>
    <w:p w14:paraId="4AF0FF24" w14:textId="77777777" w:rsidR="00F257C6" w:rsidRDefault="00000000">
      <w:r>
        <w:rPr>
          <w:color w:val="800080"/>
          <w:sz w:val="24"/>
        </w:rPr>
        <w:t>They refused to let the driver off, even though Mr. Taylor carefully explained the situation.</w:t>
      </w:r>
    </w:p>
    <w:p w14:paraId="1A78E0B9" w14:textId="2D60716E" w:rsidR="00F257C6" w:rsidRDefault="00000000">
      <w:r>
        <w:rPr>
          <w:color w:val="800080"/>
          <w:sz w:val="24"/>
        </w:rPr>
        <w:t>However, the police informed another police car of the chase and ten minutes later</w:t>
      </w:r>
      <w:r w:rsidR="00086009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the </w:t>
      </w:r>
      <w:r w:rsidR="00213F79">
        <w:rPr>
          <w:color w:val="800080"/>
          <w:sz w:val="24"/>
        </w:rPr>
        <w:t>thieves'</w:t>
      </w:r>
      <w:r>
        <w:rPr>
          <w:color w:val="800080"/>
          <w:sz w:val="24"/>
        </w:rPr>
        <w:t xml:space="preserve"> car was found abandoned in a side street.</w:t>
      </w:r>
    </w:p>
    <w:p w14:paraId="2A51C81D" w14:textId="77777777" w:rsidR="00F257C6" w:rsidRDefault="00000000">
      <w:r>
        <w:rPr>
          <w:color w:val="800080"/>
          <w:sz w:val="24"/>
        </w:rPr>
        <w:t>The thieves had escaped on foot and disappeared among the crowd.</w:t>
      </w:r>
    </w:p>
    <w:p w14:paraId="1E76CF23" w14:textId="77777777" w:rsidR="00F257C6" w:rsidRDefault="00F257C6"/>
    <w:p w14:paraId="4EF539F2" w14:textId="77777777" w:rsidR="00F257C6" w:rsidRDefault="00000000">
      <w:r>
        <w:rPr>
          <w:color w:val="FF8C00"/>
          <w:sz w:val="24"/>
        </w:rPr>
        <w:t>He was extremely impolite.</w:t>
      </w:r>
    </w:p>
    <w:p w14:paraId="30BCD6A7" w14:textId="77777777" w:rsidR="00F257C6" w:rsidRDefault="00000000">
      <w:r>
        <w:rPr>
          <w:color w:val="FF8C00"/>
          <w:sz w:val="24"/>
        </w:rPr>
        <w:t>I disagree with you.</w:t>
      </w:r>
    </w:p>
    <w:p w14:paraId="5783810F" w14:textId="77777777" w:rsidR="00F257C6" w:rsidRDefault="00000000">
      <w:r>
        <w:rPr>
          <w:color w:val="FF8C00"/>
          <w:sz w:val="24"/>
        </w:rPr>
        <w:lastRenderedPageBreak/>
        <w:t>His handwriting is quite illegible.</w:t>
      </w:r>
    </w:p>
    <w:p w14:paraId="6AFB05B9" w14:textId="77777777" w:rsidR="00F257C6" w:rsidRDefault="00000000">
      <w:r>
        <w:rPr>
          <w:color w:val="FF8C00"/>
          <w:sz w:val="24"/>
        </w:rPr>
        <w:t>This report is inaccurate.</w:t>
      </w:r>
    </w:p>
    <w:p w14:paraId="3B176BEA" w14:textId="77777777" w:rsidR="00F257C6" w:rsidRDefault="00000000">
      <w:r>
        <w:rPr>
          <w:color w:val="FF8C00"/>
          <w:sz w:val="24"/>
        </w:rPr>
        <w:t>Have you unlocked the door?</w:t>
      </w:r>
    </w:p>
    <w:p w14:paraId="0C93C475" w14:textId="77777777" w:rsidR="00F257C6" w:rsidRDefault="00000000">
      <w:r>
        <w:rPr>
          <w:color w:val="FF8C00"/>
          <w:sz w:val="24"/>
        </w:rPr>
        <w:t>Have you learnt these irregular verbs?</w:t>
      </w:r>
    </w:p>
    <w:p w14:paraId="1BE464D1" w14:textId="77777777" w:rsidR="00F257C6" w:rsidRDefault="00F257C6"/>
    <w:p w14:paraId="23FC7521" w14:textId="77777777" w:rsidR="00F257C6" w:rsidRDefault="00000000">
      <w:r>
        <w:rPr>
          <w:color w:val="FF0000"/>
          <w:sz w:val="24"/>
        </w:rPr>
        <w:t>While Mr. Taylor was admiring the new window display, some thieves were on their way to raid his shop.</w:t>
      </w:r>
    </w:p>
    <w:p w14:paraId="2726263E" w14:textId="3A885714" w:rsidR="00F257C6" w:rsidRDefault="00000000">
      <w:r>
        <w:rPr>
          <w:color w:val="FF0000"/>
          <w:sz w:val="24"/>
        </w:rPr>
        <w:t xml:space="preserve">The car headlights were </w:t>
      </w:r>
      <w:proofErr w:type="gramStart"/>
      <w:r>
        <w:rPr>
          <w:color w:val="FF0000"/>
          <w:sz w:val="24"/>
        </w:rPr>
        <w:t>on</w:t>
      </w:r>
      <w:proofErr w:type="gramEnd"/>
      <w:r>
        <w:rPr>
          <w:color w:val="FF0000"/>
          <w:sz w:val="24"/>
        </w:rPr>
        <w:t xml:space="preserve"> and its horn </w:t>
      </w:r>
      <w:r w:rsidR="00086009">
        <w:rPr>
          <w:color w:val="FF0000"/>
          <w:sz w:val="24"/>
        </w:rPr>
        <w:t xml:space="preserve">was </w:t>
      </w:r>
      <w:r>
        <w:rPr>
          <w:color w:val="FF0000"/>
          <w:sz w:val="24"/>
        </w:rPr>
        <w:t>blaring as the thieves wanted to warn people out of their way.</w:t>
      </w:r>
    </w:p>
    <w:p w14:paraId="7D95D549" w14:textId="239A9C77" w:rsidR="00F257C6" w:rsidRDefault="00000000">
      <w:r>
        <w:rPr>
          <w:color w:val="FF0000"/>
          <w:sz w:val="24"/>
        </w:rPr>
        <w:t xml:space="preserve">The thieves chose to raid Mr. Taylor's shop because it usually had a great deal of valuable </w:t>
      </w:r>
      <w:r w:rsidR="00FF164F">
        <w:rPr>
          <w:color w:val="FF0000"/>
          <w:sz w:val="24"/>
        </w:rPr>
        <w:t>jewelry</w:t>
      </w:r>
      <w:r>
        <w:rPr>
          <w:color w:val="FF0000"/>
          <w:sz w:val="24"/>
        </w:rPr>
        <w:t xml:space="preserve"> on display.</w:t>
      </w:r>
    </w:p>
    <w:p w14:paraId="78245DA2" w14:textId="77777777" w:rsidR="00F257C6" w:rsidRDefault="00000000">
      <w:r>
        <w:rPr>
          <w:color w:val="FF0000"/>
          <w:sz w:val="24"/>
        </w:rPr>
        <w:t>The expensive shops in a famous Piccadilly arcade were just opening.</w:t>
      </w:r>
    </w:p>
    <w:p w14:paraId="26290378" w14:textId="77777777" w:rsidR="00F257C6" w:rsidRDefault="00000000">
      <w:r>
        <w:rPr>
          <w:color w:val="FF0000"/>
          <w:sz w:val="24"/>
        </w:rPr>
        <w:t>He gazed at the display for several minutes before re-entering his shop.</w:t>
      </w:r>
    </w:p>
    <w:p w14:paraId="0E76D090" w14:textId="77777777" w:rsidR="00F257C6" w:rsidRDefault="00000000">
      <w:r>
        <w:rPr>
          <w:color w:val="FF0000"/>
          <w:sz w:val="24"/>
        </w:rPr>
        <w:t>Using bars made of iron, the thieves smashed the shop window.</w:t>
      </w:r>
    </w:p>
    <w:p w14:paraId="7F2BE01A" w14:textId="77777777" w:rsidR="00F257C6" w:rsidRDefault="00000000">
      <w:r>
        <w:rPr>
          <w:color w:val="FF0000"/>
          <w:sz w:val="24"/>
        </w:rPr>
        <w:t>He and his staff began to throw furniture out of the window.</w:t>
      </w:r>
    </w:p>
    <w:p w14:paraId="514143B3" w14:textId="77777777" w:rsidR="00F257C6" w:rsidRDefault="00000000">
      <w:r>
        <w:rPr>
          <w:color w:val="FF0000"/>
          <w:sz w:val="24"/>
        </w:rPr>
        <w:t>Had he not been so busy taking the diamonds, he would have felt the blow.</w:t>
      </w:r>
    </w:p>
    <w:p w14:paraId="4FCF066A" w14:textId="195D6003" w:rsidR="00F257C6" w:rsidRDefault="00000000">
      <w:r>
        <w:rPr>
          <w:color w:val="FF0000"/>
          <w:sz w:val="24"/>
        </w:rPr>
        <w:t>To make the car roar down the arcade, the driver must have accelerated.</w:t>
      </w:r>
    </w:p>
    <w:p w14:paraId="5435E8EC" w14:textId="77777777" w:rsidR="00F257C6" w:rsidRDefault="00000000">
      <w:r>
        <w:rPr>
          <w:color w:val="FF0000"/>
          <w:sz w:val="24"/>
        </w:rPr>
        <w:t>Two others, their faces covered with black stockings, jumped out.</w:t>
      </w:r>
    </w:p>
    <w:p w14:paraId="33358C76" w14:textId="1869E884" w:rsidR="00F257C6" w:rsidRDefault="00000000">
      <w:r>
        <w:rPr>
          <w:color w:val="FF0000"/>
          <w:sz w:val="24"/>
        </w:rPr>
        <w:t>Meanwhile,</w:t>
      </w:r>
      <w:r w:rsidR="004E795F">
        <w:rPr>
          <w:color w:val="FF0000"/>
          <w:sz w:val="24"/>
        </w:rPr>
        <w:t xml:space="preserve"> </w:t>
      </w:r>
      <w:r>
        <w:rPr>
          <w:color w:val="FF0000"/>
          <w:sz w:val="24"/>
        </w:rPr>
        <w:t>Mr</w:t>
      </w:r>
      <w:r w:rsidR="004E795F">
        <w:rPr>
          <w:color w:val="FF0000"/>
          <w:sz w:val="24"/>
        </w:rPr>
        <w:t>.</w:t>
      </w:r>
      <w:r>
        <w:rPr>
          <w:color w:val="FF0000"/>
          <w:sz w:val="24"/>
        </w:rPr>
        <w:t xml:space="preserve"> Taylor was upstairs.</w:t>
      </w:r>
    </w:p>
    <w:p w14:paraId="285A65D5" w14:textId="77777777" w:rsidR="00F257C6" w:rsidRDefault="00000000">
      <w:r>
        <w:rPr>
          <w:color w:val="FF0000"/>
          <w:sz w:val="24"/>
        </w:rPr>
        <w:t>Chairs and tables were hurled into the arcade.</w:t>
      </w:r>
    </w:p>
    <w:sectPr w:rsidR="00F257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61276" w14:textId="77777777" w:rsidR="00150685" w:rsidRDefault="00150685" w:rsidP="00086009">
      <w:pPr>
        <w:spacing w:after="0" w:line="240" w:lineRule="auto"/>
      </w:pPr>
      <w:r>
        <w:separator/>
      </w:r>
    </w:p>
  </w:endnote>
  <w:endnote w:type="continuationSeparator" w:id="0">
    <w:p w14:paraId="055D1104" w14:textId="77777777" w:rsidR="00150685" w:rsidRDefault="00150685" w:rsidP="0008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9ADFB" w14:textId="77777777" w:rsidR="00150685" w:rsidRDefault="00150685" w:rsidP="00086009">
      <w:pPr>
        <w:spacing w:after="0" w:line="240" w:lineRule="auto"/>
      </w:pPr>
      <w:r>
        <w:separator/>
      </w:r>
    </w:p>
  </w:footnote>
  <w:footnote w:type="continuationSeparator" w:id="0">
    <w:p w14:paraId="65D6E4EE" w14:textId="77777777" w:rsidR="00150685" w:rsidRDefault="00150685" w:rsidP="00086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0340704">
    <w:abstractNumId w:val="8"/>
  </w:num>
  <w:num w:numId="2" w16cid:durableId="233204348">
    <w:abstractNumId w:val="6"/>
  </w:num>
  <w:num w:numId="3" w16cid:durableId="460729964">
    <w:abstractNumId w:val="5"/>
  </w:num>
  <w:num w:numId="4" w16cid:durableId="1579288224">
    <w:abstractNumId w:val="4"/>
  </w:num>
  <w:num w:numId="5" w16cid:durableId="1290672496">
    <w:abstractNumId w:val="7"/>
  </w:num>
  <w:num w:numId="6" w16cid:durableId="1335183044">
    <w:abstractNumId w:val="3"/>
  </w:num>
  <w:num w:numId="7" w16cid:durableId="384912630">
    <w:abstractNumId w:val="2"/>
  </w:num>
  <w:num w:numId="8" w16cid:durableId="542711481">
    <w:abstractNumId w:val="1"/>
  </w:num>
  <w:num w:numId="9" w16cid:durableId="45877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009"/>
    <w:rsid w:val="000B3FF6"/>
    <w:rsid w:val="00116B15"/>
    <w:rsid w:val="001434F8"/>
    <w:rsid w:val="00150685"/>
    <w:rsid w:val="0015074B"/>
    <w:rsid w:val="00171762"/>
    <w:rsid w:val="00213F79"/>
    <w:rsid w:val="0029639D"/>
    <w:rsid w:val="002E01CD"/>
    <w:rsid w:val="00303338"/>
    <w:rsid w:val="00326F90"/>
    <w:rsid w:val="003B5BFF"/>
    <w:rsid w:val="003C008A"/>
    <w:rsid w:val="003D0FA7"/>
    <w:rsid w:val="00435A40"/>
    <w:rsid w:val="004C7CE6"/>
    <w:rsid w:val="004D32F7"/>
    <w:rsid w:val="004E795F"/>
    <w:rsid w:val="005266C7"/>
    <w:rsid w:val="007D5554"/>
    <w:rsid w:val="009D313C"/>
    <w:rsid w:val="00A15ADA"/>
    <w:rsid w:val="00AA1D8D"/>
    <w:rsid w:val="00AA48FE"/>
    <w:rsid w:val="00B36F20"/>
    <w:rsid w:val="00B40B69"/>
    <w:rsid w:val="00B47730"/>
    <w:rsid w:val="00B85F8B"/>
    <w:rsid w:val="00BB5E2E"/>
    <w:rsid w:val="00CB0664"/>
    <w:rsid w:val="00D50415"/>
    <w:rsid w:val="00E438EF"/>
    <w:rsid w:val="00E73D7A"/>
    <w:rsid w:val="00F0296C"/>
    <w:rsid w:val="00F257C6"/>
    <w:rsid w:val="00FA7514"/>
    <w:rsid w:val="00FC693F"/>
    <w:rsid w:val="00FF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31F801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723</Words>
  <Characters>3330</Characters>
  <Application>Microsoft Office Word</Application>
  <DocSecurity>0</DocSecurity>
  <Lines>75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40</cp:revision>
  <dcterms:created xsi:type="dcterms:W3CDTF">2013-12-23T23:15:00Z</dcterms:created>
  <dcterms:modified xsi:type="dcterms:W3CDTF">2025-04-18T09:37:00Z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d58110cb0fbe24f2cc8d81b4a4d11a55fb1662306e7fee9ae8e0d4a948fc3b80</vt:lpwstr>
  </property>
</Properties>
</file>