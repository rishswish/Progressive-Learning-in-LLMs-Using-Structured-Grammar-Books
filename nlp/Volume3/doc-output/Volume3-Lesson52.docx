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DE5FC" w14:textId="77777777" w:rsidR="0084370D" w:rsidRDefault="00000000">
      <w:r>
        <w:rPr>
          <w:color w:val="0000FF"/>
          <w:sz w:val="24"/>
        </w:rPr>
        <w:t>Why did Harry decide to give up his little game?</w:t>
      </w:r>
    </w:p>
    <w:p w14:paraId="76CCE071" w14:textId="2D29F68C" w:rsidR="0084370D" w:rsidRDefault="00000000">
      <w:r>
        <w:rPr>
          <w:color w:val="0000FF"/>
          <w:sz w:val="24"/>
        </w:rPr>
        <w:t xml:space="preserve">My cousin, Harry, keeps a large </w:t>
      </w:r>
      <w:r w:rsidR="00F97DA0">
        <w:rPr>
          <w:color w:val="0000FF"/>
          <w:sz w:val="24"/>
        </w:rPr>
        <w:t>curiously shaped</w:t>
      </w:r>
      <w:r>
        <w:rPr>
          <w:color w:val="0000FF"/>
          <w:sz w:val="24"/>
        </w:rPr>
        <w:t xml:space="preserve"> bottle on permanent display in his study.</w:t>
      </w:r>
    </w:p>
    <w:p w14:paraId="2CCB3E78" w14:textId="77777777" w:rsidR="0084370D" w:rsidRDefault="00000000">
      <w:r>
        <w:rPr>
          <w:color w:val="0000FF"/>
          <w:sz w:val="24"/>
        </w:rPr>
        <w:t>Despite the fact that the bottle is tinted a delicate shade of green, an observant visitor would soon notice that it is filled with what looks like a thick, greyish substance.</w:t>
      </w:r>
    </w:p>
    <w:p w14:paraId="0C285F55" w14:textId="77777777" w:rsidR="0084370D" w:rsidRDefault="00000000">
      <w:r>
        <w:rPr>
          <w:color w:val="0000FF"/>
          <w:sz w:val="24"/>
        </w:rPr>
        <w:t>If you were to ask Harry what was in the bottle, he would tell you that it contained perfumed mud.</w:t>
      </w:r>
    </w:p>
    <w:p w14:paraId="7623CC56" w14:textId="77489AFC" w:rsidR="0084370D" w:rsidRDefault="00000000">
      <w:r>
        <w:rPr>
          <w:color w:val="0000FF"/>
          <w:sz w:val="24"/>
        </w:rPr>
        <w:t>If you expressed doubt or surprise, he would immediately invite you to smell it and then to rub some into your skin.</w:t>
      </w:r>
    </w:p>
    <w:p w14:paraId="56630750" w14:textId="77777777" w:rsidR="0084370D" w:rsidRDefault="00000000">
      <w:r>
        <w:rPr>
          <w:color w:val="0000FF"/>
          <w:sz w:val="24"/>
        </w:rPr>
        <w:t>This brief experiment would dispel any further doubts you might have.</w:t>
      </w:r>
    </w:p>
    <w:p w14:paraId="301C5C82" w14:textId="77777777" w:rsidR="0084370D" w:rsidRDefault="00000000">
      <w:r>
        <w:rPr>
          <w:color w:val="0000FF"/>
          <w:sz w:val="24"/>
        </w:rPr>
        <w:t>The bottle really does contain perfumed mud.</w:t>
      </w:r>
    </w:p>
    <w:p w14:paraId="4B15B5E7" w14:textId="3DE41254" w:rsidR="0084370D" w:rsidRDefault="00000000">
      <w:r>
        <w:rPr>
          <w:color w:val="0000FF"/>
          <w:sz w:val="24"/>
        </w:rPr>
        <w:t>How Harry came into the possession of this outlandish stuff makes an interesting story</w:t>
      </w:r>
      <w:r w:rsidR="00F97DA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he is fond of relating.</w:t>
      </w:r>
    </w:p>
    <w:p w14:paraId="1AF02E1F" w14:textId="77777777" w:rsidR="0084370D" w:rsidRDefault="00000000">
      <w:r>
        <w:rPr>
          <w:color w:val="0000FF"/>
          <w:sz w:val="24"/>
        </w:rPr>
        <w:t>Furthermore, the acquisition of this bottle cured him of a bad habit he had been developing for years.</w:t>
      </w:r>
    </w:p>
    <w:p w14:paraId="0B260E84" w14:textId="77777777" w:rsidR="0084370D" w:rsidRDefault="00000000">
      <w:r>
        <w:rPr>
          <w:color w:val="0000FF"/>
          <w:sz w:val="24"/>
        </w:rPr>
        <w:t>Harry used to consider it a great joke to go into expensive cosmetic shops and make outrageous requests for goods that do not exist.</w:t>
      </w:r>
    </w:p>
    <w:p w14:paraId="4E079AB8" w14:textId="77777777" w:rsidR="0084370D" w:rsidRDefault="00000000">
      <w:r>
        <w:rPr>
          <w:color w:val="0000FF"/>
          <w:sz w:val="24"/>
        </w:rPr>
        <w:t>He would invent fanciful names on the spot.</w:t>
      </w:r>
    </w:p>
    <w:p w14:paraId="14C76A99" w14:textId="083317AD" w:rsidR="0084370D" w:rsidRDefault="00000000">
      <w:r>
        <w:rPr>
          <w:color w:val="0000FF"/>
          <w:sz w:val="24"/>
        </w:rPr>
        <w:t xml:space="preserve">On entering a shop, he would ask for </w:t>
      </w:r>
      <w:r w:rsidR="00923785">
        <w:rPr>
          <w:color w:val="0000FF"/>
          <w:sz w:val="24"/>
        </w:rPr>
        <w:t>a new</w:t>
      </w:r>
      <w:r>
        <w:rPr>
          <w:color w:val="0000FF"/>
          <w:sz w:val="24"/>
        </w:rPr>
        <w:t xml:space="preserve"> perfume called 'Scented Shadow' or for 'insoluble bath cubes'.</w:t>
      </w:r>
    </w:p>
    <w:p w14:paraId="41513CAF" w14:textId="77777777" w:rsidR="0084370D" w:rsidRDefault="00000000">
      <w:r>
        <w:rPr>
          <w:color w:val="0000FF"/>
          <w:sz w:val="24"/>
        </w:rPr>
        <w:t>If a shop assistant told him she had not heard of it, he would pretend to be considerably put out.</w:t>
      </w:r>
    </w:p>
    <w:p w14:paraId="6491DBE4" w14:textId="154AE07A" w:rsidR="0084370D" w:rsidRDefault="00000000">
      <w:r>
        <w:rPr>
          <w:color w:val="0000FF"/>
          <w:sz w:val="24"/>
        </w:rPr>
        <w:t>He loved to be told that one of his imaginary products was temporarily out of stock and he would faithfully promise to call again at some future date, but of course</w:t>
      </w:r>
      <w:r w:rsidR="00F97DA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never did.</w:t>
      </w:r>
    </w:p>
    <w:p w14:paraId="4AAD9D42" w14:textId="77777777" w:rsidR="0084370D" w:rsidRDefault="00000000">
      <w:r>
        <w:rPr>
          <w:color w:val="0000FF"/>
          <w:sz w:val="24"/>
        </w:rPr>
        <w:t>How Harry managed to keep a straight face during these performances is quite beyond me.</w:t>
      </w:r>
    </w:p>
    <w:p w14:paraId="0176C83E" w14:textId="77777777" w:rsidR="0084370D" w:rsidRDefault="00000000">
      <w:r>
        <w:rPr>
          <w:color w:val="0000FF"/>
          <w:sz w:val="24"/>
        </w:rPr>
        <w:t>.</w:t>
      </w:r>
    </w:p>
    <w:p w14:paraId="44ECAF24" w14:textId="77777777" w:rsidR="0084370D" w:rsidRDefault="00000000">
      <w:r>
        <w:rPr>
          <w:color w:val="0000FF"/>
          <w:sz w:val="24"/>
        </w:rPr>
        <w:lastRenderedPageBreak/>
        <w:t>Harry does not need to be prompted to explain how he bought his precious bottle of mud.</w:t>
      </w:r>
    </w:p>
    <w:p w14:paraId="4707CFE5" w14:textId="77777777" w:rsidR="0084370D" w:rsidRDefault="00000000">
      <w:r>
        <w:rPr>
          <w:color w:val="0000FF"/>
          <w:sz w:val="24"/>
        </w:rPr>
        <w:t>One day, he went to an exclusive shop in London and asked for 'Myrolite'.</w:t>
      </w:r>
    </w:p>
    <w:p w14:paraId="11BF6500" w14:textId="77777777" w:rsidR="0084370D" w:rsidRDefault="00000000">
      <w:r>
        <w:rPr>
          <w:color w:val="0000FF"/>
          <w:sz w:val="24"/>
        </w:rPr>
        <w:t>The shop assistant looked puzzled and Harry repeated the word, slowly stressing each syllable.</w:t>
      </w:r>
    </w:p>
    <w:p w14:paraId="76927E8C" w14:textId="77777777" w:rsidR="0084370D" w:rsidRDefault="00000000">
      <w:r>
        <w:rPr>
          <w:color w:val="0000FF"/>
          <w:sz w:val="24"/>
        </w:rPr>
        <w:t>When the woman shook her head in bewilderment, Harry went on to explain that 'myrolite' was a hard, amber-like substance which could be used to remove freckles.</w:t>
      </w:r>
    </w:p>
    <w:p w14:paraId="6D0DC0FC" w14:textId="77777777" w:rsidR="0084370D" w:rsidRDefault="00000000">
      <w:r>
        <w:rPr>
          <w:color w:val="0000FF"/>
          <w:sz w:val="24"/>
        </w:rPr>
        <w:t>This explanation evidently conveyed something to the woman who searched shelf after shelf.</w:t>
      </w:r>
    </w:p>
    <w:p w14:paraId="43B174C3" w14:textId="77777777" w:rsidR="0084370D" w:rsidRDefault="00000000">
      <w:r>
        <w:rPr>
          <w:color w:val="0000FF"/>
          <w:sz w:val="24"/>
        </w:rPr>
        <w:t>She produced all sorts of weird concoctions, but none of them met with Harry's requirements.</w:t>
      </w:r>
    </w:p>
    <w:p w14:paraId="09D9485E" w14:textId="77777777" w:rsidR="0084370D" w:rsidRDefault="00000000">
      <w:r>
        <w:rPr>
          <w:color w:val="0000FF"/>
          <w:sz w:val="24"/>
        </w:rPr>
        <w:t>When Harry put on his act of being mildly annoyed, the assistant promised to order some for him.</w:t>
      </w:r>
    </w:p>
    <w:p w14:paraId="6FB9E45C" w14:textId="77777777" w:rsidR="0084370D" w:rsidRDefault="00000000">
      <w:r>
        <w:rPr>
          <w:color w:val="0000FF"/>
          <w:sz w:val="24"/>
        </w:rPr>
        <w:t>Intoxicated by his success, Harry then asked for perfumed mud.</w:t>
      </w:r>
    </w:p>
    <w:p w14:paraId="497A8FB0" w14:textId="77777777" w:rsidR="0084370D" w:rsidRDefault="00000000">
      <w:r>
        <w:rPr>
          <w:color w:val="0000FF"/>
          <w:sz w:val="24"/>
        </w:rPr>
        <w:t>He expected the assistant to look at him in blank astonishment.</w:t>
      </w:r>
    </w:p>
    <w:p w14:paraId="7DE72CEC" w14:textId="77777777" w:rsidR="0084370D" w:rsidRDefault="00000000">
      <w:r>
        <w:rPr>
          <w:color w:val="0000FF"/>
          <w:sz w:val="24"/>
        </w:rPr>
        <w:t>However, it was his turn to be surprised, for the woman's eyes immediately lit up and she fetched several bottles which she placed on the counter for Harry to inspect.</w:t>
      </w:r>
    </w:p>
    <w:p w14:paraId="28B35FB5" w14:textId="77777777" w:rsidR="0084370D" w:rsidRDefault="00000000">
      <w:r>
        <w:rPr>
          <w:color w:val="0000FF"/>
          <w:sz w:val="24"/>
        </w:rPr>
        <w:t>For once, Harry had to admit defeat.</w:t>
      </w:r>
    </w:p>
    <w:p w14:paraId="046B73E8" w14:textId="77777777" w:rsidR="0084370D" w:rsidRDefault="00000000">
      <w:r>
        <w:rPr>
          <w:color w:val="0000FF"/>
          <w:sz w:val="24"/>
        </w:rPr>
        <w:t>He picked up what seemed to be the smallest bottle and discreetly asked the price.</w:t>
      </w:r>
    </w:p>
    <w:p w14:paraId="294A33E5" w14:textId="77777777" w:rsidR="0084370D" w:rsidRDefault="00000000">
      <w:r>
        <w:rPr>
          <w:color w:val="0000FF"/>
          <w:sz w:val="24"/>
        </w:rPr>
        <w:t>He was glad to get away with a mere twenty pounds and he beat a hasty retreat, clutching the precious bottle under his arm.</w:t>
      </w:r>
    </w:p>
    <w:p w14:paraId="1EB59CE7" w14:textId="77777777" w:rsidR="0084370D" w:rsidRDefault="00000000">
      <w:r>
        <w:rPr>
          <w:color w:val="0000FF"/>
          <w:sz w:val="24"/>
        </w:rPr>
        <w:t>From then on, Harry decided that this little game he had invented might prove to be expensive.</w:t>
      </w:r>
    </w:p>
    <w:p w14:paraId="3851130C" w14:textId="77777777" w:rsidR="0084370D" w:rsidRDefault="00000000">
      <w:r>
        <w:rPr>
          <w:color w:val="0000FF"/>
          <w:sz w:val="24"/>
        </w:rPr>
        <w:t>The curious bottle, which now adorns the bookcase in his study, was his first and last purchase of rare cosmetics.</w:t>
      </w:r>
    </w:p>
    <w:p w14:paraId="195497FE" w14:textId="77777777" w:rsidR="0084370D" w:rsidRDefault="0084370D"/>
    <w:p w14:paraId="5D579C93" w14:textId="77777777" w:rsidR="0084370D" w:rsidRDefault="00000000">
      <w:r>
        <w:rPr>
          <w:color w:val="008000"/>
          <w:sz w:val="24"/>
        </w:rPr>
        <w:t>The assistant promised to order the 'Myrolite' Harry had already asked for, so he then said he wanted perfumed mud.</w:t>
      </w:r>
    </w:p>
    <w:p w14:paraId="051EA12D" w14:textId="03350463" w:rsidR="0084370D" w:rsidRDefault="00000000">
      <w:r>
        <w:rPr>
          <w:color w:val="008000"/>
          <w:sz w:val="24"/>
        </w:rPr>
        <w:lastRenderedPageBreak/>
        <w:t>This time her eyes lit up and she immediately fetched several bottles</w:t>
      </w:r>
      <w:r w:rsidR="00F97DA0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which she put on the counter.</w:t>
      </w:r>
    </w:p>
    <w:p w14:paraId="0319F2CC" w14:textId="139CA708" w:rsidR="0084370D" w:rsidRDefault="00000000">
      <w:r>
        <w:rPr>
          <w:color w:val="008000"/>
          <w:sz w:val="24"/>
        </w:rPr>
        <w:t>Harry picked up the smallest bottle, and when he learned the price (20), he paid and left with the bottle under his arm.</w:t>
      </w:r>
    </w:p>
    <w:p w14:paraId="15843F79" w14:textId="77777777" w:rsidR="0084370D" w:rsidRDefault="00000000">
      <w:r>
        <w:rPr>
          <w:color w:val="008000"/>
          <w:sz w:val="24"/>
        </w:rPr>
        <w:t>This curious bottle, now in his study, was his first and last purchase of rare cosmetics.</w:t>
      </w:r>
    </w:p>
    <w:p w14:paraId="0D83C3C1" w14:textId="77777777" w:rsidR="0084370D" w:rsidRDefault="0084370D"/>
    <w:p w14:paraId="12F96F79" w14:textId="77777777" w:rsidR="0084370D" w:rsidRDefault="00000000">
      <w:r>
        <w:rPr>
          <w:color w:val="800080"/>
          <w:sz w:val="24"/>
        </w:rPr>
        <w:t>For me, a day's shopping is the best way I think of to pass a day away from college or work.</w:t>
      </w:r>
    </w:p>
    <w:p w14:paraId="06363CD1" w14:textId="1DE813CB" w:rsidR="0084370D" w:rsidRDefault="00000000">
      <w:r>
        <w:rPr>
          <w:color w:val="800080"/>
          <w:sz w:val="24"/>
        </w:rPr>
        <w:t xml:space="preserve">I have been looking forward to a day out shopping for weeks because I have wanted to get some new clothes for ages, </w:t>
      </w:r>
      <w:r w:rsidR="00923785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last Friday I took a day off.</w:t>
      </w:r>
    </w:p>
    <w:p w14:paraId="69C7D8D1" w14:textId="3D09B4A5" w:rsidR="0084370D" w:rsidRDefault="00000000">
      <w:r>
        <w:rPr>
          <w:color w:val="800080"/>
          <w:sz w:val="24"/>
        </w:rPr>
        <w:t>I got up at the usual time (as if I were going to work or college) because for me</w:t>
      </w:r>
      <w:r w:rsidR="00F97DA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shopping is as serious as work.</w:t>
      </w:r>
    </w:p>
    <w:p w14:paraId="32D5C14A" w14:textId="1F2AE97D" w:rsidR="0084370D" w:rsidRDefault="00000000">
      <w:r>
        <w:rPr>
          <w:color w:val="800080"/>
          <w:sz w:val="24"/>
        </w:rPr>
        <w:t>Before I left the house</w:t>
      </w:r>
      <w:r w:rsidR="00F97DA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made sure I put on a good pair of walking shoes and then caught the bus into the centre of the town.</w:t>
      </w:r>
    </w:p>
    <w:p w14:paraId="4D64F4EC" w14:textId="77777777" w:rsidR="0084370D" w:rsidRDefault="00000000">
      <w:r>
        <w:rPr>
          <w:color w:val="800080"/>
          <w:sz w:val="24"/>
        </w:rPr>
        <w:t>Some people visit all the shops in the hope that they will find what they want at the prices they want to pay.</w:t>
      </w:r>
    </w:p>
    <w:p w14:paraId="3514CEB0" w14:textId="77777777" w:rsidR="0084370D" w:rsidRDefault="00000000">
      <w:r>
        <w:rPr>
          <w:color w:val="800080"/>
          <w:sz w:val="24"/>
        </w:rPr>
        <w:t>Not me: I'm one of those shoppers who has a list of purchases-and with a fairly good idea of how much I want to pay.</w:t>
      </w:r>
    </w:p>
    <w:p w14:paraId="7A49FE51" w14:textId="77777777" w:rsidR="0084370D" w:rsidRDefault="00000000">
      <w:r>
        <w:rPr>
          <w:color w:val="800080"/>
          <w:sz w:val="24"/>
        </w:rPr>
        <w:t>The first thing I wanted was something to wear to a friend's wedding next month-and I didn't want to pay very much.</w:t>
      </w:r>
    </w:p>
    <w:p w14:paraId="03AE551A" w14:textId="77777777" w:rsidR="0084370D" w:rsidRDefault="00000000">
      <w:r>
        <w:rPr>
          <w:color w:val="800080"/>
          <w:sz w:val="24"/>
        </w:rPr>
        <w:t>I found just what I wanted in the second shop I visited.</w:t>
      </w:r>
    </w:p>
    <w:p w14:paraId="52037AAB" w14:textId="77777777" w:rsidR="0084370D" w:rsidRDefault="00000000">
      <w:r>
        <w:rPr>
          <w:color w:val="800080"/>
          <w:sz w:val="24"/>
        </w:rPr>
        <w:t>And in the second shoe shop I visited, I found a pair of shoes that would go with the new clothes and which I could wear to work afterwards.</w:t>
      </w:r>
    </w:p>
    <w:p w14:paraId="6A85E31C" w14:textId="7BDD89F6" w:rsidR="0084370D" w:rsidRDefault="00000000">
      <w:r>
        <w:rPr>
          <w:color w:val="800080"/>
          <w:sz w:val="24"/>
        </w:rPr>
        <w:t>Within an hour</w:t>
      </w:r>
      <w:r w:rsidR="00F97DA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I had bought the most important things on my shopping list.</w:t>
      </w:r>
    </w:p>
    <w:p w14:paraId="2D66A614" w14:textId="77777777" w:rsidR="0084370D" w:rsidRDefault="00000000">
      <w:r>
        <w:rPr>
          <w:color w:val="800080"/>
          <w:sz w:val="24"/>
        </w:rPr>
        <w:t>I was so pleased!</w:t>
      </w:r>
    </w:p>
    <w:p w14:paraId="55FE1F3C" w14:textId="77777777" w:rsidR="0084370D" w:rsidRDefault="00000000">
      <w:r>
        <w:rPr>
          <w:color w:val="800080"/>
          <w:sz w:val="24"/>
        </w:rPr>
        <w:t>But then came the most difficult part of the day.</w:t>
      </w:r>
    </w:p>
    <w:p w14:paraId="11013610" w14:textId="3ADB787A" w:rsidR="0084370D" w:rsidRDefault="00000000">
      <w:r>
        <w:rPr>
          <w:color w:val="800080"/>
          <w:sz w:val="24"/>
        </w:rPr>
        <w:t xml:space="preserve">The third thing on my shopping list was </w:t>
      </w:r>
      <w:r w:rsidR="00977632">
        <w:rPr>
          <w:color w:val="800080"/>
          <w:sz w:val="24"/>
        </w:rPr>
        <w:t>'</w:t>
      </w:r>
      <w:r>
        <w:rPr>
          <w:color w:val="800080"/>
          <w:sz w:val="24"/>
        </w:rPr>
        <w:t>Birthday present for Pat'.</w:t>
      </w:r>
    </w:p>
    <w:p w14:paraId="7683C18D" w14:textId="50C5EC7E" w:rsidR="0084370D" w:rsidRDefault="00000000">
      <w:r>
        <w:rPr>
          <w:color w:val="800080"/>
          <w:sz w:val="24"/>
        </w:rPr>
        <w:t>I like to give her a present</w:t>
      </w:r>
      <w:r w:rsidR="00F97DA0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but it is always </w:t>
      </w:r>
      <w:r w:rsidR="00951DB3">
        <w:rPr>
          <w:color w:val="800080"/>
          <w:sz w:val="24"/>
        </w:rPr>
        <w:t>so</w:t>
      </w:r>
      <w:r>
        <w:rPr>
          <w:color w:val="800080"/>
          <w:sz w:val="24"/>
        </w:rPr>
        <w:t xml:space="preserve"> difficult.</w:t>
      </w:r>
    </w:p>
    <w:p w14:paraId="37A531D6" w14:textId="77777777" w:rsidR="0084370D" w:rsidRDefault="00000000">
      <w:r>
        <w:rPr>
          <w:color w:val="800080"/>
          <w:sz w:val="24"/>
        </w:rPr>
        <w:lastRenderedPageBreak/>
        <w:t>This year, I decided, I would buy her a book.</w:t>
      </w:r>
    </w:p>
    <w:p w14:paraId="5775C312" w14:textId="77777777" w:rsidR="0084370D" w:rsidRDefault="00000000">
      <w:r>
        <w:rPr>
          <w:color w:val="800080"/>
          <w:sz w:val="24"/>
        </w:rPr>
        <w:t>Do you know how long I spent in one large book shop?</w:t>
      </w:r>
    </w:p>
    <w:p w14:paraId="5BC96BB2" w14:textId="77777777" w:rsidR="0084370D" w:rsidRDefault="00000000">
      <w:r>
        <w:rPr>
          <w:color w:val="800080"/>
          <w:sz w:val="24"/>
        </w:rPr>
        <w:t>Two hours!</w:t>
      </w:r>
    </w:p>
    <w:p w14:paraId="5935638E" w14:textId="77777777" w:rsidR="0084370D" w:rsidRDefault="00000000">
      <w:r>
        <w:rPr>
          <w:color w:val="800080"/>
          <w:sz w:val="24"/>
        </w:rPr>
        <w:t>And even then I didn't get her a book-although I bought three for myself!</w:t>
      </w:r>
    </w:p>
    <w:p w14:paraId="70391AE5" w14:textId="77777777" w:rsidR="0084370D" w:rsidRDefault="00000000">
      <w:r>
        <w:rPr>
          <w:color w:val="800080"/>
          <w:sz w:val="24"/>
        </w:rPr>
        <w:t>By the time I got home, it was six o'clock.</w:t>
      </w:r>
    </w:p>
    <w:p w14:paraId="59C9BB00" w14:textId="77777777" w:rsidR="0084370D" w:rsidRDefault="00000000">
      <w:r>
        <w:rPr>
          <w:color w:val="800080"/>
          <w:sz w:val="24"/>
        </w:rPr>
        <w:t>I was absolutely exhausted, but pleased that I had managed to buy two things on my list.</w:t>
      </w:r>
    </w:p>
    <w:p w14:paraId="2B17D9ED" w14:textId="77777777" w:rsidR="0084370D" w:rsidRDefault="0084370D"/>
    <w:p w14:paraId="4D10144A" w14:textId="77777777" w:rsidR="0084370D" w:rsidRDefault="0084370D"/>
    <w:p w14:paraId="7CE747C0" w14:textId="77777777" w:rsidR="0084370D" w:rsidRDefault="00000000">
      <w:r>
        <w:rPr>
          <w:color w:val="FF0000"/>
          <w:sz w:val="24"/>
        </w:rPr>
        <w:t>The essence of the joke, from Harry's point of view, was that he would take up the shop assistants' time without having to buy anything.</w:t>
      </w:r>
    </w:p>
    <w:p w14:paraId="4FB88E08" w14:textId="77777777" w:rsidR="0084370D" w:rsidRDefault="00000000">
      <w:r>
        <w:rPr>
          <w:color w:val="FF0000"/>
          <w:sz w:val="24"/>
        </w:rPr>
        <w:t>On Harry's visits to expensive cosmetics shops, he was delighted if the shop assistant believed the product actually existed.</w:t>
      </w:r>
    </w:p>
    <w:p w14:paraId="762D975A" w14:textId="77777777" w:rsidR="0084370D" w:rsidRDefault="00000000">
      <w:r>
        <w:rPr>
          <w:color w:val="FF0000"/>
          <w:sz w:val="24"/>
        </w:rPr>
        <w:t>When Harry was presented with several bottles of perfumed mud, he picked up the smallest bottle, hoping it wouldn't be too expensive.</w:t>
      </w:r>
    </w:p>
    <w:p w14:paraId="4E145EB7" w14:textId="77777777" w:rsidR="0084370D" w:rsidRDefault="00000000">
      <w:r>
        <w:rPr>
          <w:color w:val="FF0000"/>
          <w:sz w:val="24"/>
        </w:rPr>
        <w:t>The bottle is filled with what seems to be a thick, greyish substance.</w:t>
      </w:r>
    </w:p>
    <w:p w14:paraId="7E82789B" w14:textId="77777777" w:rsidR="0084370D" w:rsidRDefault="00000000">
      <w:r>
        <w:rPr>
          <w:color w:val="FF0000"/>
          <w:sz w:val="24"/>
        </w:rPr>
        <w:t>He thought it funny to ask for goods that do not exist.</w:t>
      </w:r>
    </w:p>
    <w:p w14:paraId="6E59C240" w14:textId="77777777" w:rsidR="0084370D" w:rsidRDefault="00000000">
      <w:r>
        <w:rPr>
          <w:color w:val="FF0000"/>
          <w:sz w:val="24"/>
        </w:rPr>
        <w:t>He requested goods that do not exist, for which he would invent names on the spot.</w:t>
      </w:r>
    </w:p>
    <w:p w14:paraId="047DF97B" w14:textId="77777777" w:rsidR="0084370D" w:rsidRDefault="00000000">
      <w:r>
        <w:rPr>
          <w:color w:val="FF0000"/>
          <w:sz w:val="24"/>
        </w:rPr>
        <w:t>He loved it when he was told that the product was out of stock.</w:t>
      </w:r>
    </w:p>
    <w:p w14:paraId="6FD88A45" w14:textId="77777777" w:rsidR="0084370D" w:rsidRDefault="00000000">
      <w:r>
        <w:rPr>
          <w:color w:val="FF0000"/>
          <w:sz w:val="24"/>
        </w:rPr>
        <w:t>It was then that Harry decided the game he had invented might prove expensive and he has not played it since.</w:t>
      </w:r>
    </w:p>
    <w:p w14:paraId="613D67CF" w14:textId="77777777" w:rsidR="0084370D" w:rsidRDefault="00000000">
      <w:r>
        <w:rPr>
          <w:color w:val="FF0000"/>
          <w:sz w:val="24"/>
        </w:rPr>
        <w:t>He likes to relate how he came into possession of this weird stuff.</w:t>
      </w:r>
    </w:p>
    <w:p w14:paraId="4F15567C" w14:textId="77777777" w:rsidR="0084370D" w:rsidRDefault="00000000">
      <w:r>
        <w:rPr>
          <w:color w:val="FF0000"/>
          <w:sz w:val="24"/>
        </w:rPr>
        <w:t>He felt that for a mere twenty pounds, he had had a lucky escape.</w:t>
      </w:r>
    </w:p>
    <w:sectPr w:rsidR="00843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314A3" w14:textId="77777777" w:rsidR="00045FCA" w:rsidRDefault="00045FCA" w:rsidP="00F97DA0">
      <w:pPr>
        <w:spacing w:after="0" w:line="240" w:lineRule="auto"/>
      </w:pPr>
      <w:r>
        <w:separator/>
      </w:r>
    </w:p>
  </w:endnote>
  <w:endnote w:type="continuationSeparator" w:id="0">
    <w:p w14:paraId="1BF40A68" w14:textId="77777777" w:rsidR="00045FCA" w:rsidRDefault="00045FCA" w:rsidP="00F9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FFD7C" w14:textId="77777777" w:rsidR="00045FCA" w:rsidRDefault="00045FCA" w:rsidP="00F97DA0">
      <w:pPr>
        <w:spacing w:after="0" w:line="240" w:lineRule="auto"/>
      </w:pPr>
      <w:r>
        <w:separator/>
      </w:r>
    </w:p>
  </w:footnote>
  <w:footnote w:type="continuationSeparator" w:id="0">
    <w:p w14:paraId="06F8D273" w14:textId="77777777" w:rsidR="00045FCA" w:rsidRDefault="00045FCA" w:rsidP="00F97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495932">
    <w:abstractNumId w:val="8"/>
  </w:num>
  <w:num w:numId="2" w16cid:durableId="805440294">
    <w:abstractNumId w:val="6"/>
  </w:num>
  <w:num w:numId="3" w16cid:durableId="695080903">
    <w:abstractNumId w:val="5"/>
  </w:num>
  <w:num w:numId="4" w16cid:durableId="1467308924">
    <w:abstractNumId w:val="4"/>
  </w:num>
  <w:num w:numId="5" w16cid:durableId="799030248">
    <w:abstractNumId w:val="7"/>
  </w:num>
  <w:num w:numId="6" w16cid:durableId="1582913431">
    <w:abstractNumId w:val="3"/>
  </w:num>
  <w:num w:numId="7" w16cid:durableId="184446269">
    <w:abstractNumId w:val="2"/>
  </w:num>
  <w:num w:numId="8" w16cid:durableId="2020036501">
    <w:abstractNumId w:val="1"/>
  </w:num>
  <w:num w:numId="9" w16cid:durableId="72144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FCA"/>
    <w:rsid w:val="0006063C"/>
    <w:rsid w:val="0015074B"/>
    <w:rsid w:val="001C1B7D"/>
    <w:rsid w:val="0029639D"/>
    <w:rsid w:val="002F040A"/>
    <w:rsid w:val="00303338"/>
    <w:rsid w:val="00325E7A"/>
    <w:rsid w:val="00326F90"/>
    <w:rsid w:val="00467BD5"/>
    <w:rsid w:val="00546278"/>
    <w:rsid w:val="006B00AD"/>
    <w:rsid w:val="00744BDE"/>
    <w:rsid w:val="007C3FA4"/>
    <w:rsid w:val="0084370D"/>
    <w:rsid w:val="00923785"/>
    <w:rsid w:val="00951DB3"/>
    <w:rsid w:val="00977632"/>
    <w:rsid w:val="009913D1"/>
    <w:rsid w:val="00AA1D8D"/>
    <w:rsid w:val="00B40B69"/>
    <w:rsid w:val="00B47730"/>
    <w:rsid w:val="00CA4D36"/>
    <w:rsid w:val="00CB0664"/>
    <w:rsid w:val="00E22C66"/>
    <w:rsid w:val="00F97D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CC93CC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1106</Words>
  <Characters>4826</Characters>
  <Application>Microsoft Office Word</Application>
  <DocSecurity>0</DocSecurity>
  <Lines>109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22</cp:revision>
  <dcterms:created xsi:type="dcterms:W3CDTF">2013-12-23T23:15:00Z</dcterms:created>
  <dcterms:modified xsi:type="dcterms:W3CDTF">2025-04-18T13:11:00Z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2864c39b924a8ef36604851399ac6acd59553a61aeef6c7b07553dce3e9e89ff</vt:lpwstr>
  </property>
</Properties>
</file>