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22A86" w14:textId="1084A9E7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What was the Customs Officer looking for?</w:t>
      </w:r>
    </w:p>
    <w:p w14:paraId="62C63889" w14:textId="77777777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Customs Officers are quite tolerant these days, but they can still stop you when you are going through the Green Channel and have nothing to declare.</w:t>
      </w:r>
    </w:p>
    <w:p w14:paraId="6973C226" w14:textId="77777777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Even really honest people are often made to feel guilty.</w:t>
      </w:r>
    </w:p>
    <w:p w14:paraId="18EC189A" w14:textId="77777777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The hardened professional smuggler, on the other hand, is never troubled by such feelings, even if he has five hundred gold watches hidden in his suitcase.</w:t>
      </w:r>
    </w:p>
    <w:p w14:paraId="34789BE5" w14:textId="4B1E543E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When I returned from abroad recently, a particularly officious young Customs Officer clearly regarded me as a smuggler.</w:t>
      </w:r>
    </w:p>
    <w:p w14:paraId="120172C4" w14:textId="7481F343" w:rsidR="00A454DB" w:rsidRPr="00A454DB" w:rsidRDefault="004B5AC6" w:rsidP="00A454DB">
      <w:pPr>
        <w:rPr>
          <w:color w:val="0000FF"/>
          <w:sz w:val="24"/>
        </w:rPr>
      </w:pPr>
      <w:r>
        <w:rPr>
          <w:rFonts w:eastAsia="SimSun"/>
          <w:color w:val="0000FF"/>
          <w:sz w:val="24"/>
          <w:lang w:eastAsia="zh-CN"/>
        </w:rPr>
        <w:t>“</w:t>
      </w:r>
      <w:r w:rsidR="00A454DB" w:rsidRPr="00A454DB">
        <w:rPr>
          <w:color w:val="0000FF"/>
          <w:sz w:val="24"/>
        </w:rPr>
        <w:t>Have you anything to declare?</w:t>
      </w:r>
      <w:r>
        <w:rPr>
          <w:rFonts w:eastAsia="SimSun"/>
          <w:color w:val="0000FF"/>
          <w:sz w:val="24"/>
          <w:lang w:eastAsia="zh-CN"/>
        </w:rPr>
        <w:t>”</w:t>
      </w:r>
      <w:r w:rsidR="00A454DB" w:rsidRPr="00A454DB">
        <w:rPr>
          <w:color w:val="0000FF"/>
          <w:sz w:val="24"/>
        </w:rPr>
        <w:t xml:space="preserve"> he asked, looking me in the eye.</w:t>
      </w:r>
    </w:p>
    <w:p w14:paraId="5C9C831F" w14:textId="39B9656B" w:rsidR="00A454DB" w:rsidRPr="00A454DB" w:rsidRDefault="004B5AC6" w:rsidP="00A454DB">
      <w:pPr>
        <w:rPr>
          <w:color w:val="0000FF"/>
          <w:sz w:val="24"/>
        </w:rPr>
      </w:pPr>
      <w:r>
        <w:rPr>
          <w:rFonts w:eastAsia="SimSun"/>
          <w:color w:val="0000FF"/>
          <w:sz w:val="24"/>
          <w:lang w:eastAsia="zh-CN"/>
        </w:rPr>
        <w:t>“</w:t>
      </w:r>
      <w:r w:rsidR="00A454DB" w:rsidRPr="00A454DB">
        <w:rPr>
          <w:color w:val="0000FF"/>
          <w:sz w:val="24"/>
        </w:rPr>
        <w:t>No,</w:t>
      </w:r>
      <w:r>
        <w:rPr>
          <w:rFonts w:eastAsia="SimSun"/>
          <w:color w:val="0000FF"/>
          <w:sz w:val="24"/>
          <w:lang w:eastAsia="zh-CN"/>
        </w:rPr>
        <w:t>”</w:t>
      </w:r>
      <w:r w:rsidR="00A454DB" w:rsidRPr="00A454DB">
        <w:rPr>
          <w:color w:val="0000FF"/>
          <w:sz w:val="24"/>
        </w:rPr>
        <w:t xml:space="preserve"> I answered confidently.</w:t>
      </w:r>
    </w:p>
    <w:p w14:paraId="7B5F25C2" w14:textId="43EB9FCC" w:rsidR="00A454DB" w:rsidRPr="004B5AC6" w:rsidRDefault="004B5AC6" w:rsidP="00A454DB">
      <w:pPr>
        <w:rPr>
          <w:rFonts w:eastAsia="SimSun" w:hint="eastAsia"/>
          <w:color w:val="0000FF"/>
          <w:sz w:val="24"/>
          <w:lang w:eastAsia="zh-CN"/>
        </w:rPr>
      </w:pPr>
      <w:r>
        <w:rPr>
          <w:rFonts w:eastAsia="SimSun"/>
          <w:color w:val="0000FF"/>
          <w:sz w:val="24"/>
          <w:lang w:eastAsia="zh-CN"/>
        </w:rPr>
        <w:t>“</w:t>
      </w:r>
      <w:r w:rsidR="00A454DB" w:rsidRPr="00A454DB">
        <w:rPr>
          <w:color w:val="0000FF"/>
          <w:sz w:val="24"/>
        </w:rPr>
        <w:t>Would you mind unlocking this suitcase</w:t>
      </w:r>
      <w:r>
        <w:rPr>
          <w:color w:val="0000FF"/>
          <w:sz w:val="24"/>
        </w:rPr>
        <w:t>,</w:t>
      </w:r>
      <w:r w:rsidR="00A454DB" w:rsidRPr="00A454DB">
        <w:rPr>
          <w:color w:val="0000FF"/>
          <w:sz w:val="24"/>
        </w:rPr>
        <w:t xml:space="preserve"> please?</w:t>
      </w:r>
      <w:r>
        <w:rPr>
          <w:rFonts w:eastAsia="SimSun"/>
          <w:color w:val="0000FF"/>
          <w:sz w:val="24"/>
          <w:lang w:eastAsia="zh-CN"/>
        </w:rPr>
        <w:t>”</w:t>
      </w:r>
    </w:p>
    <w:p w14:paraId="0C387A17" w14:textId="135148ED" w:rsidR="00A454DB" w:rsidRPr="00A454DB" w:rsidRDefault="004B5AC6" w:rsidP="00A454DB">
      <w:pPr>
        <w:rPr>
          <w:color w:val="0000FF"/>
          <w:sz w:val="24"/>
        </w:rPr>
      </w:pPr>
      <w:r>
        <w:rPr>
          <w:rFonts w:eastAsia="SimSun"/>
          <w:color w:val="0000FF"/>
          <w:sz w:val="24"/>
          <w:lang w:eastAsia="zh-CN"/>
        </w:rPr>
        <w:t>“</w:t>
      </w:r>
      <w:r w:rsidR="00A454DB" w:rsidRPr="00A454DB">
        <w:rPr>
          <w:color w:val="0000FF"/>
          <w:sz w:val="24"/>
        </w:rPr>
        <w:t>Not at all,</w:t>
      </w:r>
      <w:r>
        <w:rPr>
          <w:rFonts w:eastAsia="SimSun"/>
          <w:color w:val="0000FF"/>
          <w:sz w:val="24"/>
          <w:lang w:eastAsia="zh-CN"/>
        </w:rPr>
        <w:t>”</w:t>
      </w:r>
      <w:r w:rsidR="00A454DB" w:rsidRPr="00A454DB">
        <w:rPr>
          <w:color w:val="0000FF"/>
          <w:sz w:val="24"/>
        </w:rPr>
        <w:t xml:space="preserve"> I answered.</w:t>
      </w:r>
    </w:p>
    <w:p w14:paraId="6DB08C82" w14:textId="77777777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The Officer went through the case with great care.</w:t>
      </w:r>
    </w:p>
    <w:p w14:paraId="290B545C" w14:textId="77777777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All the things I had packed SO carefully were soon in a dreadful mess.</w:t>
      </w:r>
    </w:p>
    <w:p w14:paraId="32B00E16" w14:textId="77777777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I felt sure I would never be able to close the case again.</w:t>
      </w:r>
    </w:p>
    <w:p w14:paraId="27193278" w14:textId="77777777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Suddenly, I saw the Officer's face light up.</w:t>
      </w:r>
    </w:p>
    <w:p w14:paraId="0CB1DC38" w14:textId="77777777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He had spotted a tiny bottle at the bottom of my case and he pounced on it with delight.</w:t>
      </w:r>
    </w:p>
    <w:p w14:paraId="1E5A13C8" w14:textId="74CD1E64" w:rsidR="00A454DB" w:rsidRPr="00A454DB" w:rsidRDefault="004B5AC6" w:rsidP="00A454DB">
      <w:pPr>
        <w:rPr>
          <w:color w:val="0000FF"/>
          <w:sz w:val="24"/>
        </w:rPr>
      </w:pPr>
      <w:r>
        <w:rPr>
          <w:rFonts w:eastAsia="SimSun"/>
          <w:color w:val="0000FF"/>
          <w:sz w:val="24"/>
          <w:lang w:eastAsia="zh-CN"/>
        </w:rPr>
        <w:t>“</w:t>
      </w:r>
      <w:r w:rsidR="00A454DB" w:rsidRPr="00A454DB">
        <w:rPr>
          <w:color w:val="0000FF"/>
          <w:sz w:val="24"/>
        </w:rPr>
        <w:t>Perfume, eh?</w:t>
      </w:r>
      <w:r>
        <w:rPr>
          <w:rFonts w:eastAsia="SimSun"/>
          <w:color w:val="0000FF"/>
          <w:sz w:val="24"/>
          <w:lang w:eastAsia="zh-CN"/>
        </w:rPr>
        <w:t>”</w:t>
      </w:r>
      <w:r w:rsidR="00A454DB" w:rsidRPr="00A454DB">
        <w:rPr>
          <w:color w:val="0000FF"/>
          <w:sz w:val="24"/>
        </w:rPr>
        <w:t xml:space="preserve"> he asked sarcastically</w:t>
      </w:r>
      <w:r w:rsidR="00456B97">
        <w:rPr>
          <w:color w:val="0000FF"/>
          <w:sz w:val="24"/>
        </w:rPr>
        <w:t>.</w:t>
      </w:r>
      <w:r w:rsidR="00A454DB" w:rsidRPr="00A454DB">
        <w:rPr>
          <w:color w:val="0000FF"/>
          <w:sz w:val="24"/>
        </w:rPr>
        <w:t xml:space="preserve"> You should have declared that.</w:t>
      </w:r>
    </w:p>
    <w:p w14:paraId="00B5A56B" w14:textId="77777777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Perfume is not exempt from import duty.</w:t>
      </w:r>
    </w:p>
    <w:p w14:paraId="366E2834" w14:textId="5FC2A07C" w:rsidR="00A454DB" w:rsidRPr="004B5AC6" w:rsidRDefault="004B5AC6" w:rsidP="00A454DB">
      <w:pPr>
        <w:rPr>
          <w:rFonts w:eastAsia="SimSun" w:hint="eastAsia"/>
          <w:color w:val="0000FF"/>
          <w:sz w:val="24"/>
          <w:lang w:eastAsia="zh-CN"/>
        </w:rPr>
      </w:pPr>
      <w:r>
        <w:rPr>
          <w:rFonts w:eastAsia="SimSun"/>
          <w:color w:val="0000FF"/>
          <w:sz w:val="24"/>
          <w:lang w:eastAsia="zh-CN"/>
        </w:rPr>
        <w:t>“</w:t>
      </w:r>
      <w:r w:rsidR="00A454DB" w:rsidRPr="00A454DB">
        <w:rPr>
          <w:color w:val="0000FF"/>
          <w:sz w:val="24"/>
        </w:rPr>
        <w:t>But it isn't perfume,</w:t>
      </w:r>
      <w:r>
        <w:rPr>
          <w:rFonts w:eastAsia="SimSun"/>
          <w:color w:val="0000FF"/>
          <w:sz w:val="24"/>
          <w:lang w:eastAsia="zh-CN"/>
        </w:rPr>
        <w:t>”</w:t>
      </w:r>
      <w:r w:rsidR="00A454DB" w:rsidRPr="00A454DB">
        <w:rPr>
          <w:color w:val="0000FF"/>
          <w:sz w:val="24"/>
        </w:rPr>
        <w:t xml:space="preserve"> I said.</w:t>
      </w:r>
      <w:r w:rsidR="00456B97">
        <w:rPr>
          <w:color w:val="0000FF"/>
          <w:sz w:val="24"/>
        </w:rPr>
        <w:t xml:space="preserve"> </w:t>
      </w:r>
      <w:r>
        <w:rPr>
          <w:rFonts w:eastAsia="SimSun"/>
          <w:color w:val="0000FF"/>
          <w:sz w:val="24"/>
          <w:lang w:eastAsia="zh-CN"/>
        </w:rPr>
        <w:t>“</w:t>
      </w:r>
      <w:r w:rsidR="00A454DB" w:rsidRPr="00A454DB">
        <w:rPr>
          <w:color w:val="0000FF"/>
          <w:sz w:val="24"/>
        </w:rPr>
        <w:t>It's hair gel.</w:t>
      </w:r>
      <w:r>
        <w:rPr>
          <w:rFonts w:eastAsia="SimSun"/>
          <w:color w:val="0000FF"/>
          <w:sz w:val="24"/>
          <w:lang w:eastAsia="zh-CN"/>
        </w:rPr>
        <w:t>”</w:t>
      </w:r>
      <w:r w:rsidR="00456B97">
        <w:rPr>
          <w:color w:val="0000FF"/>
          <w:sz w:val="24"/>
        </w:rPr>
        <w:t xml:space="preserve"> </w:t>
      </w:r>
      <w:r w:rsidR="00A454DB" w:rsidRPr="00A454DB">
        <w:rPr>
          <w:color w:val="0000FF"/>
          <w:sz w:val="24"/>
        </w:rPr>
        <w:t xml:space="preserve">Then I added with a smile, </w:t>
      </w:r>
      <w:r>
        <w:rPr>
          <w:rFonts w:eastAsia="SimSun"/>
          <w:color w:val="0000FF"/>
          <w:sz w:val="24"/>
          <w:lang w:eastAsia="zh-CN"/>
        </w:rPr>
        <w:t>“</w:t>
      </w:r>
      <w:r w:rsidR="00A454DB" w:rsidRPr="00A454DB">
        <w:rPr>
          <w:color w:val="0000FF"/>
          <w:sz w:val="24"/>
        </w:rPr>
        <w:t>It's a strange mixture I make myself.</w:t>
      </w:r>
      <w:r>
        <w:rPr>
          <w:rFonts w:eastAsia="SimSun"/>
          <w:color w:val="0000FF"/>
          <w:sz w:val="24"/>
          <w:lang w:eastAsia="zh-CN"/>
        </w:rPr>
        <w:t>”</w:t>
      </w:r>
    </w:p>
    <w:p w14:paraId="3B092DC7" w14:textId="77777777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As I expected, he did not believe me.</w:t>
      </w:r>
    </w:p>
    <w:p w14:paraId="6A2E11CB" w14:textId="367ECCE1" w:rsidR="00A454DB" w:rsidRPr="00A454DB" w:rsidRDefault="004B5AC6" w:rsidP="00A454DB">
      <w:pPr>
        <w:rPr>
          <w:color w:val="0000FF"/>
          <w:sz w:val="24"/>
        </w:rPr>
      </w:pPr>
      <w:r>
        <w:rPr>
          <w:rFonts w:eastAsia="SimSun"/>
          <w:color w:val="0000FF"/>
          <w:sz w:val="24"/>
          <w:lang w:eastAsia="zh-CN"/>
        </w:rPr>
        <w:t>“</w:t>
      </w:r>
      <w:r w:rsidR="00A454DB" w:rsidRPr="00A454DB">
        <w:rPr>
          <w:color w:val="0000FF"/>
          <w:sz w:val="24"/>
        </w:rPr>
        <w:t>Try it!</w:t>
      </w:r>
      <w:r>
        <w:rPr>
          <w:rFonts w:eastAsia="SimSun"/>
          <w:color w:val="0000FF"/>
          <w:sz w:val="24"/>
          <w:lang w:eastAsia="zh-CN"/>
        </w:rPr>
        <w:t>”</w:t>
      </w:r>
      <w:r w:rsidR="00A454DB" w:rsidRPr="00A454DB">
        <w:rPr>
          <w:color w:val="0000FF"/>
          <w:sz w:val="24"/>
        </w:rPr>
        <w:t xml:space="preserve"> I said encouragingly.</w:t>
      </w:r>
    </w:p>
    <w:p w14:paraId="046D852C" w14:textId="77777777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The Officer unscrewed the cap and put the bottle to his nostrils.</w:t>
      </w:r>
    </w:p>
    <w:p w14:paraId="789A9617" w14:textId="3986AABB" w:rsidR="00A454DB" w:rsidRPr="00A454D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t>He was greeted by an unpleasant smell</w:t>
      </w:r>
      <w:r w:rsidR="004B5AC6">
        <w:rPr>
          <w:color w:val="0000FF"/>
          <w:sz w:val="24"/>
        </w:rPr>
        <w:t>,</w:t>
      </w:r>
      <w:r w:rsidRPr="00A454DB">
        <w:rPr>
          <w:color w:val="0000FF"/>
          <w:sz w:val="24"/>
        </w:rPr>
        <w:t xml:space="preserve"> which convinced him that I was telling the truth.</w:t>
      </w:r>
    </w:p>
    <w:p w14:paraId="0739860A" w14:textId="5D7CD788" w:rsidR="002A220B" w:rsidRDefault="00A454DB" w:rsidP="00A454DB">
      <w:pPr>
        <w:rPr>
          <w:color w:val="0000FF"/>
          <w:sz w:val="24"/>
        </w:rPr>
      </w:pPr>
      <w:r w:rsidRPr="00A454DB">
        <w:rPr>
          <w:color w:val="0000FF"/>
          <w:sz w:val="24"/>
        </w:rPr>
        <w:lastRenderedPageBreak/>
        <w:t>A few minutes later, I was able to hurry away with precious chalk marks on my baggage.</w:t>
      </w:r>
    </w:p>
    <w:p w14:paraId="374139D2" w14:textId="77777777" w:rsidR="00EC592F" w:rsidRDefault="00EC592F" w:rsidP="00A454DB"/>
    <w:p w14:paraId="44D7DBB7" w14:textId="77777777" w:rsidR="002A220B" w:rsidRDefault="00000000">
      <w:r>
        <w:rPr>
          <w:color w:val="008000"/>
          <w:sz w:val="24"/>
        </w:rPr>
        <w:t>Though the writer had nothing to declare, the Customs Officer made him unlock his case.</w:t>
      </w:r>
    </w:p>
    <w:p w14:paraId="2814CA28" w14:textId="77777777" w:rsidR="002A220B" w:rsidRDefault="00000000">
      <w:r>
        <w:rPr>
          <w:color w:val="008000"/>
          <w:sz w:val="24"/>
        </w:rPr>
        <w:t>Searching the case carefully, the Officer found a small bottle, which he thought was perfume.</w:t>
      </w:r>
    </w:p>
    <w:p w14:paraId="409C2FBB" w14:textId="77777777" w:rsidR="002A220B" w:rsidRDefault="00000000">
      <w:r>
        <w:rPr>
          <w:color w:val="008000"/>
          <w:sz w:val="24"/>
        </w:rPr>
        <w:t>The writer told the Customs Officer that it was hair gel, which he had made himself.</w:t>
      </w:r>
    </w:p>
    <w:p w14:paraId="42DFF28C" w14:textId="77777777" w:rsidR="002A220B" w:rsidRDefault="00000000">
      <w:r>
        <w:rPr>
          <w:color w:val="008000"/>
          <w:sz w:val="24"/>
        </w:rPr>
        <w:t>As the Officer did not believe this, the writer encouraged him to try it.</w:t>
      </w:r>
    </w:p>
    <w:p w14:paraId="2468C7FE" w14:textId="77777777" w:rsidR="002A220B" w:rsidRDefault="00000000">
      <w:r>
        <w:rPr>
          <w:color w:val="008000"/>
          <w:sz w:val="24"/>
        </w:rPr>
        <w:t>The unpleasant smell convinced him the writer was telling the truth, so he let him pass through Customs.</w:t>
      </w:r>
    </w:p>
    <w:p w14:paraId="62CD1AA9" w14:textId="77777777" w:rsidR="002A220B" w:rsidRDefault="002A220B"/>
    <w:p w14:paraId="7184B8DB" w14:textId="77777777" w:rsidR="002A220B" w:rsidRDefault="00000000">
      <w:r>
        <w:rPr>
          <w:color w:val="800080"/>
          <w:sz w:val="24"/>
        </w:rPr>
        <w:t xml:space="preserve">When the Customs Officer asked the </w:t>
      </w:r>
      <w:proofErr w:type="spellStart"/>
      <w:r>
        <w:rPr>
          <w:color w:val="800080"/>
          <w:sz w:val="24"/>
        </w:rPr>
        <w:t>traveller</w:t>
      </w:r>
      <w:proofErr w:type="spellEnd"/>
      <w:r>
        <w:rPr>
          <w:color w:val="800080"/>
          <w:sz w:val="24"/>
        </w:rPr>
        <w:t xml:space="preserve"> if he was carrying anything valuable, the man said that he had nothing to declare.</w:t>
      </w:r>
    </w:p>
    <w:p w14:paraId="0BB4A63E" w14:textId="77777777" w:rsidR="002A220B" w:rsidRDefault="00000000">
      <w:r>
        <w:rPr>
          <w:color w:val="800080"/>
          <w:sz w:val="24"/>
        </w:rPr>
        <w:t>The Officer asked the man to open his suitcase.</w:t>
      </w:r>
    </w:p>
    <w:p w14:paraId="2C5A5597" w14:textId="77777777" w:rsidR="002A220B" w:rsidRDefault="00000000">
      <w:r>
        <w:rPr>
          <w:color w:val="800080"/>
          <w:sz w:val="24"/>
        </w:rPr>
        <w:t>Although the case contained only a suit and some dirty clothes, it was very heavy, This made the Customs Officer suspicious, SO he removed all the clothes from the case.</w:t>
      </w:r>
    </w:p>
    <w:p w14:paraId="20925D1F" w14:textId="5D39F71B" w:rsidR="002A220B" w:rsidRDefault="00000000">
      <w:r>
        <w:rPr>
          <w:color w:val="800080"/>
          <w:sz w:val="24"/>
        </w:rPr>
        <w:t>The case was soon empty</w:t>
      </w:r>
      <w:r w:rsidR="004B5AC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when the Officer lifted it, he found that it was still very heavy.</w:t>
      </w:r>
    </w:p>
    <w:p w14:paraId="2A0B2AE1" w14:textId="77777777" w:rsidR="002A220B" w:rsidRDefault="00000000">
      <w:r>
        <w:rPr>
          <w:color w:val="800080"/>
          <w:sz w:val="24"/>
        </w:rPr>
        <w:t>The Officer examined the case carefully and saw that the bottom was very shallow.</w:t>
      </w:r>
    </w:p>
    <w:p w14:paraId="0978D18F" w14:textId="46BAA6BA" w:rsidR="002A220B" w:rsidRDefault="00000000">
      <w:r>
        <w:rPr>
          <w:color w:val="800080"/>
          <w:sz w:val="24"/>
        </w:rPr>
        <w:t>He pressed the base hard and removed the bottom part of the case</w:t>
      </w:r>
      <w:r w:rsidR="004B5AC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which contained a quantity of emeralds and other precious stones.</w:t>
      </w:r>
    </w:p>
    <w:p w14:paraId="7B0C09ED" w14:textId="77777777" w:rsidR="002A220B" w:rsidRDefault="00000000">
      <w:r>
        <w:rPr>
          <w:color w:val="800080"/>
          <w:sz w:val="24"/>
        </w:rPr>
        <w:t>While the Officer was looking at an emerald, the man tried to escape.</w:t>
      </w:r>
    </w:p>
    <w:p w14:paraId="17E5C508" w14:textId="76A85923" w:rsidR="002A220B" w:rsidRDefault="00000000">
      <w:r>
        <w:rPr>
          <w:color w:val="800080"/>
          <w:sz w:val="24"/>
        </w:rPr>
        <w:t>For a moment</w:t>
      </w:r>
      <w:r w:rsidR="004B5AC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the man disappeared among the passing holiday </w:t>
      </w:r>
      <w:proofErr w:type="spellStart"/>
      <w:r>
        <w:rPr>
          <w:color w:val="800080"/>
          <w:sz w:val="24"/>
        </w:rPr>
        <w:t>travellers</w:t>
      </w:r>
      <w:proofErr w:type="spellEnd"/>
      <w:r>
        <w:rPr>
          <w:color w:val="800080"/>
          <w:sz w:val="24"/>
        </w:rPr>
        <w:t>, but he was soon caught and placed under arrest.</w:t>
      </w:r>
    </w:p>
    <w:p w14:paraId="64C4882A" w14:textId="77777777" w:rsidR="002A220B" w:rsidRDefault="002A220B"/>
    <w:p w14:paraId="62A89F4D" w14:textId="77777777" w:rsidR="002A220B" w:rsidRDefault="00000000">
      <w:r>
        <w:rPr>
          <w:color w:val="FF8C00"/>
          <w:sz w:val="24"/>
        </w:rPr>
        <w:t>The Customs Officer told the writer he should have declared the perfume because it was not exempt from import duty.</w:t>
      </w:r>
    </w:p>
    <w:p w14:paraId="79F44A53" w14:textId="77777777" w:rsidR="002A220B" w:rsidRDefault="00000000">
      <w:r>
        <w:rPr>
          <w:color w:val="FF8C00"/>
          <w:sz w:val="24"/>
        </w:rPr>
        <w:lastRenderedPageBreak/>
        <w:t>The writer told the Customs Officer that it wasn't perfume, but it was hair gel.</w:t>
      </w:r>
    </w:p>
    <w:p w14:paraId="2BD44DEF" w14:textId="77777777" w:rsidR="002A220B" w:rsidRDefault="00000000">
      <w:r>
        <w:rPr>
          <w:color w:val="FF8C00"/>
          <w:sz w:val="24"/>
        </w:rPr>
        <w:t>He said it was a strange mixture he made himself.</w:t>
      </w:r>
    </w:p>
    <w:p w14:paraId="0ABEA65D" w14:textId="77777777" w:rsidR="002A220B" w:rsidRDefault="00000000">
      <w:r>
        <w:rPr>
          <w:color w:val="FF8C00"/>
          <w:sz w:val="24"/>
        </w:rPr>
        <w:t>He told the Customs Officer to try it.</w:t>
      </w:r>
    </w:p>
    <w:p w14:paraId="4F00FDC6" w14:textId="77777777" w:rsidR="002A220B" w:rsidRDefault="00000000">
      <w:r>
        <w:rPr>
          <w:color w:val="FF8C00"/>
          <w:sz w:val="24"/>
        </w:rPr>
        <w:t>Because Tim Jones cannot speak French or German, he never enjoys travelling abroad.</w:t>
      </w:r>
    </w:p>
    <w:p w14:paraId="74147369" w14:textId="77777777" w:rsidR="002A220B" w:rsidRDefault="00000000">
      <w:r>
        <w:rPr>
          <w:color w:val="FF8C00"/>
          <w:sz w:val="24"/>
        </w:rPr>
        <w:t>Last March, however, he went to Denmark and stayed in Copenhagen.</w:t>
      </w:r>
    </w:p>
    <w:p w14:paraId="4F9C8538" w14:textId="77777777" w:rsidR="002A220B" w:rsidRDefault="00000000">
      <w:r>
        <w:rPr>
          <w:color w:val="FF8C00"/>
          <w:sz w:val="24"/>
        </w:rPr>
        <w:t>He said he spent most of his time at the Tivoli, which is one of the biggest funfairs in the world.</w:t>
      </w:r>
    </w:p>
    <w:p w14:paraId="42AF9BC5" w14:textId="77777777" w:rsidR="002A220B" w:rsidRDefault="00000000">
      <w:r>
        <w:rPr>
          <w:color w:val="FF8C00"/>
          <w:sz w:val="24"/>
        </w:rPr>
        <w:t>At the Tivoli, you can enjoy yourself very much, even if you don't speak Danish.</w:t>
      </w:r>
    </w:p>
    <w:p w14:paraId="65F7BA04" w14:textId="77777777" w:rsidR="002A220B" w:rsidRDefault="00000000">
      <w:r>
        <w:rPr>
          <w:color w:val="FF8C00"/>
          <w:sz w:val="24"/>
        </w:rPr>
        <w:t>The train came into the station.</w:t>
      </w:r>
    </w:p>
    <w:p w14:paraId="6BA82968" w14:textId="77777777" w:rsidR="002A220B" w:rsidRDefault="00000000">
      <w:r>
        <w:rPr>
          <w:color w:val="FF8C00"/>
          <w:sz w:val="24"/>
        </w:rPr>
        <w:t>It arrived at five o'clock.</w:t>
      </w:r>
    </w:p>
    <w:p w14:paraId="2D496196" w14:textId="77777777" w:rsidR="002A220B" w:rsidRDefault="00000000">
      <w:r>
        <w:rPr>
          <w:color w:val="FF8C00"/>
          <w:sz w:val="24"/>
        </w:rPr>
        <w:t>George lives in Canada.</w:t>
      </w:r>
    </w:p>
    <w:p w14:paraId="7331730F" w14:textId="77777777" w:rsidR="002A220B" w:rsidRDefault="00000000">
      <w:r>
        <w:rPr>
          <w:color w:val="FF8C00"/>
          <w:sz w:val="24"/>
        </w:rPr>
        <w:t>He is Canadian.</w:t>
      </w:r>
    </w:p>
    <w:p w14:paraId="4B17EFCC" w14:textId="77777777" w:rsidR="002A220B" w:rsidRDefault="00000000">
      <w:r>
        <w:rPr>
          <w:color w:val="FF8C00"/>
          <w:sz w:val="24"/>
        </w:rPr>
        <w:t>He is not an American.</w:t>
      </w:r>
    </w:p>
    <w:p w14:paraId="70574DEE" w14:textId="77777777" w:rsidR="002A220B" w:rsidRDefault="00000000">
      <w:r>
        <w:rPr>
          <w:color w:val="FF8C00"/>
          <w:sz w:val="24"/>
        </w:rPr>
        <w:t>I'll see you on Tuesday, January 14th.</w:t>
      </w:r>
    </w:p>
    <w:p w14:paraId="6055A815" w14:textId="77777777" w:rsidR="002A220B" w:rsidRDefault="00000000">
      <w:r>
        <w:rPr>
          <w:color w:val="FF8C00"/>
          <w:sz w:val="24"/>
        </w:rPr>
        <w:t>Have you read Great Expectations?</w:t>
      </w:r>
    </w:p>
    <w:p w14:paraId="511E1AF3" w14:textId="77777777" w:rsidR="002A220B" w:rsidRDefault="002A220B"/>
    <w:p w14:paraId="0AFCB6A5" w14:textId="77777777" w:rsidR="002A220B" w:rsidRDefault="00000000">
      <w:r>
        <w:rPr>
          <w:color w:val="FF0000"/>
          <w:sz w:val="24"/>
        </w:rPr>
        <w:t>What makes really honest people feel guilty when going through Customs?</w:t>
      </w:r>
    </w:p>
    <w:p w14:paraId="1BF78DAB" w14:textId="77777777" w:rsidR="002A220B" w:rsidRDefault="00000000">
      <w:r>
        <w:rPr>
          <w:color w:val="FF0000"/>
          <w:sz w:val="24"/>
        </w:rPr>
        <w:t>What made the Customs Officer's face light up?</w:t>
      </w:r>
    </w:p>
    <w:p w14:paraId="030295AB" w14:textId="77777777" w:rsidR="002A220B" w:rsidRDefault="00000000">
      <w:r>
        <w:rPr>
          <w:color w:val="FF0000"/>
          <w:sz w:val="24"/>
        </w:rPr>
        <w:t>The writer was in a hurry to get away because he had grown impatient at having taken so long to get through Customs.</w:t>
      </w:r>
    </w:p>
    <w:p w14:paraId="15346B9C" w14:textId="77777777" w:rsidR="002A220B" w:rsidRDefault="00000000">
      <w:r>
        <w:rPr>
          <w:color w:val="FF0000"/>
          <w:sz w:val="24"/>
        </w:rPr>
        <w:t>The Customs Officer asked him whether he had anything to declare.</w:t>
      </w:r>
    </w:p>
    <w:p w14:paraId="1710F2C7" w14:textId="7E208DFF" w:rsidR="002A220B" w:rsidRDefault="004B5AC6">
      <w:r>
        <w:rPr>
          <w:rFonts w:eastAsia="SimSun"/>
          <w:color w:val="FF0000"/>
          <w:sz w:val="24"/>
          <w:lang w:eastAsia="zh-CN"/>
        </w:rPr>
        <w:t>“</w:t>
      </w:r>
      <w:r w:rsidR="00000000">
        <w:rPr>
          <w:color w:val="FF0000"/>
          <w:sz w:val="24"/>
        </w:rPr>
        <w:t>Have you anything to declare?</w:t>
      </w:r>
      <w:r>
        <w:rPr>
          <w:rFonts w:eastAsia="SimSun"/>
          <w:color w:val="FF0000"/>
          <w:sz w:val="24"/>
          <w:lang w:eastAsia="zh-CN"/>
        </w:rPr>
        <w:t>”</w:t>
      </w:r>
      <w:r w:rsidR="00000000">
        <w:rPr>
          <w:color w:val="FF0000"/>
          <w:sz w:val="24"/>
        </w:rPr>
        <w:t xml:space="preserve"> </w:t>
      </w:r>
      <w:r w:rsidR="009E0F11">
        <w:rPr>
          <w:color w:val="FF0000"/>
          <w:sz w:val="24"/>
        </w:rPr>
        <w:t>he asked</w:t>
      </w:r>
      <w:r w:rsidR="00000000">
        <w:rPr>
          <w:color w:val="FF0000"/>
          <w:sz w:val="24"/>
        </w:rPr>
        <w:t>, looking directly at me.</w:t>
      </w:r>
    </w:p>
    <w:p w14:paraId="003E8221" w14:textId="14031E79" w:rsidR="002A220B" w:rsidRPr="004B5AC6" w:rsidRDefault="004B5AC6">
      <w:pPr>
        <w:rPr>
          <w:rFonts w:eastAsia="SimSun" w:hint="eastAsia"/>
          <w:lang w:eastAsia="zh-CN"/>
        </w:rPr>
      </w:pPr>
      <w:r>
        <w:rPr>
          <w:rFonts w:eastAsia="SimSun"/>
          <w:color w:val="FF0000"/>
          <w:sz w:val="24"/>
          <w:lang w:eastAsia="zh-CN"/>
        </w:rPr>
        <w:t>“</w:t>
      </w:r>
      <w:r w:rsidR="00000000">
        <w:rPr>
          <w:color w:val="FF0000"/>
          <w:sz w:val="24"/>
        </w:rPr>
        <w:t>Would you kindly unlock this suitcase please?</w:t>
      </w:r>
      <w:r>
        <w:rPr>
          <w:rFonts w:eastAsia="SimSun"/>
          <w:color w:val="FF0000"/>
          <w:sz w:val="24"/>
          <w:lang w:eastAsia="zh-CN"/>
        </w:rPr>
        <w:t>”</w:t>
      </w:r>
    </w:p>
    <w:p w14:paraId="7912EA8D" w14:textId="77777777" w:rsidR="002A220B" w:rsidRDefault="00000000">
      <w:r>
        <w:rPr>
          <w:color w:val="FF0000"/>
          <w:sz w:val="24"/>
        </w:rPr>
        <w:t>He told him he ought to have declared it.</w:t>
      </w:r>
    </w:p>
    <w:p w14:paraId="65BD16C3" w14:textId="77777777" w:rsidR="002A220B" w:rsidRDefault="00000000">
      <w:r>
        <w:rPr>
          <w:color w:val="FF0000"/>
          <w:sz w:val="24"/>
        </w:rPr>
        <w:t>Having unscrewed the cap, the Officer put the bottle to his nostrils.</w:t>
      </w:r>
    </w:p>
    <w:p w14:paraId="221F2284" w14:textId="77777777" w:rsidR="002A220B" w:rsidRDefault="00000000">
      <w:r>
        <w:rPr>
          <w:color w:val="FF0000"/>
          <w:sz w:val="24"/>
        </w:rPr>
        <w:lastRenderedPageBreak/>
        <w:t>Customs Officers are quite tolerant these days. They are easy-going.</w:t>
      </w:r>
    </w:p>
    <w:p w14:paraId="1F7BD61B" w14:textId="6E8D22BC" w:rsidR="002A220B" w:rsidRDefault="00000000">
      <w:r>
        <w:rPr>
          <w:color w:val="FF0000"/>
          <w:sz w:val="24"/>
        </w:rPr>
        <w:t xml:space="preserve">A hardened professional smuggler feels unashamed of his </w:t>
      </w:r>
      <w:r w:rsidR="004B5AC6">
        <w:rPr>
          <w:color w:val="FF0000"/>
          <w:sz w:val="24"/>
        </w:rPr>
        <w:t>behavior</w:t>
      </w:r>
      <w:r>
        <w:rPr>
          <w:color w:val="FF0000"/>
          <w:sz w:val="24"/>
        </w:rPr>
        <w:t>.</w:t>
      </w:r>
    </w:p>
    <w:p w14:paraId="6CD18D77" w14:textId="71393D3F" w:rsidR="002A220B" w:rsidRDefault="00000000">
      <w:r>
        <w:rPr>
          <w:color w:val="FF0000"/>
          <w:sz w:val="24"/>
        </w:rPr>
        <w:t xml:space="preserve">As I expected, he was </w:t>
      </w:r>
      <w:r w:rsidR="004B5AC6">
        <w:rPr>
          <w:color w:val="FF0000"/>
          <w:sz w:val="24"/>
        </w:rPr>
        <w:t>skeptical</w:t>
      </w:r>
      <w:r>
        <w:rPr>
          <w:color w:val="FF0000"/>
          <w:sz w:val="24"/>
        </w:rPr>
        <w:t>.</w:t>
      </w:r>
    </w:p>
    <w:p w14:paraId="3E2D0F42" w14:textId="77777777" w:rsidR="002A220B" w:rsidRDefault="00000000">
      <w:r>
        <w:rPr>
          <w:color w:val="FF0000"/>
          <w:sz w:val="24"/>
        </w:rPr>
        <w:t>I was able to hurry away with precious chalk marks on my luggage.</w:t>
      </w:r>
    </w:p>
    <w:sectPr w:rsidR="002A22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A481E" w14:textId="77777777" w:rsidR="000E36D6" w:rsidRDefault="000E36D6" w:rsidP="004B5AC6">
      <w:pPr>
        <w:spacing w:after="0" w:line="240" w:lineRule="auto"/>
      </w:pPr>
      <w:r>
        <w:separator/>
      </w:r>
    </w:p>
  </w:endnote>
  <w:endnote w:type="continuationSeparator" w:id="0">
    <w:p w14:paraId="6865EDD8" w14:textId="77777777" w:rsidR="000E36D6" w:rsidRDefault="000E36D6" w:rsidP="004B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BB6E9" w14:textId="77777777" w:rsidR="000E36D6" w:rsidRDefault="000E36D6" w:rsidP="004B5AC6">
      <w:pPr>
        <w:spacing w:after="0" w:line="240" w:lineRule="auto"/>
      </w:pPr>
      <w:r>
        <w:separator/>
      </w:r>
    </w:p>
  </w:footnote>
  <w:footnote w:type="continuationSeparator" w:id="0">
    <w:p w14:paraId="6F00EDA2" w14:textId="77777777" w:rsidR="000E36D6" w:rsidRDefault="000E36D6" w:rsidP="004B5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45404">
    <w:abstractNumId w:val="8"/>
  </w:num>
  <w:num w:numId="2" w16cid:durableId="1852986695">
    <w:abstractNumId w:val="6"/>
  </w:num>
  <w:num w:numId="3" w16cid:durableId="1326938595">
    <w:abstractNumId w:val="5"/>
  </w:num>
  <w:num w:numId="4" w16cid:durableId="186985635">
    <w:abstractNumId w:val="4"/>
  </w:num>
  <w:num w:numId="5" w16cid:durableId="545802607">
    <w:abstractNumId w:val="7"/>
  </w:num>
  <w:num w:numId="6" w16cid:durableId="1295911227">
    <w:abstractNumId w:val="3"/>
  </w:num>
  <w:num w:numId="7" w16cid:durableId="645090062">
    <w:abstractNumId w:val="2"/>
  </w:num>
  <w:num w:numId="8" w16cid:durableId="1944072928">
    <w:abstractNumId w:val="1"/>
  </w:num>
  <w:num w:numId="9" w16cid:durableId="25536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6D6"/>
    <w:rsid w:val="00122BCE"/>
    <w:rsid w:val="0015074B"/>
    <w:rsid w:val="00243689"/>
    <w:rsid w:val="0029639D"/>
    <w:rsid w:val="002A220B"/>
    <w:rsid w:val="00303338"/>
    <w:rsid w:val="00326F90"/>
    <w:rsid w:val="00456B97"/>
    <w:rsid w:val="004B5AC6"/>
    <w:rsid w:val="0053307C"/>
    <w:rsid w:val="00736CCE"/>
    <w:rsid w:val="009E0F11"/>
    <w:rsid w:val="00A454DB"/>
    <w:rsid w:val="00AA1D8D"/>
    <w:rsid w:val="00B40B69"/>
    <w:rsid w:val="00B47730"/>
    <w:rsid w:val="00CB0664"/>
    <w:rsid w:val="00EC59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CDA1C9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783</Words>
  <Characters>3638</Characters>
  <Application>Microsoft Office Word</Application>
  <DocSecurity>0</DocSecurity>
  <Lines>86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14</cp:revision>
  <dcterms:created xsi:type="dcterms:W3CDTF">2013-12-23T23:15:00Z</dcterms:created>
  <dcterms:modified xsi:type="dcterms:W3CDTF">2025-04-18T10:05:00Z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b7781336864931a01106ce9170bf4b993bef301a8f94be5d972b797b9ebad93d</vt:lpwstr>
  </property>
</Properties>
</file>