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8DC3B" w14:textId="77777777" w:rsidR="00AB46FB" w:rsidRDefault="00000000">
      <w:r>
        <w:rPr>
          <w:color w:val="0000FF"/>
          <w:sz w:val="24"/>
        </w:rPr>
        <w:t>What was exceptional about the two men's stay on the desert island?</w:t>
      </w:r>
    </w:p>
    <w:p w14:paraId="5975BCD1" w14:textId="77777777" w:rsidR="00AB46FB" w:rsidRDefault="00000000">
      <w:r>
        <w:rPr>
          <w:color w:val="0000FF"/>
          <w:sz w:val="24"/>
        </w:rPr>
        <w:t>Most of us have formed an unrealistic picture of life on a desert island.</w:t>
      </w:r>
    </w:p>
    <w:p w14:paraId="14D981A9" w14:textId="77777777" w:rsidR="00AB46FB" w:rsidRDefault="00000000">
      <w:r>
        <w:rPr>
          <w:color w:val="0000FF"/>
          <w:sz w:val="24"/>
        </w:rPr>
        <w:t>We sometimes imagine a desert island to be a sort of paradise where the sun always shines.</w:t>
      </w:r>
    </w:p>
    <w:p w14:paraId="774FDACD" w14:textId="77777777" w:rsidR="00AB46FB" w:rsidRDefault="00000000">
      <w:r>
        <w:rPr>
          <w:color w:val="0000FF"/>
          <w:sz w:val="24"/>
        </w:rPr>
        <w:t>Life there is simple and good.</w:t>
      </w:r>
    </w:p>
    <w:p w14:paraId="4D89E355" w14:textId="77777777" w:rsidR="00AB46FB" w:rsidRDefault="00000000">
      <w:r>
        <w:rPr>
          <w:color w:val="0000FF"/>
          <w:sz w:val="24"/>
        </w:rPr>
        <w:t>Ripe fruit falls from the trees and you never have to work.</w:t>
      </w:r>
    </w:p>
    <w:p w14:paraId="3DE30D45" w14:textId="77777777" w:rsidR="00AB46FB" w:rsidRDefault="00000000">
      <w:r>
        <w:rPr>
          <w:color w:val="0000FF"/>
          <w:sz w:val="24"/>
        </w:rPr>
        <w:t>The other side of the picture is quite the opposite.</w:t>
      </w:r>
    </w:p>
    <w:p w14:paraId="4A80DE4B" w14:textId="4BD6E3C8" w:rsidR="00AB46FB" w:rsidRDefault="00000000">
      <w:r>
        <w:rPr>
          <w:color w:val="0000FF"/>
          <w:sz w:val="24"/>
        </w:rPr>
        <w:t>Life on a desert island is wretched.</w:t>
      </w:r>
    </w:p>
    <w:p w14:paraId="4CDCAF00" w14:textId="77777777" w:rsidR="00AB46FB" w:rsidRDefault="00000000">
      <w:r>
        <w:rPr>
          <w:color w:val="0000FF"/>
          <w:sz w:val="24"/>
        </w:rPr>
        <w:t>You either starve to death or live like Robinson Crusoe, waiting for a boat which never comes.</w:t>
      </w:r>
    </w:p>
    <w:p w14:paraId="49325EFA" w14:textId="77777777" w:rsidR="00AB46FB" w:rsidRDefault="00000000">
      <w:r>
        <w:rPr>
          <w:color w:val="0000FF"/>
          <w:sz w:val="24"/>
        </w:rPr>
        <w:t>Perhaps there is an element of truth in both these pictures, but few of us have had the opportunity to find out.</w:t>
      </w:r>
    </w:p>
    <w:p w14:paraId="2C727DB4" w14:textId="77777777" w:rsidR="00AB46FB" w:rsidRDefault="00000000">
      <w:r>
        <w:rPr>
          <w:color w:val="0000FF"/>
          <w:sz w:val="24"/>
        </w:rPr>
        <w:t>Two men who recently spent five days on a coral island wished they had stayed there longer.</w:t>
      </w:r>
    </w:p>
    <w:p w14:paraId="3F4D36E9" w14:textId="77777777" w:rsidR="00AB46FB" w:rsidRDefault="00000000">
      <w:r>
        <w:rPr>
          <w:color w:val="0000FF"/>
          <w:sz w:val="24"/>
        </w:rPr>
        <w:t>They were taking a badly damaged boat from the Virgin Islands to Miami to have it repaired.</w:t>
      </w:r>
    </w:p>
    <w:p w14:paraId="10405E4A" w14:textId="77777777" w:rsidR="00AB46FB" w:rsidRDefault="00000000">
      <w:r>
        <w:rPr>
          <w:color w:val="0000FF"/>
          <w:sz w:val="24"/>
        </w:rPr>
        <w:t>During the journey, their boat began to sink.</w:t>
      </w:r>
    </w:p>
    <w:p w14:paraId="106E07F7" w14:textId="77777777" w:rsidR="00AB46FB" w:rsidRDefault="00000000">
      <w:r>
        <w:rPr>
          <w:color w:val="0000FF"/>
          <w:sz w:val="24"/>
        </w:rPr>
        <w:t>They quickly loaded a small rubber dinghy with food, matches, and cans of beer and rowed for a few miles across the Caribbean until they arrived at a tiny coral island.</w:t>
      </w:r>
    </w:p>
    <w:p w14:paraId="6834425B" w14:textId="77777777" w:rsidR="00AB46FB" w:rsidRDefault="00000000">
      <w:r>
        <w:rPr>
          <w:color w:val="0000FF"/>
          <w:sz w:val="24"/>
        </w:rPr>
        <w:t>There were hardly any trees on the island and there was no water, but this did not prove to be a problem.</w:t>
      </w:r>
    </w:p>
    <w:p w14:paraId="37E27CAB" w14:textId="77777777" w:rsidR="00AB46FB" w:rsidRDefault="00000000">
      <w:r>
        <w:rPr>
          <w:color w:val="0000FF"/>
          <w:sz w:val="24"/>
        </w:rPr>
        <w:t>The men collected rainwater in the rubber dinghy.</w:t>
      </w:r>
    </w:p>
    <w:p w14:paraId="06D57D46" w14:textId="77777777" w:rsidR="00AB46FB" w:rsidRDefault="00000000">
      <w:r>
        <w:rPr>
          <w:color w:val="0000FF"/>
          <w:sz w:val="24"/>
        </w:rPr>
        <w:t>As they had brought a spear gun with them, they had plenty to eat.</w:t>
      </w:r>
    </w:p>
    <w:p w14:paraId="47338F0A" w14:textId="77777777" w:rsidR="00AB46FB" w:rsidRDefault="00000000">
      <w:r>
        <w:rPr>
          <w:color w:val="0000FF"/>
          <w:sz w:val="24"/>
        </w:rPr>
        <w:t xml:space="preserve">They </w:t>
      </w:r>
      <w:proofErr w:type="gramStart"/>
      <w:r>
        <w:rPr>
          <w:color w:val="0000FF"/>
          <w:sz w:val="24"/>
        </w:rPr>
        <w:t>caught</w:t>
      </w:r>
      <w:proofErr w:type="gramEnd"/>
      <w:r>
        <w:rPr>
          <w:color w:val="0000FF"/>
          <w:sz w:val="24"/>
        </w:rPr>
        <w:t xml:space="preserve"> lobster and fish every day, and, as one of them put </w:t>
      </w:r>
      <w:proofErr w:type="gramStart"/>
      <w:r>
        <w:rPr>
          <w:color w:val="0000FF"/>
          <w:sz w:val="24"/>
        </w:rPr>
        <w:t>it</w:t>
      </w:r>
      <w:proofErr w:type="gramEnd"/>
      <w:r>
        <w:rPr>
          <w:color w:val="0000FF"/>
          <w:sz w:val="24"/>
        </w:rPr>
        <w:t xml:space="preserve"> 'ate like kings'.</w:t>
      </w:r>
    </w:p>
    <w:p w14:paraId="20035DB5" w14:textId="77777777" w:rsidR="00AB46FB" w:rsidRDefault="00000000">
      <w:r>
        <w:rPr>
          <w:color w:val="0000FF"/>
          <w:sz w:val="24"/>
        </w:rPr>
        <w:t>When a passing tanker rescued them five days later, both men were genuinely sorry that they had to leave.</w:t>
      </w:r>
    </w:p>
    <w:p w14:paraId="3C2EB1E2" w14:textId="77777777" w:rsidR="00AB46FB" w:rsidRDefault="00AB46FB"/>
    <w:p w14:paraId="666B0FBA" w14:textId="77777777" w:rsidR="00AB46FB" w:rsidRDefault="00000000">
      <w:r>
        <w:rPr>
          <w:color w:val="008000"/>
          <w:sz w:val="24"/>
        </w:rPr>
        <w:lastRenderedPageBreak/>
        <w:t>As the two men's boat was damaged, they were taking it to Miami when on the way it began to sink.</w:t>
      </w:r>
    </w:p>
    <w:p w14:paraId="3447509A" w14:textId="62886CE8" w:rsidR="00AB46FB" w:rsidRDefault="00000000">
      <w:r>
        <w:rPr>
          <w:color w:val="008000"/>
          <w:sz w:val="24"/>
        </w:rPr>
        <w:t>After loading a rubber dinghy with food, matches</w:t>
      </w:r>
      <w:r w:rsidR="00015C60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and beer, the two men rowed a few miles across the Caribbean until they arrived at a tiny coral island.</w:t>
      </w:r>
    </w:p>
    <w:p w14:paraId="2EEBEB5A" w14:textId="794E0CBE" w:rsidR="00AB46FB" w:rsidRDefault="00000000">
      <w:r>
        <w:rPr>
          <w:color w:val="008000"/>
          <w:sz w:val="24"/>
        </w:rPr>
        <w:t>There</w:t>
      </w:r>
      <w:r w:rsidR="00015C60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they collected rainwater in the dinghy and caught fish and lobster with a spear gun.</w:t>
      </w:r>
    </w:p>
    <w:p w14:paraId="2BB0B982" w14:textId="0BBE028B" w:rsidR="00AB46FB" w:rsidRDefault="00000000">
      <w:r>
        <w:rPr>
          <w:color w:val="008000"/>
          <w:sz w:val="24"/>
        </w:rPr>
        <w:t xml:space="preserve">For five days, they </w:t>
      </w:r>
      <w:r w:rsidR="00226888">
        <w:rPr>
          <w:color w:val="008000"/>
          <w:sz w:val="24"/>
        </w:rPr>
        <w:t>'</w:t>
      </w:r>
      <w:r>
        <w:rPr>
          <w:color w:val="008000"/>
          <w:sz w:val="24"/>
        </w:rPr>
        <w:t>ate like kings' until they were rescued by a passing tanker.</w:t>
      </w:r>
    </w:p>
    <w:p w14:paraId="35C97397" w14:textId="77777777" w:rsidR="00AB46FB" w:rsidRDefault="00AB46FB"/>
    <w:p w14:paraId="0C6426A6" w14:textId="77777777" w:rsidR="00AB46FB" w:rsidRDefault="00000000">
      <w:r>
        <w:rPr>
          <w:color w:val="800080"/>
          <w:sz w:val="24"/>
        </w:rPr>
        <w:t xml:space="preserve">The ship went down and everyone </w:t>
      </w:r>
      <w:proofErr w:type="gramStart"/>
      <w:r>
        <w:rPr>
          <w:color w:val="800080"/>
          <w:sz w:val="24"/>
        </w:rPr>
        <w:t>was drowned</w:t>
      </w:r>
      <w:proofErr w:type="gramEnd"/>
      <w:r>
        <w:rPr>
          <w:color w:val="800080"/>
          <w:sz w:val="24"/>
        </w:rPr>
        <w:t>.</w:t>
      </w:r>
    </w:p>
    <w:p w14:paraId="792B6A05" w14:textId="77777777" w:rsidR="00AB46FB" w:rsidRDefault="00000000">
      <w:r>
        <w:rPr>
          <w:color w:val="800080"/>
          <w:sz w:val="24"/>
        </w:rPr>
        <w:t>I was the only one who managed to jump into the sea.</w:t>
      </w:r>
    </w:p>
    <w:p w14:paraId="118F391B" w14:textId="77777777" w:rsidR="00AB46FB" w:rsidRDefault="00000000">
      <w:r>
        <w:rPr>
          <w:color w:val="800080"/>
          <w:sz w:val="24"/>
        </w:rPr>
        <w:t>I clung to a plank in the water for several hours till I was washed up on a desert island.</w:t>
      </w:r>
    </w:p>
    <w:p w14:paraId="3E8E7AE1" w14:textId="09C55956" w:rsidR="00AB46FB" w:rsidRDefault="00000000">
      <w:r>
        <w:rPr>
          <w:color w:val="800080"/>
          <w:sz w:val="24"/>
        </w:rPr>
        <w:t xml:space="preserve">I slept on the beach for a very long </w:t>
      </w:r>
      <w:r w:rsidR="00226888">
        <w:rPr>
          <w:color w:val="800080"/>
          <w:sz w:val="24"/>
        </w:rPr>
        <w:t>time - I</w:t>
      </w:r>
      <w:r>
        <w:rPr>
          <w:color w:val="800080"/>
          <w:sz w:val="24"/>
        </w:rPr>
        <w:t xml:space="preserve"> can't remember how long.</w:t>
      </w:r>
    </w:p>
    <w:p w14:paraId="7B0CDACF" w14:textId="40A6A7B5" w:rsidR="00AB46FB" w:rsidRDefault="00000000">
      <w:r>
        <w:rPr>
          <w:color w:val="800080"/>
          <w:sz w:val="24"/>
        </w:rPr>
        <w:t xml:space="preserve">When I woke up, I was hungry and thirsty, </w:t>
      </w:r>
      <w:r w:rsidR="003C122A">
        <w:rPr>
          <w:rFonts w:eastAsia="SimSun" w:hint="eastAsia"/>
          <w:color w:val="800080"/>
          <w:sz w:val="24"/>
          <w:lang w:eastAsia="zh-CN"/>
        </w:rPr>
        <w:t>so</w:t>
      </w:r>
      <w:r>
        <w:rPr>
          <w:color w:val="800080"/>
          <w:sz w:val="24"/>
        </w:rPr>
        <w:t xml:space="preserve"> I decided to explore the island.</w:t>
      </w:r>
    </w:p>
    <w:p w14:paraId="37332592" w14:textId="77777777" w:rsidR="00AB46FB" w:rsidRDefault="00000000">
      <w:r>
        <w:rPr>
          <w:color w:val="800080"/>
          <w:sz w:val="24"/>
        </w:rPr>
        <w:t>It was uninhabited, but I found plenty of fruit which had fallen from the trees.</w:t>
      </w:r>
    </w:p>
    <w:p w14:paraId="40351AF2" w14:textId="547CABEF" w:rsidR="00AB46FB" w:rsidRDefault="00000000">
      <w:r>
        <w:rPr>
          <w:color w:val="800080"/>
          <w:sz w:val="24"/>
        </w:rPr>
        <w:t>I lived on coconuts and pineapples</w:t>
      </w:r>
      <w:r w:rsidR="003C122A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there was plenty of fresh spring water.</w:t>
      </w:r>
    </w:p>
    <w:p w14:paraId="505785A3" w14:textId="77777777" w:rsidR="00AB46FB" w:rsidRDefault="00000000">
      <w:r>
        <w:rPr>
          <w:color w:val="800080"/>
          <w:sz w:val="24"/>
        </w:rPr>
        <w:t>I tried to hunt wild animals with my bare hands (small pigs and other creatures), but I failed to catch anything.</w:t>
      </w:r>
    </w:p>
    <w:p w14:paraId="48AEA23E" w14:textId="23158BE3" w:rsidR="00AB46FB" w:rsidRDefault="00D565D5">
      <w:r>
        <w:rPr>
          <w:color w:val="800080"/>
          <w:sz w:val="24"/>
        </w:rPr>
        <w:t>So,</w:t>
      </w:r>
      <w:r w:rsidR="00000000">
        <w:rPr>
          <w:color w:val="800080"/>
          <w:sz w:val="24"/>
        </w:rPr>
        <w:t xml:space="preserve"> I spent my days swimming in the warm</w:t>
      </w:r>
      <w:r w:rsidR="00015C60">
        <w:rPr>
          <w:color w:val="800080"/>
          <w:sz w:val="24"/>
        </w:rPr>
        <w:t>,</w:t>
      </w:r>
      <w:r w:rsidR="00000000">
        <w:rPr>
          <w:color w:val="800080"/>
          <w:sz w:val="24"/>
        </w:rPr>
        <w:t xml:space="preserve"> clear water and lying in the sun.</w:t>
      </w:r>
    </w:p>
    <w:p w14:paraId="6E93112B" w14:textId="6BAD93E2" w:rsidR="00AB46FB" w:rsidRDefault="00000000">
      <w:r>
        <w:rPr>
          <w:color w:val="800080"/>
          <w:sz w:val="24"/>
        </w:rPr>
        <w:t>One afternoon</w:t>
      </w:r>
      <w:r w:rsidR="00015C60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while I was lying on the beach as usual, I saw a boat on the horizon.</w:t>
      </w:r>
    </w:p>
    <w:p w14:paraId="1B068700" w14:textId="3F747DD6" w:rsidR="00AB46FB" w:rsidRDefault="00000000">
      <w:r>
        <w:rPr>
          <w:color w:val="800080"/>
          <w:sz w:val="24"/>
        </w:rPr>
        <w:t xml:space="preserve">I </w:t>
      </w:r>
      <w:r w:rsidR="00015C60">
        <w:rPr>
          <w:color w:val="800080"/>
          <w:sz w:val="24"/>
        </w:rPr>
        <w:t>signaled</w:t>
      </w:r>
      <w:r>
        <w:rPr>
          <w:color w:val="800080"/>
          <w:sz w:val="24"/>
        </w:rPr>
        <w:t xml:space="preserve"> with my white shirt and shouted as loudly as I could.</w:t>
      </w:r>
    </w:p>
    <w:p w14:paraId="6475BF86" w14:textId="77777777" w:rsidR="00AB46FB" w:rsidRDefault="00000000">
      <w:r>
        <w:rPr>
          <w:color w:val="800080"/>
          <w:sz w:val="24"/>
        </w:rPr>
        <w:t>Fortunately, someone on the boat saw me and I was rescued.</w:t>
      </w:r>
    </w:p>
    <w:p w14:paraId="14415E2F" w14:textId="77777777" w:rsidR="00AB46FB" w:rsidRDefault="00000000">
      <w:r>
        <w:rPr>
          <w:color w:val="800080"/>
          <w:sz w:val="24"/>
        </w:rPr>
        <w:t>Of course, I was pleased to get back to civilization, but I was very sorry to leave this island paradise.</w:t>
      </w:r>
    </w:p>
    <w:p w14:paraId="2AC6F722" w14:textId="77777777" w:rsidR="00AB46FB" w:rsidRDefault="00AB46FB"/>
    <w:p w14:paraId="2E03A6D3" w14:textId="77777777" w:rsidR="00AB46FB" w:rsidRDefault="00000000">
      <w:r>
        <w:rPr>
          <w:color w:val="FF8C00"/>
          <w:sz w:val="24"/>
        </w:rPr>
        <w:t>If you had told me earlier, I would have telephoned you.</w:t>
      </w:r>
    </w:p>
    <w:p w14:paraId="5D23AD77" w14:textId="77777777" w:rsidR="00AB46FB" w:rsidRDefault="00000000">
      <w:r>
        <w:rPr>
          <w:color w:val="FF8C00"/>
          <w:sz w:val="24"/>
        </w:rPr>
        <w:t>If I were you, I wouldn't do that.</w:t>
      </w:r>
    </w:p>
    <w:p w14:paraId="3CC28CA4" w14:textId="77777777" w:rsidR="00AB46FB" w:rsidRDefault="00000000">
      <w:r>
        <w:rPr>
          <w:color w:val="FF8C00"/>
          <w:sz w:val="24"/>
        </w:rPr>
        <w:lastRenderedPageBreak/>
        <w:t>You will be disappointed if it rains tomorrow.</w:t>
      </w:r>
    </w:p>
    <w:p w14:paraId="0E9A4453" w14:textId="77777777" w:rsidR="00AB46FB" w:rsidRDefault="00000000">
      <w:r>
        <w:rPr>
          <w:color w:val="FF8C00"/>
          <w:sz w:val="24"/>
        </w:rPr>
        <w:t>You would change your mind if you could speak to him.</w:t>
      </w:r>
    </w:p>
    <w:p w14:paraId="4F3BE856" w14:textId="77777777" w:rsidR="00AB46FB" w:rsidRDefault="00000000">
      <w:r>
        <w:rPr>
          <w:color w:val="FF8C00"/>
          <w:sz w:val="24"/>
        </w:rPr>
        <w:t xml:space="preserve">I </w:t>
      </w:r>
      <w:proofErr w:type="gramStart"/>
      <w:r>
        <w:rPr>
          <w:color w:val="FF8C00"/>
          <w:sz w:val="24"/>
        </w:rPr>
        <w:t>wish</w:t>
      </w:r>
      <w:proofErr w:type="gramEnd"/>
      <w:r>
        <w:rPr>
          <w:color w:val="FF8C00"/>
          <w:sz w:val="24"/>
        </w:rPr>
        <w:t xml:space="preserve"> you </w:t>
      </w:r>
      <w:proofErr w:type="gramStart"/>
      <w:r>
        <w:rPr>
          <w:color w:val="FF8C00"/>
          <w:sz w:val="24"/>
        </w:rPr>
        <w:t>would</w:t>
      </w:r>
      <w:proofErr w:type="gramEnd"/>
      <w:r>
        <w:rPr>
          <w:color w:val="FF8C00"/>
          <w:sz w:val="24"/>
        </w:rPr>
        <w:t xml:space="preserve"> do as you are told.</w:t>
      </w:r>
    </w:p>
    <w:p w14:paraId="484D1052" w14:textId="77777777" w:rsidR="00AB46FB" w:rsidRDefault="00000000">
      <w:r>
        <w:rPr>
          <w:color w:val="FF8C00"/>
          <w:sz w:val="24"/>
        </w:rPr>
        <w:t>If only the weather would change.</w:t>
      </w:r>
    </w:p>
    <w:p w14:paraId="4F77F4E7" w14:textId="77777777" w:rsidR="00AB46FB" w:rsidRDefault="00000000">
      <w:r>
        <w:rPr>
          <w:color w:val="FF8C00"/>
          <w:sz w:val="24"/>
        </w:rPr>
        <w:t>I wish she could see me now.</w:t>
      </w:r>
    </w:p>
    <w:p w14:paraId="47FB16F6" w14:textId="77777777" w:rsidR="00AB46FB" w:rsidRDefault="00000000">
      <w:r>
        <w:rPr>
          <w:color w:val="FF8C00"/>
          <w:sz w:val="24"/>
        </w:rPr>
        <w:t>I wish I had more time to spare.</w:t>
      </w:r>
    </w:p>
    <w:p w14:paraId="06ACBB6E" w14:textId="77777777" w:rsidR="00AB46FB" w:rsidRDefault="00000000">
      <w:r>
        <w:rPr>
          <w:color w:val="FF8C00"/>
          <w:sz w:val="24"/>
        </w:rPr>
        <w:t>If only you would try a little harder!</w:t>
      </w:r>
    </w:p>
    <w:p w14:paraId="2B9F1931" w14:textId="77777777" w:rsidR="00AB46FB" w:rsidRDefault="00000000">
      <w:r>
        <w:rPr>
          <w:color w:val="FF8C00"/>
          <w:sz w:val="24"/>
        </w:rPr>
        <w:t>I wish I hadn't said anything about it.</w:t>
      </w:r>
    </w:p>
    <w:p w14:paraId="1196496A" w14:textId="77777777" w:rsidR="00AB46FB" w:rsidRDefault="00000000">
      <w:r>
        <w:rPr>
          <w:color w:val="FF8C00"/>
          <w:sz w:val="24"/>
        </w:rPr>
        <w:t>If only we could have gone to the party!</w:t>
      </w:r>
    </w:p>
    <w:p w14:paraId="4D8B2E77" w14:textId="77777777" w:rsidR="00AB46FB" w:rsidRDefault="00000000">
      <w:r>
        <w:rPr>
          <w:color w:val="FF8C00"/>
          <w:sz w:val="24"/>
        </w:rPr>
        <w:t xml:space="preserve">I </w:t>
      </w:r>
      <w:proofErr w:type="gramStart"/>
      <w:r>
        <w:rPr>
          <w:color w:val="FF8C00"/>
          <w:sz w:val="24"/>
        </w:rPr>
        <w:t>wish</w:t>
      </w:r>
      <w:proofErr w:type="gramEnd"/>
      <w:r>
        <w:rPr>
          <w:color w:val="FF8C00"/>
          <w:sz w:val="24"/>
        </w:rPr>
        <w:t xml:space="preserve"> you </w:t>
      </w:r>
      <w:proofErr w:type="gramStart"/>
      <w:r>
        <w:rPr>
          <w:color w:val="FF8C00"/>
          <w:sz w:val="24"/>
        </w:rPr>
        <w:t>hadn't</w:t>
      </w:r>
      <w:proofErr w:type="gramEnd"/>
      <w:r>
        <w:rPr>
          <w:color w:val="FF8C00"/>
          <w:sz w:val="24"/>
        </w:rPr>
        <w:t xml:space="preserve"> spent so much money.</w:t>
      </w:r>
    </w:p>
    <w:p w14:paraId="6F826597" w14:textId="77777777" w:rsidR="00AB46FB" w:rsidRDefault="00000000">
      <w:r>
        <w:rPr>
          <w:color w:val="FF8C00"/>
          <w:sz w:val="24"/>
        </w:rPr>
        <w:t>It was silly of me not to buy that dress.</w:t>
      </w:r>
    </w:p>
    <w:p w14:paraId="7880544D" w14:textId="77777777" w:rsidR="00AB46FB" w:rsidRDefault="00000000">
      <w:r>
        <w:rPr>
          <w:color w:val="FF8C00"/>
          <w:sz w:val="24"/>
        </w:rPr>
        <w:t>I wish I had.</w:t>
      </w:r>
    </w:p>
    <w:p w14:paraId="6E2F1750" w14:textId="77777777" w:rsidR="00AB46FB" w:rsidRDefault="00000000">
      <w:r>
        <w:rPr>
          <w:color w:val="FF8C00"/>
          <w:sz w:val="24"/>
        </w:rPr>
        <w:t>You are making a lot of noise.</w:t>
      </w:r>
    </w:p>
    <w:p w14:paraId="1F9E5652" w14:textId="77777777" w:rsidR="00AB46FB" w:rsidRDefault="00000000">
      <w:r>
        <w:rPr>
          <w:color w:val="FF8C00"/>
          <w:sz w:val="24"/>
        </w:rPr>
        <w:t>I wish you wouldn't.</w:t>
      </w:r>
    </w:p>
    <w:p w14:paraId="18623DD1" w14:textId="77777777" w:rsidR="00AB46FB" w:rsidRDefault="00000000">
      <w:r>
        <w:rPr>
          <w:color w:val="FF8C00"/>
          <w:sz w:val="24"/>
        </w:rPr>
        <w:t>It's a pity John's away.</w:t>
      </w:r>
    </w:p>
    <w:p w14:paraId="0BEA2CFB" w14:textId="03DE94D9" w:rsidR="00AB46FB" w:rsidRDefault="00000000">
      <w:r>
        <w:rPr>
          <w:color w:val="FF8C00"/>
          <w:sz w:val="24"/>
        </w:rPr>
        <w:t xml:space="preserve">If only he </w:t>
      </w:r>
      <w:r w:rsidR="00226888">
        <w:rPr>
          <w:color w:val="FF8C00"/>
          <w:sz w:val="24"/>
        </w:rPr>
        <w:t>weren't</w:t>
      </w:r>
      <w:r>
        <w:rPr>
          <w:color w:val="FF8C00"/>
          <w:sz w:val="24"/>
        </w:rPr>
        <w:t>.</w:t>
      </w:r>
    </w:p>
    <w:p w14:paraId="31CC598C" w14:textId="77777777" w:rsidR="00AB46FB" w:rsidRDefault="00000000">
      <w:r>
        <w:rPr>
          <w:color w:val="FF8C00"/>
          <w:sz w:val="24"/>
        </w:rPr>
        <w:t>He plays the piano so well.</w:t>
      </w:r>
    </w:p>
    <w:p w14:paraId="07942AD3" w14:textId="77777777" w:rsidR="00AB46FB" w:rsidRDefault="00000000">
      <w:r>
        <w:rPr>
          <w:color w:val="FF8C00"/>
          <w:sz w:val="24"/>
        </w:rPr>
        <w:t>I wish I did.</w:t>
      </w:r>
    </w:p>
    <w:p w14:paraId="5A3BA7C2" w14:textId="77777777" w:rsidR="00AB46FB" w:rsidRDefault="00000000">
      <w:r>
        <w:rPr>
          <w:color w:val="FF8C00"/>
          <w:sz w:val="24"/>
        </w:rPr>
        <w:t>I never studied at all when I was at school.</w:t>
      </w:r>
    </w:p>
    <w:p w14:paraId="3D9FA5C7" w14:textId="77777777" w:rsidR="00AB46FB" w:rsidRDefault="00000000">
      <w:r>
        <w:rPr>
          <w:color w:val="FF8C00"/>
          <w:sz w:val="24"/>
        </w:rPr>
        <w:t>I wish I had.</w:t>
      </w:r>
    </w:p>
    <w:p w14:paraId="30A79724" w14:textId="77777777" w:rsidR="00AB46FB" w:rsidRDefault="00000000">
      <w:r>
        <w:rPr>
          <w:color w:val="FF8C00"/>
          <w:sz w:val="24"/>
        </w:rPr>
        <w:t>I'm sorry I mentioned it to him.</w:t>
      </w:r>
    </w:p>
    <w:p w14:paraId="285DFD5F" w14:textId="77777777" w:rsidR="00AB46FB" w:rsidRDefault="00000000">
      <w:r>
        <w:rPr>
          <w:color w:val="FF8C00"/>
          <w:sz w:val="24"/>
        </w:rPr>
        <w:t>I wish I hadn't.</w:t>
      </w:r>
    </w:p>
    <w:p w14:paraId="38CDEF51" w14:textId="77777777" w:rsidR="00AB46FB" w:rsidRDefault="00AB46FB"/>
    <w:p w14:paraId="4F62CD0B" w14:textId="77777777" w:rsidR="00AB46FB" w:rsidRDefault="00000000">
      <w:r>
        <w:rPr>
          <w:color w:val="FF0000"/>
          <w:sz w:val="24"/>
        </w:rPr>
        <w:t>In what way are the pictures we form of life on a desert island unreal? They are either unduly optimistic or unduly pessimistic.</w:t>
      </w:r>
    </w:p>
    <w:p w14:paraId="1C60F7F0" w14:textId="77777777" w:rsidR="00AB46FB" w:rsidRDefault="00000000">
      <w:r>
        <w:rPr>
          <w:color w:val="FF0000"/>
          <w:sz w:val="24"/>
        </w:rPr>
        <w:lastRenderedPageBreak/>
        <w:t>What was the equipment the men had brought that proved essential to their survival? A spear gun and a rubber dinghy.</w:t>
      </w:r>
    </w:p>
    <w:p w14:paraId="4F147CF7" w14:textId="77777777" w:rsidR="00AB46FB" w:rsidRDefault="00000000">
      <w:r>
        <w:rPr>
          <w:color w:val="FF0000"/>
          <w:sz w:val="24"/>
        </w:rPr>
        <w:t xml:space="preserve">What made the men wish to stay on the desert island? Discovering how pleasant life can be </w:t>
      </w:r>
      <w:proofErr w:type="gramStart"/>
      <w:r>
        <w:rPr>
          <w:color w:val="FF0000"/>
          <w:sz w:val="24"/>
        </w:rPr>
        <w:t>fending</w:t>
      </w:r>
      <w:proofErr w:type="gramEnd"/>
      <w:r>
        <w:rPr>
          <w:color w:val="FF0000"/>
          <w:sz w:val="24"/>
        </w:rPr>
        <w:t xml:space="preserve"> for oneself.</w:t>
      </w:r>
    </w:p>
    <w:p w14:paraId="600AF435" w14:textId="77777777" w:rsidR="00AB46FB" w:rsidRDefault="00000000">
      <w:r>
        <w:rPr>
          <w:color w:val="FF0000"/>
          <w:sz w:val="24"/>
        </w:rPr>
        <w:t>We sometimes think of a desert island as being a sort of paradise.</w:t>
      </w:r>
    </w:p>
    <w:p w14:paraId="1F478559" w14:textId="77777777" w:rsidR="00AB46FB" w:rsidRDefault="00000000">
      <w:r>
        <w:rPr>
          <w:color w:val="FF0000"/>
          <w:sz w:val="24"/>
        </w:rPr>
        <w:t>But not many have had the opportunity to find out.</w:t>
      </w:r>
    </w:p>
    <w:p w14:paraId="15D376FC" w14:textId="77777777" w:rsidR="00AB46FB" w:rsidRDefault="00000000">
      <w:r>
        <w:rPr>
          <w:color w:val="FF0000"/>
          <w:sz w:val="24"/>
        </w:rPr>
        <w:t>After rowing a few miles across the Caribbean, they arrived at a small coral island.</w:t>
      </w:r>
    </w:p>
    <w:p w14:paraId="6C88583E" w14:textId="77777777" w:rsidR="00AB46FB" w:rsidRDefault="00000000">
      <w:r>
        <w:rPr>
          <w:color w:val="FF0000"/>
          <w:sz w:val="24"/>
        </w:rPr>
        <w:t>Trees were scarce there and there was no water.</w:t>
      </w:r>
    </w:p>
    <w:p w14:paraId="45AE334A" w14:textId="77777777" w:rsidR="00AB46FB" w:rsidRDefault="00000000">
      <w:r>
        <w:rPr>
          <w:color w:val="FF0000"/>
          <w:sz w:val="24"/>
        </w:rPr>
        <w:t>Both men genuinely regretted having to leave.</w:t>
      </w:r>
    </w:p>
    <w:p w14:paraId="46F285F5" w14:textId="77777777" w:rsidR="00AB46FB" w:rsidRDefault="00000000">
      <w:r>
        <w:rPr>
          <w:color w:val="FF0000"/>
          <w:sz w:val="24"/>
        </w:rPr>
        <w:t>A desert island is an uninhabited place.</w:t>
      </w:r>
    </w:p>
    <w:p w14:paraId="6109ED4E" w14:textId="77777777" w:rsidR="00AB46FB" w:rsidRDefault="00000000">
      <w:r>
        <w:rPr>
          <w:color w:val="FF0000"/>
          <w:sz w:val="24"/>
        </w:rPr>
        <w:t>The other side of the picture is entirely different.</w:t>
      </w:r>
    </w:p>
    <w:p w14:paraId="54E1B95A" w14:textId="77777777" w:rsidR="00AB46FB" w:rsidRDefault="00000000">
      <w:r>
        <w:rPr>
          <w:color w:val="FF0000"/>
          <w:sz w:val="24"/>
        </w:rPr>
        <w:t>But this was not found to be a problem.</w:t>
      </w:r>
    </w:p>
    <w:p w14:paraId="7290A0BC" w14:textId="77777777" w:rsidR="00AB46FB" w:rsidRDefault="00000000">
      <w:r>
        <w:rPr>
          <w:color w:val="FF0000"/>
          <w:sz w:val="24"/>
        </w:rPr>
        <w:t>And, as one of them expressed it, they 'ate like kings'.</w:t>
      </w:r>
    </w:p>
    <w:sectPr w:rsidR="00AB46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35181" w14:textId="77777777" w:rsidR="00292EC6" w:rsidRDefault="00292EC6" w:rsidP="00015C60">
      <w:pPr>
        <w:spacing w:after="0" w:line="240" w:lineRule="auto"/>
      </w:pPr>
      <w:r>
        <w:separator/>
      </w:r>
    </w:p>
  </w:endnote>
  <w:endnote w:type="continuationSeparator" w:id="0">
    <w:p w14:paraId="097165B5" w14:textId="77777777" w:rsidR="00292EC6" w:rsidRDefault="00292EC6" w:rsidP="0001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CD4FF" w14:textId="77777777" w:rsidR="00292EC6" w:rsidRDefault="00292EC6" w:rsidP="00015C60">
      <w:pPr>
        <w:spacing w:after="0" w:line="240" w:lineRule="auto"/>
      </w:pPr>
      <w:r>
        <w:separator/>
      </w:r>
    </w:p>
  </w:footnote>
  <w:footnote w:type="continuationSeparator" w:id="0">
    <w:p w14:paraId="6960471E" w14:textId="77777777" w:rsidR="00292EC6" w:rsidRDefault="00292EC6" w:rsidP="0001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093217">
    <w:abstractNumId w:val="8"/>
  </w:num>
  <w:num w:numId="2" w16cid:durableId="1850025464">
    <w:abstractNumId w:val="6"/>
  </w:num>
  <w:num w:numId="3" w16cid:durableId="293095721">
    <w:abstractNumId w:val="5"/>
  </w:num>
  <w:num w:numId="4" w16cid:durableId="1990550232">
    <w:abstractNumId w:val="4"/>
  </w:num>
  <w:num w:numId="5" w16cid:durableId="1682387609">
    <w:abstractNumId w:val="7"/>
  </w:num>
  <w:num w:numId="6" w16cid:durableId="1759398720">
    <w:abstractNumId w:val="3"/>
  </w:num>
  <w:num w:numId="7" w16cid:durableId="1395007359">
    <w:abstractNumId w:val="2"/>
  </w:num>
  <w:num w:numId="8" w16cid:durableId="1017079477">
    <w:abstractNumId w:val="1"/>
  </w:num>
  <w:num w:numId="9" w16cid:durableId="85114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C60"/>
    <w:rsid w:val="00034616"/>
    <w:rsid w:val="0006063C"/>
    <w:rsid w:val="0015074B"/>
    <w:rsid w:val="00226888"/>
    <w:rsid w:val="00292EC6"/>
    <w:rsid w:val="0029639D"/>
    <w:rsid w:val="00303338"/>
    <w:rsid w:val="00326F90"/>
    <w:rsid w:val="003C122A"/>
    <w:rsid w:val="007A1284"/>
    <w:rsid w:val="009F0A1F"/>
    <w:rsid w:val="00A0200D"/>
    <w:rsid w:val="00AA1D8D"/>
    <w:rsid w:val="00AB46FB"/>
    <w:rsid w:val="00B40B69"/>
    <w:rsid w:val="00B47730"/>
    <w:rsid w:val="00CB0664"/>
    <w:rsid w:val="00D565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2ED7DD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876</Words>
  <Characters>3627</Characters>
  <Application>Microsoft Office Word</Application>
  <DocSecurity>0</DocSecurity>
  <Lines>93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21</cp:revision>
  <dcterms:created xsi:type="dcterms:W3CDTF">2013-12-23T23:15:00Z</dcterms:created>
  <dcterms:modified xsi:type="dcterms:W3CDTF">2025-04-18T10:46:00Z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222c4b3ab1cee335604afbbdf3eb8ba4a76265115f998bdac41aac213d5d907c</vt:lpwstr>
  </property>
</Properties>
</file>