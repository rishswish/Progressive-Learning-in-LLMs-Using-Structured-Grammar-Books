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46D40" w14:textId="77777777" w:rsidR="004C05BE" w:rsidRDefault="00000000">
      <w:r>
        <w:rPr>
          <w:color w:val="0000FF"/>
          <w:sz w:val="24"/>
        </w:rPr>
        <w:t>What was the consequence of the editor's insistence on facts and statistics?</w:t>
      </w:r>
    </w:p>
    <w:p w14:paraId="32EFF675" w14:textId="77777777" w:rsidR="004C05BE" w:rsidRDefault="00000000">
      <w:r>
        <w:rPr>
          <w:color w:val="0000FF"/>
          <w:sz w:val="24"/>
        </w:rPr>
        <w:t>Editors of newspapers and magazines often go to extremes to provide their readers with unimportant facts and statistics.</w:t>
      </w:r>
    </w:p>
    <w:p w14:paraId="3ACEC7E9" w14:textId="099E6E05" w:rsidR="004C05BE" w:rsidRDefault="00000000">
      <w:r>
        <w:rPr>
          <w:color w:val="0000FF"/>
          <w:sz w:val="24"/>
        </w:rPr>
        <w:t>Last year</w:t>
      </w:r>
      <w:r w:rsidR="008D781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 journalist had been instructed by a well-known magazine to write an article on the president's palace in </w:t>
      </w:r>
      <w:r w:rsidR="001C5F2E">
        <w:rPr>
          <w:color w:val="0000FF"/>
          <w:sz w:val="24"/>
        </w:rPr>
        <w:t>a new</w:t>
      </w:r>
      <w:r>
        <w:rPr>
          <w:color w:val="0000FF"/>
          <w:sz w:val="24"/>
        </w:rPr>
        <w:t xml:space="preserve"> African republic.</w:t>
      </w:r>
    </w:p>
    <w:p w14:paraId="619A50EC" w14:textId="291E2505" w:rsidR="004C05BE" w:rsidRDefault="00000000">
      <w:r>
        <w:rPr>
          <w:color w:val="0000FF"/>
          <w:sz w:val="24"/>
        </w:rPr>
        <w:t>When the article arrived, the editor read the first sentence and then refused</w:t>
      </w:r>
      <w:r w:rsidR="001C5F2E">
        <w:rPr>
          <w:color w:val="0000FF"/>
          <w:sz w:val="24"/>
        </w:rPr>
        <w:t xml:space="preserve"> </w:t>
      </w:r>
      <w:r>
        <w:rPr>
          <w:color w:val="0000FF"/>
          <w:sz w:val="24"/>
        </w:rPr>
        <w:t>to publish it.</w:t>
      </w:r>
    </w:p>
    <w:p w14:paraId="781F61CC" w14:textId="77777777" w:rsidR="004C05BE" w:rsidRDefault="00000000">
      <w:r>
        <w:rPr>
          <w:color w:val="0000FF"/>
          <w:sz w:val="24"/>
        </w:rPr>
        <w:t>The article began: 'Hundreds of steps lead to the high wall which surrounds the president's palace.</w:t>
      </w:r>
    </w:p>
    <w:p w14:paraId="66F7B6CF" w14:textId="0BB9ED0D" w:rsidR="004C05BE" w:rsidRDefault="00000000">
      <w:r>
        <w:rPr>
          <w:color w:val="0000FF"/>
          <w:sz w:val="24"/>
        </w:rPr>
        <w:t>The editor at once sent the journalist a fax instructing him to find out the exact number of steps and the height of the wall.</w:t>
      </w:r>
    </w:p>
    <w:p w14:paraId="482D0C06" w14:textId="77777777" w:rsidR="004C05BE" w:rsidRDefault="00000000">
      <w:r>
        <w:rPr>
          <w:color w:val="0000FF"/>
          <w:sz w:val="24"/>
        </w:rPr>
        <w:t>The journalist immediately set out to obtain these important facts, but he took a long time to send them.</w:t>
      </w:r>
    </w:p>
    <w:p w14:paraId="03332072" w14:textId="77777777" w:rsidR="004C05BE" w:rsidRDefault="00000000">
      <w:r>
        <w:rPr>
          <w:color w:val="0000FF"/>
          <w:sz w:val="24"/>
        </w:rPr>
        <w:t>Meanwhile, the editor was getting impatient, for the magazine would soon go to press.</w:t>
      </w:r>
    </w:p>
    <w:p w14:paraId="5B7055DB" w14:textId="77777777" w:rsidR="004C05BE" w:rsidRDefault="00000000">
      <w:r>
        <w:rPr>
          <w:color w:val="0000FF"/>
          <w:sz w:val="24"/>
        </w:rPr>
        <w:t xml:space="preserve">He sent the journalist two more </w:t>
      </w:r>
      <w:proofErr w:type="gramStart"/>
      <w:r>
        <w:rPr>
          <w:color w:val="0000FF"/>
          <w:sz w:val="24"/>
        </w:rPr>
        <w:t>faxes, but</w:t>
      </w:r>
      <w:proofErr w:type="gramEnd"/>
      <w:r>
        <w:rPr>
          <w:color w:val="0000FF"/>
          <w:sz w:val="24"/>
        </w:rPr>
        <w:t xml:space="preserve"> received no reply.</w:t>
      </w:r>
    </w:p>
    <w:p w14:paraId="7F9AA559" w14:textId="62E833E1" w:rsidR="004C05BE" w:rsidRDefault="00000000">
      <w:r>
        <w:rPr>
          <w:color w:val="0000FF"/>
          <w:sz w:val="24"/>
        </w:rPr>
        <w:t>He sent yet another fax informing the journalist that if he did not reply soon</w:t>
      </w:r>
      <w:r w:rsidR="008D7818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he would be fired.</w:t>
      </w:r>
    </w:p>
    <w:p w14:paraId="6AC642A9" w14:textId="77777777" w:rsidR="004C05BE" w:rsidRDefault="00000000">
      <w:r>
        <w:rPr>
          <w:color w:val="0000FF"/>
          <w:sz w:val="24"/>
        </w:rPr>
        <w:t>When the journalist again failed to reply, the editor reluctantly published the article as it had originally been written.</w:t>
      </w:r>
    </w:p>
    <w:p w14:paraId="52F84CFF" w14:textId="77777777" w:rsidR="004C05BE" w:rsidRDefault="00000000">
      <w:r>
        <w:rPr>
          <w:color w:val="0000FF"/>
          <w:sz w:val="24"/>
        </w:rPr>
        <w:t>A week later, the editor at last received a fax from the journalist.</w:t>
      </w:r>
    </w:p>
    <w:p w14:paraId="1AAEB95E" w14:textId="77777777" w:rsidR="004C05BE" w:rsidRDefault="00000000">
      <w:r>
        <w:rPr>
          <w:color w:val="0000FF"/>
          <w:sz w:val="24"/>
        </w:rPr>
        <w:t>Not only had the poor man been arrested, but he had been sent to prison as well.</w:t>
      </w:r>
    </w:p>
    <w:p w14:paraId="6A29CCDB" w14:textId="20F2391B" w:rsidR="004C05BE" w:rsidRDefault="00000000">
      <w:pPr>
        <w:rPr>
          <w:color w:val="0000FF"/>
          <w:sz w:val="24"/>
        </w:rPr>
      </w:pPr>
      <w:r>
        <w:rPr>
          <w:color w:val="0000FF"/>
          <w:sz w:val="24"/>
        </w:rPr>
        <w:t>However, he had at last been allowed to send a fax in which he informed the editor that he had been arrested while counting the 1,084 steps leading to the fifteen-foot wall which surrounded the president's palace.</w:t>
      </w:r>
    </w:p>
    <w:p w14:paraId="1653FCD0" w14:textId="77777777" w:rsidR="00F64378" w:rsidRDefault="00F64378"/>
    <w:p w14:paraId="60A4E7C4" w14:textId="77777777" w:rsidR="004C05BE" w:rsidRDefault="00000000">
      <w:r>
        <w:rPr>
          <w:color w:val="008000"/>
          <w:sz w:val="24"/>
        </w:rPr>
        <w:t>Though the journalist immediately set out to get the facts after receiving instructions from his editor, he did not send them at once.</w:t>
      </w:r>
    </w:p>
    <w:p w14:paraId="315C2DDC" w14:textId="77777777" w:rsidR="004C05BE" w:rsidRDefault="00000000">
      <w:r>
        <w:rPr>
          <w:color w:val="008000"/>
          <w:sz w:val="24"/>
        </w:rPr>
        <w:t>Meanwhile, the editor was getting impatient, SO he sent three faxes, finally threatening to fire the journalist.</w:t>
      </w:r>
    </w:p>
    <w:p w14:paraId="38581ABA" w14:textId="77777777" w:rsidR="004C05BE" w:rsidRDefault="00000000">
      <w:r>
        <w:rPr>
          <w:color w:val="008000"/>
          <w:sz w:val="24"/>
        </w:rPr>
        <w:lastRenderedPageBreak/>
        <w:t>When the last fax was unanswered, the article was published in its original form.</w:t>
      </w:r>
    </w:p>
    <w:p w14:paraId="27062830" w14:textId="4E746318" w:rsidR="004C05BE" w:rsidRDefault="00000000">
      <w:r>
        <w:rPr>
          <w:color w:val="008000"/>
          <w:sz w:val="24"/>
        </w:rPr>
        <w:t>The journalist sent the editor a fax a week later</w:t>
      </w:r>
      <w:r w:rsidR="008D7818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explaining he had been imprisoned after counting the steps and measuring the height of the wall.</w:t>
      </w:r>
    </w:p>
    <w:p w14:paraId="32409261" w14:textId="77777777" w:rsidR="004C05BE" w:rsidRDefault="004C05BE"/>
    <w:p w14:paraId="723C5E04" w14:textId="77777777" w:rsidR="004C05BE" w:rsidRDefault="00000000">
      <w:r>
        <w:rPr>
          <w:color w:val="800080"/>
          <w:sz w:val="24"/>
        </w:rPr>
        <w:t>The journalist counted the number of steps as he wearily climbed up to the high wall surrounding the president's palace.</w:t>
      </w:r>
    </w:p>
    <w:p w14:paraId="10EFA3EF" w14:textId="77777777" w:rsidR="004C05BE" w:rsidRDefault="00000000">
      <w:r>
        <w:rPr>
          <w:color w:val="800080"/>
          <w:sz w:val="24"/>
        </w:rPr>
        <w:t>On arriving at the main gate, he sat down to get his breath back.</w:t>
      </w:r>
    </w:p>
    <w:p w14:paraId="5470D1A1" w14:textId="77777777" w:rsidR="004C05BE" w:rsidRDefault="00000000">
      <w:r>
        <w:rPr>
          <w:color w:val="800080"/>
          <w:sz w:val="24"/>
        </w:rPr>
        <w:t xml:space="preserve">He then produced a tape measure </w:t>
      </w:r>
      <w:proofErr w:type="gramStart"/>
      <w:r>
        <w:rPr>
          <w:color w:val="800080"/>
          <w:sz w:val="24"/>
        </w:rPr>
        <w:t>in order to</w:t>
      </w:r>
      <w:proofErr w:type="gramEnd"/>
      <w:r>
        <w:rPr>
          <w:color w:val="800080"/>
          <w:sz w:val="24"/>
        </w:rPr>
        <w:t xml:space="preserve"> measure the wall.</w:t>
      </w:r>
    </w:p>
    <w:p w14:paraId="0726E41C" w14:textId="6317F9C7" w:rsidR="004C05BE" w:rsidRDefault="00000000">
      <w:r>
        <w:rPr>
          <w:color w:val="800080"/>
          <w:sz w:val="24"/>
        </w:rPr>
        <w:t>While he was busy measuring the wall, a policeman approached him and asked him what he was doing.</w:t>
      </w:r>
    </w:p>
    <w:p w14:paraId="7A09B8BF" w14:textId="77777777" w:rsidR="004C05BE" w:rsidRDefault="00000000">
      <w:r>
        <w:rPr>
          <w:color w:val="800080"/>
          <w:sz w:val="24"/>
        </w:rPr>
        <w:t xml:space="preserve">Though the journalist explained he was a </w:t>
      </w:r>
      <w:proofErr w:type="gramStart"/>
      <w:r>
        <w:rPr>
          <w:color w:val="800080"/>
          <w:sz w:val="24"/>
        </w:rPr>
        <w:t>reporter</w:t>
      </w:r>
      <w:proofErr w:type="gramEnd"/>
      <w:r>
        <w:rPr>
          <w:color w:val="800080"/>
          <w:sz w:val="24"/>
        </w:rPr>
        <w:t xml:space="preserve"> and his editor had asked him to find out the exact height of the wall, the policeman refused to believe him.</w:t>
      </w:r>
    </w:p>
    <w:p w14:paraId="62016887" w14:textId="77777777" w:rsidR="004C05BE" w:rsidRDefault="00000000">
      <w:r>
        <w:rPr>
          <w:color w:val="800080"/>
          <w:sz w:val="24"/>
        </w:rPr>
        <w:t>He was arrested and sent to prison because the police thought that he might be a spy or might even want to assassinate the president.</w:t>
      </w:r>
    </w:p>
    <w:p w14:paraId="6B13E7AB" w14:textId="77777777" w:rsidR="004C05BE" w:rsidRDefault="00000000">
      <w:r>
        <w:rPr>
          <w:color w:val="800080"/>
          <w:sz w:val="24"/>
        </w:rPr>
        <w:t xml:space="preserve">When the journalist </w:t>
      </w:r>
      <w:proofErr w:type="gramStart"/>
      <w:r>
        <w:rPr>
          <w:color w:val="800080"/>
          <w:sz w:val="24"/>
        </w:rPr>
        <w:t>insisted</w:t>
      </w:r>
      <w:proofErr w:type="gramEnd"/>
      <w:r>
        <w:rPr>
          <w:color w:val="800080"/>
          <w:sz w:val="24"/>
        </w:rPr>
        <w:t xml:space="preserve"> he was innocent, he made things worse for himself.</w:t>
      </w:r>
    </w:p>
    <w:p w14:paraId="75AB8926" w14:textId="77777777" w:rsidR="004C05BE" w:rsidRDefault="00000000">
      <w:r>
        <w:rPr>
          <w:color w:val="800080"/>
          <w:sz w:val="24"/>
        </w:rPr>
        <w:t>This proved to the police that the man certainly was guilty and deserved to stay in prison indefinitely.</w:t>
      </w:r>
    </w:p>
    <w:p w14:paraId="50B964B9" w14:textId="77777777" w:rsidR="004C05BE" w:rsidRDefault="004C05BE"/>
    <w:p w14:paraId="7359F907" w14:textId="77777777" w:rsidR="004C05BE" w:rsidRDefault="00000000">
      <w:r>
        <w:rPr>
          <w:color w:val="FF8C00"/>
          <w:sz w:val="24"/>
        </w:rPr>
        <w:t>What's the name of the person who first sailed up the Hudson River?</w:t>
      </w:r>
    </w:p>
    <w:p w14:paraId="5DB369FE" w14:textId="77777777" w:rsidR="004C05BE" w:rsidRDefault="00000000">
      <w:r>
        <w:rPr>
          <w:color w:val="FF8C00"/>
          <w:sz w:val="24"/>
        </w:rPr>
        <w:t>I wonder if you could give me some information about train times.</w:t>
      </w:r>
    </w:p>
    <w:p w14:paraId="46F61734" w14:textId="77777777" w:rsidR="004C05BE" w:rsidRDefault="00000000">
      <w:r>
        <w:rPr>
          <w:color w:val="FF8C00"/>
          <w:sz w:val="24"/>
        </w:rPr>
        <w:t>Why don't we go to the cinema this evening?</w:t>
      </w:r>
    </w:p>
    <w:p w14:paraId="69E50F3D" w14:textId="77777777" w:rsidR="004C05BE" w:rsidRDefault="00000000">
      <w:r>
        <w:rPr>
          <w:color w:val="FF8C00"/>
          <w:sz w:val="24"/>
        </w:rPr>
        <w:t>Film-making in Hong Kong is an important industry.</w:t>
      </w:r>
    </w:p>
    <w:p w14:paraId="13867FD7" w14:textId="77777777" w:rsidR="004C05BE" w:rsidRDefault="00000000">
      <w:r>
        <w:rPr>
          <w:color w:val="FF8C00"/>
          <w:sz w:val="24"/>
        </w:rPr>
        <w:t>I need flour and milk to make cakes.</w:t>
      </w:r>
    </w:p>
    <w:p w14:paraId="05462C3B" w14:textId="4EBE4BC7" w:rsidR="004C05BE" w:rsidRDefault="00000000">
      <w:r>
        <w:rPr>
          <w:color w:val="FF8C00"/>
          <w:sz w:val="24"/>
        </w:rPr>
        <w:t>When you're out</w:t>
      </w:r>
      <w:r w:rsidR="00FE3D6E">
        <w:rPr>
          <w:color w:val="FF8C00"/>
          <w:sz w:val="24"/>
        </w:rPr>
        <w:t xml:space="preserve">, </w:t>
      </w:r>
      <w:r>
        <w:rPr>
          <w:color w:val="FF8C00"/>
          <w:sz w:val="24"/>
        </w:rPr>
        <w:t>please get me a newspaper.</w:t>
      </w:r>
    </w:p>
    <w:p w14:paraId="701B78BF" w14:textId="37872775" w:rsidR="004C05BE" w:rsidRDefault="00000000">
      <w:r>
        <w:rPr>
          <w:color w:val="FF8C00"/>
          <w:sz w:val="24"/>
        </w:rPr>
        <w:t xml:space="preserve">I have never seen </w:t>
      </w:r>
      <w:r w:rsidR="00F57624">
        <w:rPr>
          <w:color w:val="FF8C00"/>
          <w:sz w:val="24"/>
        </w:rPr>
        <w:t>so</w:t>
      </w:r>
      <w:r>
        <w:rPr>
          <w:color w:val="FF8C00"/>
          <w:sz w:val="24"/>
        </w:rPr>
        <w:t xml:space="preserve"> many people.</w:t>
      </w:r>
    </w:p>
    <w:p w14:paraId="68F422C2" w14:textId="77777777" w:rsidR="004C05BE" w:rsidRDefault="00000000">
      <w:r>
        <w:rPr>
          <w:color w:val="FF8C00"/>
          <w:sz w:val="24"/>
        </w:rPr>
        <w:t>Never have I seen so many people.</w:t>
      </w:r>
    </w:p>
    <w:p w14:paraId="78E6518D" w14:textId="77777777" w:rsidR="004C05BE" w:rsidRDefault="00000000">
      <w:r>
        <w:rPr>
          <w:color w:val="FF8C00"/>
          <w:sz w:val="24"/>
        </w:rPr>
        <w:t>I had hardly finished speaking when the door opened.</w:t>
      </w:r>
    </w:p>
    <w:p w14:paraId="36D38FB3" w14:textId="77777777" w:rsidR="004C05BE" w:rsidRDefault="00000000">
      <w:r>
        <w:rPr>
          <w:color w:val="FF8C00"/>
          <w:sz w:val="24"/>
        </w:rPr>
        <w:lastRenderedPageBreak/>
        <w:t>Hardly had I finished speaking when the door opened.</w:t>
      </w:r>
    </w:p>
    <w:p w14:paraId="6D3C9B12" w14:textId="3C950C87" w:rsidR="004C05BE" w:rsidRDefault="00000000">
      <w:r>
        <w:rPr>
          <w:color w:val="FF8C00"/>
          <w:sz w:val="24"/>
        </w:rPr>
        <w:t>He has not only made this mistake before</w:t>
      </w:r>
      <w:r w:rsidR="008D7818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but he will make it again.</w:t>
      </w:r>
    </w:p>
    <w:p w14:paraId="4915E199" w14:textId="77777777" w:rsidR="004C05BE" w:rsidRDefault="00000000">
      <w:r>
        <w:rPr>
          <w:color w:val="FF8C00"/>
          <w:sz w:val="24"/>
        </w:rPr>
        <w:t>I realized what was happening only then.</w:t>
      </w:r>
    </w:p>
    <w:p w14:paraId="677C7F53" w14:textId="77777777" w:rsidR="004C05BE" w:rsidRDefault="00000000">
      <w:r>
        <w:rPr>
          <w:color w:val="FF8C00"/>
          <w:sz w:val="24"/>
        </w:rPr>
        <w:t>I will never trust him again.</w:t>
      </w:r>
    </w:p>
    <w:p w14:paraId="2E2D7DB4" w14:textId="77777777" w:rsidR="004C05BE" w:rsidRDefault="00000000">
      <w:r>
        <w:rPr>
          <w:color w:val="FF8C00"/>
          <w:sz w:val="24"/>
        </w:rPr>
        <w:t>You seldom find traffic wardens who are kind and helpful.</w:t>
      </w:r>
    </w:p>
    <w:p w14:paraId="223C211C" w14:textId="25D95210" w:rsidR="004C05BE" w:rsidRDefault="00000000">
      <w:r>
        <w:rPr>
          <w:color w:val="FF8C00"/>
          <w:sz w:val="24"/>
        </w:rPr>
        <w:t>Not only has he made this mistake before</w:t>
      </w:r>
      <w:r w:rsidR="008D7818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but he will make it again.</w:t>
      </w:r>
    </w:p>
    <w:p w14:paraId="77CEE3EB" w14:textId="77777777" w:rsidR="004C05BE" w:rsidRDefault="00000000">
      <w:r>
        <w:rPr>
          <w:color w:val="FF8C00"/>
          <w:sz w:val="24"/>
        </w:rPr>
        <w:t>Only then did I realize what was happening.</w:t>
      </w:r>
    </w:p>
    <w:p w14:paraId="570AA9C7" w14:textId="77777777" w:rsidR="004C05BE" w:rsidRDefault="00000000">
      <w:r>
        <w:rPr>
          <w:color w:val="FF8C00"/>
          <w:sz w:val="24"/>
        </w:rPr>
        <w:t>Never will I trust him again.</w:t>
      </w:r>
    </w:p>
    <w:p w14:paraId="4F20176D" w14:textId="77777777" w:rsidR="004C05BE" w:rsidRDefault="00000000">
      <w:r>
        <w:rPr>
          <w:color w:val="FF8C00"/>
          <w:sz w:val="24"/>
        </w:rPr>
        <w:t>Seldom do you find traffic wardens who are kind and helpful.</w:t>
      </w:r>
    </w:p>
    <w:p w14:paraId="1D2F8C2A" w14:textId="77777777" w:rsidR="004C05BE" w:rsidRDefault="004C05BE"/>
    <w:p w14:paraId="4420D963" w14:textId="77777777" w:rsidR="004C05BE" w:rsidRDefault="00000000">
      <w:r>
        <w:rPr>
          <w:color w:val="FF0000"/>
          <w:sz w:val="24"/>
        </w:rPr>
        <w:t>The editor acted as he did because he was dissatisfied with the factual content of the article.</w:t>
      </w:r>
    </w:p>
    <w:p w14:paraId="3B40724C" w14:textId="77777777" w:rsidR="004C05BE" w:rsidRDefault="00000000">
      <w:r>
        <w:rPr>
          <w:color w:val="FF0000"/>
          <w:sz w:val="24"/>
        </w:rPr>
        <w:t>The journalist took a long time to send the details required because he had not been allowed to fax the information he had obtained.</w:t>
      </w:r>
    </w:p>
    <w:p w14:paraId="326DA474" w14:textId="77777777" w:rsidR="004C05BE" w:rsidRDefault="00000000">
      <w:r>
        <w:rPr>
          <w:color w:val="FF0000"/>
          <w:sz w:val="24"/>
        </w:rPr>
        <w:t>Why had the journalist been arrested? Because his activities must have appeared suspicious.</w:t>
      </w:r>
    </w:p>
    <w:p w14:paraId="334ABDA0" w14:textId="77777777" w:rsidR="004C05BE" w:rsidRDefault="00000000">
      <w:r>
        <w:rPr>
          <w:color w:val="FF0000"/>
          <w:sz w:val="24"/>
        </w:rPr>
        <w:t>Having read the first sentence, the editor refused to publish the article.</w:t>
      </w:r>
    </w:p>
    <w:p w14:paraId="5559618A" w14:textId="77777777" w:rsidR="004C05BE" w:rsidRDefault="00000000">
      <w:r>
        <w:rPr>
          <w:color w:val="FF0000"/>
          <w:sz w:val="24"/>
        </w:rPr>
        <w:t xml:space="preserve">The magazine was about to go to </w:t>
      </w:r>
      <w:proofErr w:type="gramStart"/>
      <w:r>
        <w:rPr>
          <w:color w:val="FF0000"/>
          <w:sz w:val="24"/>
        </w:rPr>
        <w:t>press</w:t>
      </w:r>
      <w:proofErr w:type="gramEnd"/>
      <w:r>
        <w:rPr>
          <w:color w:val="FF0000"/>
          <w:sz w:val="24"/>
        </w:rPr>
        <w:t>.</w:t>
      </w:r>
    </w:p>
    <w:p w14:paraId="60FFD0BC" w14:textId="77777777" w:rsidR="004C05BE" w:rsidRDefault="00000000">
      <w:r>
        <w:rPr>
          <w:color w:val="FF0000"/>
          <w:sz w:val="24"/>
        </w:rPr>
        <w:t>He sent the journalist two faxes, but did not receive a reply.</w:t>
      </w:r>
    </w:p>
    <w:p w14:paraId="50F7A1D3" w14:textId="77777777" w:rsidR="004C05BE" w:rsidRDefault="00000000">
      <w:r>
        <w:rPr>
          <w:color w:val="FF0000"/>
          <w:sz w:val="24"/>
        </w:rPr>
        <w:t>He informed the journalist he would be fired unless he replied.</w:t>
      </w:r>
    </w:p>
    <w:p w14:paraId="4707FA36" w14:textId="77777777" w:rsidR="004C05BE" w:rsidRDefault="00000000">
      <w:r>
        <w:rPr>
          <w:color w:val="FF0000"/>
          <w:sz w:val="24"/>
        </w:rPr>
        <w:t>He informed the editor of his arrest while carrying out his instructions.</w:t>
      </w:r>
    </w:p>
    <w:p w14:paraId="1816CC4D" w14:textId="77777777" w:rsidR="004C05BE" w:rsidRDefault="00000000">
      <w:r>
        <w:rPr>
          <w:color w:val="FF0000"/>
          <w:sz w:val="24"/>
        </w:rPr>
        <w:t>Editors of newspapers and magazines often go to extremes to provide their public with unimportant facts and statistics.</w:t>
      </w:r>
    </w:p>
    <w:p w14:paraId="3DA861EA" w14:textId="77777777" w:rsidR="004C05BE" w:rsidRDefault="00000000">
      <w:r>
        <w:rPr>
          <w:color w:val="FF0000"/>
          <w:sz w:val="24"/>
        </w:rPr>
        <w:t xml:space="preserve">The magazine would soon go to </w:t>
      </w:r>
      <w:proofErr w:type="gramStart"/>
      <w:r>
        <w:rPr>
          <w:color w:val="FF0000"/>
          <w:sz w:val="24"/>
        </w:rPr>
        <w:t>press</w:t>
      </w:r>
      <w:proofErr w:type="gramEnd"/>
      <w:r>
        <w:rPr>
          <w:color w:val="FF0000"/>
          <w:sz w:val="24"/>
        </w:rPr>
        <w:t>. It would soon be printed.</w:t>
      </w:r>
    </w:p>
    <w:p w14:paraId="7FC133D5" w14:textId="77777777" w:rsidR="004C05BE" w:rsidRDefault="00000000">
      <w:r>
        <w:rPr>
          <w:color w:val="FF0000"/>
          <w:sz w:val="24"/>
        </w:rPr>
        <w:t>The poor man had been arrested. He was very unfortunate.</w:t>
      </w:r>
    </w:p>
    <w:p w14:paraId="31EE6CD0" w14:textId="77777777" w:rsidR="004C05BE" w:rsidRDefault="00000000">
      <w:r>
        <w:rPr>
          <w:color w:val="FF0000"/>
          <w:sz w:val="24"/>
        </w:rPr>
        <w:t>He had at last been given permission to send a fax.</w:t>
      </w:r>
    </w:p>
    <w:sectPr w:rsidR="004C05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C646C" w14:textId="77777777" w:rsidR="004733AD" w:rsidRDefault="004733AD" w:rsidP="008D7818">
      <w:pPr>
        <w:spacing w:after="0" w:line="240" w:lineRule="auto"/>
      </w:pPr>
      <w:r>
        <w:separator/>
      </w:r>
    </w:p>
  </w:endnote>
  <w:endnote w:type="continuationSeparator" w:id="0">
    <w:p w14:paraId="088E5ACE" w14:textId="77777777" w:rsidR="004733AD" w:rsidRDefault="004733AD" w:rsidP="008D7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49B7B" w14:textId="77777777" w:rsidR="004733AD" w:rsidRDefault="004733AD" w:rsidP="008D7818">
      <w:pPr>
        <w:spacing w:after="0" w:line="240" w:lineRule="auto"/>
      </w:pPr>
      <w:r>
        <w:separator/>
      </w:r>
    </w:p>
  </w:footnote>
  <w:footnote w:type="continuationSeparator" w:id="0">
    <w:p w14:paraId="75463C94" w14:textId="77777777" w:rsidR="004733AD" w:rsidRDefault="004733AD" w:rsidP="008D7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5833008">
    <w:abstractNumId w:val="8"/>
  </w:num>
  <w:num w:numId="2" w16cid:durableId="1201433103">
    <w:abstractNumId w:val="6"/>
  </w:num>
  <w:num w:numId="3" w16cid:durableId="67459922">
    <w:abstractNumId w:val="5"/>
  </w:num>
  <w:num w:numId="4" w16cid:durableId="595098248">
    <w:abstractNumId w:val="4"/>
  </w:num>
  <w:num w:numId="5" w16cid:durableId="471215687">
    <w:abstractNumId w:val="7"/>
  </w:num>
  <w:num w:numId="6" w16cid:durableId="2007829270">
    <w:abstractNumId w:val="3"/>
  </w:num>
  <w:num w:numId="7" w16cid:durableId="1661351114">
    <w:abstractNumId w:val="2"/>
  </w:num>
  <w:num w:numId="8" w16cid:durableId="230429767">
    <w:abstractNumId w:val="1"/>
  </w:num>
  <w:num w:numId="9" w16cid:durableId="163251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4E4"/>
    <w:rsid w:val="00034616"/>
    <w:rsid w:val="0006063C"/>
    <w:rsid w:val="0007369A"/>
    <w:rsid w:val="0015074B"/>
    <w:rsid w:val="001C5F2E"/>
    <w:rsid w:val="001F6505"/>
    <w:rsid w:val="0029639D"/>
    <w:rsid w:val="00303338"/>
    <w:rsid w:val="00326F90"/>
    <w:rsid w:val="004400F2"/>
    <w:rsid w:val="004733AD"/>
    <w:rsid w:val="004C05BE"/>
    <w:rsid w:val="0054029E"/>
    <w:rsid w:val="00660651"/>
    <w:rsid w:val="008A4ACD"/>
    <w:rsid w:val="008D7818"/>
    <w:rsid w:val="00A20EE7"/>
    <w:rsid w:val="00AA1D8D"/>
    <w:rsid w:val="00B40B69"/>
    <w:rsid w:val="00B47730"/>
    <w:rsid w:val="00CB0664"/>
    <w:rsid w:val="00EB36FC"/>
    <w:rsid w:val="00F57624"/>
    <w:rsid w:val="00F64378"/>
    <w:rsid w:val="00F75163"/>
    <w:rsid w:val="00FA0388"/>
    <w:rsid w:val="00FC693F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1A655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817</Words>
  <Characters>3804</Characters>
  <Application>Microsoft Office Word</Application>
  <DocSecurity>0</DocSecurity>
  <Lines>84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19</cp:revision>
  <dcterms:created xsi:type="dcterms:W3CDTF">2013-12-23T23:15:00Z</dcterms:created>
  <dcterms:modified xsi:type="dcterms:W3CDTF">2025-04-18T09:34:00Z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840243adfabb27c177dca6a11095c62371b97542fb7ef9816d830b9e6d1aac60</vt:lpwstr>
  </property>
</Properties>
</file>