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8BC1D" w14:textId="77777777" w:rsidR="00C66FA8" w:rsidRDefault="00000000">
      <w:r>
        <w:rPr>
          <w:color w:val="0000FF"/>
          <w:sz w:val="24"/>
        </w:rPr>
        <w:t>What was the mistake the author made?</w:t>
      </w:r>
    </w:p>
    <w:p w14:paraId="48954D39" w14:textId="77777777" w:rsidR="00C66FA8" w:rsidRDefault="00000000">
      <w:r>
        <w:rPr>
          <w:color w:val="0000FF"/>
          <w:sz w:val="24"/>
        </w:rPr>
        <w:t>We have learnt to expect that trains will be punctual.</w:t>
      </w:r>
    </w:p>
    <w:p w14:paraId="22C04F63" w14:textId="77777777" w:rsidR="00C66FA8" w:rsidRDefault="00000000">
      <w:r>
        <w:rPr>
          <w:color w:val="0000FF"/>
          <w:sz w:val="24"/>
        </w:rPr>
        <w:t>After years of conditioning, most of us have developed an unshakable faith in railway timetables.</w:t>
      </w:r>
    </w:p>
    <w:p w14:paraId="46B24DF9" w14:textId="77777777" w:rsidR="00C66FA8" w:rsidRDefault="00000000">
      <w:r>
        <w:rPr>
          <w:color w:val="0000FF"/>
          <w:sz w:val="24"/>
        </w:rPr>
        <w:t>Ships may be delayed by storms; flights may be cancelled because of bad weather; but trains must be on time.</w:t>
      </w:r>
    </w:p>
    <w:p w14:paraId="41662E76" w14:textId="77777777" w:rsidR="00C66FA8" w:rsidRDefault="00000000">
      <w:r>
        <w:rPr>
          <w:color w:val="0000FF"/>
          <w:sz w:val="24"/>
        </w:rPr>
        <w:t>Only an exceptionally heavy snowfall might temporarily dislocate railway services.</w:t>
      </w:r>
    </w:p>
    <w:p w14:paraId="08113904" w14:textId="633609C9" w:rsidR="00C66FA8" w:rsidRDefault="00000000">
      <w:r>
        <w:rPr>
          <w:color w:val="0000FF"/>
          <w:sz w:val="24"/>
        </w:rPr>
        <w:t>It is all too easy to blame the railway authorities when something does go wrong.</w:t>
      </w:r>
    </w:p>
    <w:p w14:paraId="17C50142" w14:textId="77777777" w:rsidR="00C66FA8" w:rsidRDefault="00000000">
      <w:r>
        <w:rPr>
          <w:color w:val="0000FF"/>
          <w:sz w:val="24"/>
        </w:rPr>
        <w:t>The truth is that when mistakes occur, they are more likely to be ours than theirs.</w:t>
      </w:r>
    </w:p>
    <w:p w14:paraId="7BCDFA4B" w14:textId="77777777" w:rsidR="00C66FA8" w:rsidRDefault="00000000">
      <w:r>
        <w:rPr>
          <w:color w:val="0000FF"/>
          <w:sz w:val="24"/>
        </w:rPr>
        <w:t>After consulting my railway timetable, I noted with satisfaction that there was an express train to Westhaven.</w:t>
      </w:r>
    </w:p>
    <w:p w14:paraId="28080DBA" w14:textId="6CA455AB" w:rsidR="00C66FA8" w:rsidRDefault="00000000">
      <w:r>
        <w:rPr>
          <w:color w:val="0000FF"/>
          <w:sz w:val="24"/>
        </w:rPr>
        <w:t xml:space="preserve">It went </w:t>
      </w:r>
      <w:r w:rsidR="00E4077A">
        <w:rPr>
          <w:color w:val="0000FF"/>
          <w:sz w:val="24"/>
        </w:rPr>
        <w:t>directly</w:t>
      </w:r>
      <w:r>
        <w:rPr>
          <w:color w:val="0000FF"/>
          <w:sz w:val="24"/>
        </w:rPr>
        <w:t xml:space="preserve"> from my local station</w:t>
      </w:r>
      <w:r w:rsidR="00E4077A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the journey lasted a mere hour and seventeen minutes.</w:t>
      </w:r>
    </w:p>
    <w:p w14:paraId="5803636C" w14:textId="77777777" w:rsidR="00C66FA8" w:rsidRDefault="00000000">
      <w:r>
        <w:rPr>
          <w:color w:val="0000FF"/>
          <w:sz w:val="24"/>
        </w:rPr>
        <w:t>When I boarded the train, I could not help noticing that a great many local people got on as well.</w:t>
      </w:r>
    </w:p>
    <w:p w14:paraId="150A11AF" w14:textId="77777777" w:rsidR="00C66FA8" w:rsidRDefault="00000000">
      <w:r>
        <w:rPr>
          <w:color w:val="0000FF"/>
          <w:sz w:val="24"/>
        </w:rPr>
        <w:t>At the time, this did not strike me as odd.</w:t>
      </w:r>
    </w:p>
    <w:p w14:paraId="3E552C2F" w14:textId="77777777" w:rsidR="00C66FA8" w:rsidRDefault="00000000">
      <w:r>
        <w:rPr>
          <w:color w:val="0000FF"/>
          <w:sz w:val="24"/>
        </w:rPr>
        <w:t>I reflected that there must be a great many people besides myself who wished to take advantage of this excellent service.</w:t>
      </w:r>
    </w:p>
    <w:p w14:paraId="648CD719" w14:textId="77777777" w:rsidR="00C66FA8" w:rsidRDefault="00000000">
      <w:r>
        <w:rPr>
          <w:color w:val="0000FF"/>
          <w:sz w:val="24"/>
        </w:rPr>
        <w:t>Neither was I surprised when the train stopped at Widley, a tiny station a few miles along the line.</w:t>
      </w:r>
    </w:p>
    <w:p w14:paraId="0A24B3A0" w14:textId="77777777" w:rsidR="00C66FA8" w:rsidRDefault="00000000">
      <w:r>
        <w:rPr>
          <w:color w:val="0000FF"/>
          <w:sz w:val="24"/>
        </w:rPr>
        <w:t>Even a mighty express train can be held up by signals.</w:t>
      </w:r>
    </w:p>
    <w:p w14:paraId="3D0BB6ED" w14:textId="77777777" w:rsidR="00C66FA8" w:rsidRDefault="00000000">
      <w:r>
        <w:rPr>
          <w:color w:val="0000FF"/>
          <w:sz w:val="24"/>
        </w:rPr>
        <w:t>But when the train dawdled at station after station, I began to wonder.</w:t>
      </w:r>
    </w:p>
    <w:p w14:paraId="0575659D" w14:textId="77777777" w:rsidR="00C66FA8" w:rsidRDefault="00000000">
      <w:r>
        <w:rPr>
          <w:color w:val="0000FF"/>
          <w:sz w:val="24"/>
        </w:rPr>
        <w:t>It suddenly dawned on me that this express was not roaring down the line at ninety miles an hour, but barely chugging along at thirty.</w:t>
      </w:r>
    </w:p>
    <w:p w14:paraId="03C7DE67" w14:textId="7777807F" w:rsidR="00C66FA8" w:rsidRDefault="00000000">
      <w:r>
        <w:rPr>
          <w:color w:val="0000FF"/>
          <w:sz w:val="24"/>
        </w:rPr>
        <w:t>One hour and seventeen minutes passed</w:t>
      </w:r>
      <w:r w:rsidR="00E4077A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we </w:t>
      </w:r>
      <w:proofErr w:type="gramStart"/>
      <w:r>
        <w:rPr>
          <w:color w:val="0000FF"/>
          <w:sz w:val="24"/>
        </w:rPr>
        <w:t>had</w:t>
      </w:r>
      <w:proofErr w:type="gramEnd"/>
      <w:r>
        <w:rPr>
          <w:color w:val="0000FF"/>
          <w:sz w:val="24"/>
        </w:rPr>
        <w:t xml:space="preserve"> not even covered half the distance.</w:t>
      </w:r>
    </w:p>
    <w:p w14:paraId="25ABC8E5" w14:textId="77777777" w:rsidR="00C66FA8" w:rsidRDefault="00000000">
      <w:r>
        <w:rPr>
          <w:color w:val="0000FF"/>
          <w:sz w:val="24"/>
        </w:rPr>
        <w:t>I asked a passenger if this was the Westhaven Express, but he had not even heard of it.</w:t>
      </w:r>
    </w:p>
    <w:p w14:paraId="4A46CADD" w14:textId="77777777" w:rsidR="00C66FA8" w:rsidRDefault="00000000">
      <w:r>
        <w:rPr>
          <w:color w:val="0000FF"/>
          <w:sz w:val="24"/>
        </w:rPr>
        <w:t>I determined to lodge a complaint as soon as we arrived.</w:t>
      </w:r>
    </w:p>
    <w:p w14:paraId="18E159AD" w14:textId="77777777" w:rsidR="00C66FA8" w:rsidRDefault="00000000">
      <w:r>
        <w:rPr>
          <w:color w:val="0000FF"/>
          <w:sz w:val="24"/>
        </w:rPr>
        <w:lastRenderedPageBreak/>
        <w:t>Two hours later, I was talking angrily to the station master at Westhaven.</w:t>
      </w:r>
    </w:p>
    <w:p w14:paraId="183A1013" w14:textId="77777777" w:rsidR="00C66FA8" w:rsidRDefault="00000000">
      <w:r>
        <w:rPr>
          <w:color w:val="0000FF"/>
          <w:sz w:val="24"/>
        </w:rPr>
        <w:t>When he denied the train's existence, I borrowed his copy of the timetable.</w:t>
      </w:r>
    </w:p>
    <w:p w14:paraId="068774A9" w14:textId="77777777" w:rsidR="00C66FA8" w:rsidRDefault="00000000">
      <w:r>
        <w:rPr>
          <w:color w:val="0000FF"/>
          <w:sz w:val="24"/>
        </w:rPr>
        <w:t>There was a note of triumph in my voice when I told him that it was there in black and white.</w:t>
      </w:r>
    </w:p>
    <w:p w14:paraId="15931D03" w14:textId="77777777" w:rsidR="00C66FA8" w:rsidRDefault="00000000">
      <w:r>
        <w:rPr>
          <w:color w:val="0000FF"/>
          <w:sz w:val="24"/>
        </w:rPr>
        <w:t>Glancing at it briefly, he told me to look again.</w:t>
      </w:r>
    </w:p>
    <w:p w14:paraId="47CCB69C" w14:textId="77777777" w:rsidR="00C66FA8" w:rsidRDefault="00000000">
      <w:r>
        <w:rPr>
          <w:color w:val="0000FF"/>
          <w:sz w:val="24"/>
        </w:rPr>
        <w:t>A tiny asterisk conducted me to a footnote at the bottom of the page.</w:t>
      </w:r>
    </w:p>
    <w:p w14:paraId="13865332" w14:textId="77777777" w:rsidR="00C66FA8" w:rsidRDefault="00000000">
      <w:r>
        <w:rPr>
          <w:color w:val="0000FF"/>
          <w:sz w:val="24"/>
        </w:rPr>
        <w:t>It said: 'This service has been suspended.</w:t>
      </w:r>
    </w:p>
    <w:p w14:paraId="23325472" w14:textId="77777777" w:rsidR="00C66FA8" w:rsidRDefault="00C66FA8"/>
    <w:p w14:paraId="5CDE647E" w14:textId="77777777" w:rsidR="00C66FA8" w:rsidRDefault="00000000">
      <w:r>
        <w:rPr>
          <w:color w:val="008000"/>
          <w:sz w:val="24"/>
        </w:rPr>
        <w:t>When many local people boarded the train with the writer, he was not surprised.</w:t>
      </w:r>
    </w:p>
    <w:p w14:paraId="5AC20FC3" w14:textId="77777777" w:rsidR="00C66FA8" w:rsidRDefault="00000000">
      <w:r>
        <w:rPr>
          <w:color w:val="008000"/>
          <w:sz w:val="24"/>
        </w:rPr>
        <w:t>Nor was he surprised when the train stopped at Widley.</w:t>
      </w:r>
    </w:p>
    <w:p w14:paraId="61E38B72" w14:textId="77777777" w:rsidR="00C66FA8" w:rsidRDefault="00000000">
      <w:r>
        <w:rPr>
          <w:color w:val="008000"/>
          <w:sz w:val="24"/>
        </w:rPr>
        <w:t>But when it stopped at each station, he began to wonder why it was going SO slowly.</w:t>
      </w:r>
    </w:p>
    <w:p w14:paraId="71698BEC" w14:textId="113EB88F" w:rsidR="00C66FA8" w:rsidRDefault="00000000">
      <w:r>
        <w:rPr>
          <w:color w:val="008000"/>
          <w:sz w:val="24"/>
        </w:rPr>
        <w:t>Finally, when the train reached Westhaven, the writer spoke to the station master</w:t>
      </w:r>
      <w:r w:rsidR="00E4077A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who denied the existence of an express.</w:t>
      </w:r>
    </w:p>
    <w:p w14:paraId="7929D212" w14:textId="256F3636" w:rsidR="00C66FA8" w:rsidRPr="00E4077A" w:rsidRDefault="00000000">
      <w:pPr>
        <w:rPr>
          <w:rFonts w:eastAsia="SimSun" w:hint="eastAsia"/>
          <w:lang w:eastAsia="zh-CN"/>
        </w:rPr>
      </w:pPr>
      <w:r>
        <w:rPr>
          <w:color w:val="008000"/>
          <w:sz w:val="24"/>
        </w:rPr>
        <w:t>They argued</w:t>
      </w:r>
      <w:r w:rsidR="00E4077A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and the writer was shown this timetable footnote, which said: </w:t>
      </w:r>
      <w:r w:rsidR="00E4077A">
        <w:rPr>
          <w:rFonts w:eastAsia="SimSun"/>
          <w:color w:val="008000"/>
          <w:sz w:val="24"/>
          <w:lang w:eastAsia="zh-CN"/>
        </w:rPr>
        <w:t>“</w:t>
      </w:r>
      <w:r>
        <w:rPr>
          <w:color w:val="008000"/>
          <w:sz w:val="24"/>
        </w:rPr>
        <w:t>This service has been suspended.</w:t>
      </w:r>
      <w:r w:rsidR="00E4077A">
        <w:rPr>
          <w:rFonts w:eastAsia="SimSun"/>
          <w:color w:val="008000"/>
          <w:sz w:val="24"/>
          <w:lang w:eastAsia="zh-CN"/>
        </w:rPr>
        <w:t>”</w:t>
      </w:r>
    </w:p>
    <w:p w14:paraId="546CE7C3" w14:textId="77777777" w:rsidR="00C66FA8" w:rsidRDefault="00C66FA8"/>
    <w:p w14:paraId="7103FAFB" w14:textId="367F81BF" w:rsidR="00C66FA8" w:rsidRDefault="00000000">
      <w:r>
        <w:rPr>
          <w:color w:val="800080"/>
          <w:sz w:val="24"/>
        </w:rPr>
        <w:t xml:space="preserve">When I finally boarded the train, I was looking forward to a pleasant journey to the village of </w:t>
      </w:r>
      <w:proofErr w:type="spellStart"/>
      <w:r>
        <w:rPr>
          <w:color w:val="800080"/>
          <w:sz w:val="24"/>
        </w:rPr>
        <w:t>Slowleigh</w:t>
      </w:r>
      <w:proofErr w:type="spellEnd"/>
      <w:r w:rsidR="00E4077A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where my friends live.</w:t>
      </w:r>
    </w:p>
    <w:p w14:paraId="40C0528A" w14:textId="77777777" w:rsidR="00C66FA8" w:rsidRDefault="00000000">
      <w:r>
        <w:rPr>
          <w:color w:val="800080"/>
          <w:sz w:val="24"/>
        </w:rPr>
        <w:t>I sat in my seat, got out a book and was already reading when the train started.</w:t>
      </w:r>
    </w:p>
    <w:p w14:paraId="71259870" w14:textId="4763C720" w:rsidR="00C66FA8" w:rsidRDefault="00000000">
      <w:r>
        <w:rPr>
          <w:color w:val="800080"/>
          <w:sz w:val="24"/>
        </w:rPr>
        <w:t>According to the timetable, the train was due to arrive in Slowleigh at 4.30.</w:t>
      </w:r>
    </w:p>
    <w:p w14:paraId="4A55F640" w14:textId="3B20B9C7" w:rsidR="00C66FA8" w:rsidRDefault="00000000">
      <w:r>
        <w:rPr>
          <w:color w:val="800080"/>
          <w:sz w:val="24"/>
        </w:rPr>
        <w:t xml:space="preserve">I had been </w:t>
      </w:r>
      <w:r w:rsidR="00F30688">
        <w:rPr>
          <w:color w:val="800080"/>
          <w:sz w:val="24"/>
        </w:rPr>
        <w:t xml:space="preserve">so </w:t>
      </w:r>
      <w:r>
        <w:rPr>
          <w:color w:val="800080"/>
          <w:sz w:val="24"/>
        </w:rPr>
        <w:t>interested in my book that I had a shock when I looked at my watch.</w:t>
      </w:r>
    </w:p>
    <w:p w14:paraId="2513B74A" w14:textId="353E13A5" w:rsidR="00C66FA8" w:rsidRDefault="00000000">
      <w:r>
        <w:rPr>
          <w:color w:val="800080"/>
          <w:sz w:val="24"/>
        </w:rPr>
        <w:t>It was almost 4.30.</w:t>
      </w:r>
    </w:p>
    <w:p w14:paraId="006B4D28" w14:textId="77777777" w:rsidR="00C66FA8" w:rsidRDefault="00000000">
      <w:r>
        <w:rPr>
          <w:color w:val="800080"/>
          <w:sz w:val="24"/>
        </w:rPr>
        <w:t>I closed my book and waited for the train to slow down.</w:t>
      </w:r>
    </w:p>
    <w:p w14:paraId="2F7B9EA5" w14:textId="77777777" w:rsidR="00C66FA8" w:rsidRDefault="00000000">
      <w:r>
        <w:rPr>
          <w:color w:val="800080"/>
          <w:sz w:val="24"/>
        </w:rPr>
        <w:t>It didn't.</w:t>
      </w:r>
    </w:p>
    <w:p w14:paraId="3481F2BD" w14:textId="77777777" w:rsidR="00C66FA8" w:rsidRDefault="00000000">
      <w:r>
        <w:rPr>
          <w:color w:val="800080"/>
          <w:sz w:val="24"/>
        </w:rPr>
        <w:t>In fact, the train was going very fast-and that was Slowleigh, wasn't it?</w:t>
      </w:r>
    </w:p>
    <w:p w14:paraId="784A16FC" w14:textId="77777777" w:rsidR="00C66FA8" w:rsidRDefault="00000000">
      <w:r>
        <w:rPr>
          <w:color w:val="800080"/>
          <w:sz w:val="24"/>
        </w:rPr>
        <w:t>The train went straight on.</w:t>
      </w:r>
    </w:p>
    <w:p w14:paraId="4D60AD55" w14:textId="77777777" w:rsidR="00C66FA8" w:rsidRDefault="00000000">
      <w:r>
        <w:rPr>
          <w:color w:val="800080"/>
          <w:sz w:val="24"/>
        </w:rPr>
        <w:lastRenderedPageBreak/>
        <w:t>I asked the other passengers why the train hadn't stopped and they told me it was the express to the city.</w:t>
      </w:r>
    </w:p>
    <w:p w14:paraId="10E667C7" w14:textId="77777777" w:rsidR="00C66FA8" w:rsidRDefault="00000000">
      <w:r>
        <w:rPr>
          <w:color w:val="800080"/>
          <w:sz w:val="24"/>
        </w:rPr>
        <w:t>I didn't believe it.</w:t>
      </w:r>
    </w:p>
    <w:p w14:paraId="72280539" w14:textId="77777777" w:rsidR="00C66FA8" w:rsidRDefault="00000000">
      <w:r>
        <w:rPr>
          <w:color w:val="800080"/>
          <w:sz w:val="24"/>
        </w:rPr>
        <w:t>Then the ticket collector came along.</w:t>
      </w:r>
    </w:p>
    <w:p w14:paraId="045D43F0" w14:textId="77777777" w:rsidR="00C66FA8" w:rsidRDefault="00000000">
      <w:r>
        <w:rPr>
          <w:color w:val="800080"/>
          <w:sz w:val="24"/>
        </w:rPr>
        <w:t>He looked at my ticket and I tried to explain, but in the end I had to pay the full fare to the city.</w:t>
      </w:r>
    </w:p>
    <w:p w14:paraId="0903F4C7" w14:textId="68BDC60E" w:rsidR="00C66FA8" w:rsidRDefault="00000000">
      <w:r>
        <w:rPr>
          <w:color w:val="800080"/>
          <w:sz w:val="24"/>
        </w:rPr>
        <w:t>By the time we arrived in the city</w:t>
      </w:r>
      <w:r w:rsidR="00E4077A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it was six o'clock.</w:t>
      </w:r>
    </w:p>
    <w:p w14:paraId="77D23EAC" w14:textId="77777777" w:rsidR="00C66FA8" w:rsidRDefault="00000000">
      <w:r>
        <w:rPr>
          <w:color w:val="800080"/>
          <w:sz w:val="24"/>
        </w:rPr>
        <w:t xml:space="preserve">The journey </w:t>
      </w:r>
      <w:proofErr w:type="gramStart"/>
      <w:r>
        <w:rPr>
          <w:color w:val="800080"/>
          <w:sz w:val="24"/>
        </w:rPr>
        <w:t>had lasted</w:t>
      </w:r>
      <w:proofErr w:type="gramEnd"/>
      <w:r>
        <w:rPr>
          <w:color w:val="800080"/>
          <w:sz w:val="24"/>
        </w:rPr>
        <w:t xml:space="preserve"> two </w:t>
      </w:r>
      <w:proofErr w:type="gramStart"/>
      <w:r>
        <w:rPr>
          <w:color w:val="800080"/>
          <w:sz w:val="24"/>
        </w:rPr>
        <w:t>hours</w:t>
      </w:r>
      <w:proofErr w:type="gramEnd"/>
      <w:r>
        <w:rPr>
          <w:color w:val="800080"/>
          <w:sz w:val="24"/>
        </w:rPr>
        <w:t xml:space="preserve"> and I was miles away from my original destination.</w:t>
      </w:r>
    </w:p>
    <w:p w14:paraId="57BB3828" w14:textId="77777777" w:rsidR="00C66FA8" w:rsidRDefault="00000000">
      <w:r>
        <w:rPr>
          <w:color w:val="800080"/>
          <w:sz w:val="24"/>
        </w:rPr>
        <w:t>I rang my friends and said I would get a fast train back.</w:t>
      </w:r>
    </w:p>
    <w:p w14:paraId="4466311F" w14:textId="77777777" w:rsidR="00C66FA8" w:rsidRDefault="00000000">
      <w:r>
        <w:rPr>
          <w:color w:val="800080"/>
          <w:sz w:val="24"/>
        </w:rPr>
        <w:t>Then I checked the timetable: there was no fast train back to Slowleigh, only a slow one, at 7 o'clock.</w:t>
      </w:r>
    </w:p>
    <w:p w14:paraId="1F773CE5" w14:textId="77777777" w:rsidR="00C66FA8" w:rsidRDefault="00000000">
      <w:r>
        <w:rPr>
          <w:color w:val="800080"/>
          <w:sz w:val="24"/>
        </w:rPr>
        <w:t>By the time I finally reached Slowleigh Station, it was nine o'clock at night.</w:t>
      </w:r>
    </w:p>
    <w:p w14:paraId="753E877B" w14:textId="3E4BD18B" w:rsidR="00C66FA8" w:rsidRDefault="00000000">
      <w:r>
        <w:rPr>
          <w:color w:val="800080"/>
          <w:sz w:val="24"/>
        </w:rPr>
        <w:t xml:space="preserve">My pleasant little train journey </w:t>
      </w:r>
      <w:proofErr w:type="gramStart"/>
      <w:r>
        <w:rPr>
          <w:color w:val="800080"/>
          <w:sz w:val="24"/>
        </w:rPr>
        <w:t>had taken</w:t>
      </w:r>
      <w:proofErr w:type="gramEnd"/>
      <w:r>
        <w:rPr>
          <w:color w:val="800080"/>
          <w:sz w:val="24"/>
        </w:rPr>
        <w:t xml:space="preserve"> 4.5 hours!</w:t>
      </w:r>
    </w:p>
    <w:p w14:paraId="7AE06EF1" w14:textId="77777777" w:rsidR="00C66FA8" w:rsidRDefault="00C66FA8"/>
    <w:p w14:paraId="0F0D1E19" w14:textId="77777777" w:rsidR="00C66FA8" w:rsidRDefault="00000000">
      <w:r>
        <w:rPr>
          <w:color w:val="FF8C00"/>
          <w:sz w:val="24"/>
        </w:rPr>
        <w:t>The wall is too high (for me) to climb.</w:t>
      </w:r>
    </w:p>
    <w:p w14:paraId="05485304" w14:textId="77777777" w:rsidR="00C66FA8" w:rsidRDefault="00000000">
      <w:r>
        <w:rPr>
          <w:color w:val="FF8C00"/>
          <w:sz w:val="24"/>
        </w:rPr>
        <w:t>The wall is low enough ( for me) to climb.</w:t>
      </w:r>
    </w:p>
    <w:p w14:paraId="42A58131" w14:textId="5470FFF0" w:rsidR="00C66FA8" w:rsidRDefault="00000000">
      <w:r>
        <w:rPr>
          <w:color w:val="FF8C00"/>
          <w:sz w:val="24"/>
        </w:rPr>
        <w:t xml:space="preserve">I can't stand </w:t>
      </w:r>
      <w:r w:rsidR="0023196B">
        <w:rPr>
          <w:color w:val="FF8C00"/>
          <w:sz w:val="24"/>
        </w:rPr>
        <w:t>queuing</w:t>
      </w:r>
      <w:r>
        <w:rPr>
          <w:color w:val="FF8C00"/>
          <w:sz w:val="24"/>
        </w:rPr>
        <w:t xml:space="preserve"> at the cinema.</w:t>
      </w:r>
    </w:p>
    <w:p w14:paraId="625A0C3E" w14:textId="77777777" w:rsidR="00C66FA8" w:rsidRDefault="00000000">
      <w:r>
        <w:rPr>
          <w:color w:val="FF8C00"/>
          <w:sz w:val="24"/>
        </w:rPr>
        <w:t>I don't mind helping you.</w:t>
      </w:r>
    </w:p>
    <w:p w14:paraId="33947F64" w14:textId="77777777" w:rsidR="00C66FA8" w:rsidRDefault="00000000">
      <w:r>
        <w:rPr>
          <w:color w:val="FF8C00"/>
          <w:sz w:val="24"/>
        </w:rPr>
        <w:t>Never had I seen anything like it before.</w:t>
      </w:r>
    </w:p>
    <w:p w14:paraId="62E7E323" w14:textId="77777777" w:rsidR="00C66FA8" w:rsidRDefault="00000000">
      <w:r>
        <w:rPr>
          <w:color w:val="FF8C00"/>
          <w:sz w:val="24"/>
        </w:rPr>
        <w:t>Hardly had I started when they told me to stop.</w:t>
      </w:r>
    </w:p>
    <w:p w14:paraId="75019E50" w14:textId="77777777" w:rsidR="00C66FA8" w:rsidRDefault="00000000">
      <w:r>
        <w:rPr>
          <w:color w:val="FF8C00"/>
          <w:sz w:val="24"/>
        </w:rPr>
        <w:t>Little did she know that she was being watched.</w:t>
      </w:r>
    </w:p>
    <w:p w14:paraId="5A2352C8" w14:textId="77777777" w:rsidR="00C66FA8" w:rsidRDefault="00000000">
      <w:r>
        <w:rPr>
          <w:color w:val="FF8C00"/>
          <w:sz w:val="24"/>
        </w:rPr>
        <w:t>Two minutes passed before anything happened.</w:t>
      </w:r>
    </w:p>
    <w:p w14:paraId="182B95E8" w14:textId="77777777" w:rsidR="00C66FA8" w:rsidRDefault="00000000">
      <w:r>
        <w:rPr>
          <w:color w:val="FF8C00"/>
          <w:sz w:val="24"/>
        </w:rPr>
        <w:t>The time is exactly two minutes past twelve.</w:t>
      </w:r>
    </w:p>
    <w:p w14:paraId="5B229130" w14:textId="77777777" w:rsidR="00C66FA8" w:rsidRDefault="00000000">
      <w:r>
        <w:rPr>
          <w:color w:val="FF8C00"/>
          <w:sz w:val="24"/>
        </w:rPr>
        <w:t>My friend refused to lend me any money.</w:t>
      </w:r>
    </w:p>
    <w:p w14:paraId="5828C936" w14:textId="77777777" w:rsidR="00C66FA8" w:rsidRDefault="00000000">
      <w:r>
        <w:rPr>
          <w:color w:val="FF8C00"/>
          <w:sz w:val="24"/>
        </w:rPr>
        <w:t>He denied that he had stolen the money.</w:t>
      </w:r>
    </w:p>
    <w:p w14:paraId="2FBBF03D" w14:textId="77777777" w:rsidR="00C66FA8" w:rsidRDefault="00000000">
      <w:r>
        <w:rPr>
          <w:color w:val="FF8C00"/>
          <w:sz w:val="24"/>
        </w:rPr>
        <w:lastRenderedPageBreak/>
        <w:t>I borrowed three books from the public library.</w:t>
      </w:r>
    </w:p>
    <w:p w14:paraId="57FC22E9" w14:textId="77777777" w:rsidR="00C66FA8" w:rsidRDefault="00000000">
      <w:r>
        <w:rPr>
          <w:color w:val="FF8C00"/>
          <w:sz w:val="24"/>
        </w:rPr>
        <w:t>Then I lent one of them to a friend.</w:t>
      </w:r>
    </w:p>
    <w:p w14:paraId="7ED41ACF" w14:textId="77777777" w:rsidR="00C66FA8" w:rsidRDefault="00C66FA8"/>
    <w:p w14:paraId="2A15730F" w14:textId="5B13D2AB" w:rsidR="00C66FA8" w:rsidRDefault="00000000">
      <w:r>
        <w:rPr>
          <w:color w:val="FF0000"/>
          <w:sz w:val="24"/>
        </w:rPr>
        <w:t>When the writer consulted his railway timetable</w:t>
      </w:r>
      <w:r w:rsidR="00E4077A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he wanted to know the quickest way of getting to Westhaven by rail.</w:t>
      </w:r>
    </w:p>
    <w:p w14:paraId="13EBC3AB" w14:textId="77777777" w:rsidR="00C66FA8" w:rsidRDefault="00000000">
      <w:r>
        <w:rPr>
          <w:color w:val="FF0000"/>
          <w:sz w:val="24"/>
        </w:rPr>
        <w:t>At what point did the writer realize that the train was not travelling at the speed of an express train? After the train had stopped at several small stations.</w:t>
      </w:r>
    </w:p>
    <w:p w14:paraId="56BE39F5" w14:textId="77777777" w:rsidR="00C66FA8" w:rsidRDefault="00000000">
      <w:r>
        <w:rPr>
          <w:color w:val="FF0000"/>
          <w:sz w:val="24"/>
        </w:rPr>
        <w:t>When the writer went to the station master, he complained about the train scheduled as an express train having in fact been a slow one.</w:t>
      </w:r>
    </w:p>
    <w:p w14:paraId="5AC246BE" w14:textId="77777777" w:rsidR="00C66FA8" w:rsidRDefault="00000000">
      <w:r>
        <w:rPr>
          <w:color w:val="FF0000"/>
          <w:sz w:val="24"/>
        </w:rPr>
        <w:t>We have learnt to expect trains to be punctual.</w:t>
      </w:r>
    </w:p>
    <w:p w14:paraId="6A20BF96" w14:textId="146D373A" w:rsidR="00C66FA8" w:rsidRDefault="00000000">
      <w:r>
        <w:rPr>
          <w:color w:val="FF0000"/>
          <w:sz w:val="24"/>
        </w:rPr>
        <w:t xml:space="preserve">Only </w:t>
      </w:r>
      <w:proofErr w:type="gramStart"/>
      <w:r>
        <w:rPr>
          <w:color w:val="FF0000"/>
          <w:sz w:val="24"/>
        </w:rPr>
        <w:t>were it</w:t>
      </w:r>
      <w:proofErr w:type="gramEnd"/>
      <w:r>
        <w:rPr>
          <w:color w:val="FF0000"/>
          <w:sz w:val="24"/>
        </w:rPr>
        <w:t xml:space="preserve"> to snow exceptionally heavily</w:t>
      </w:r>
      <w:r w:rsidR="00E4077A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might railway services be temporarily dislocated.</w:t>
      </w:r>
    </w:p>
    <w:p w14:paraId="0562D229" w14:textId="5117B936" w:rsidR="00C66FA8" w:rsidRDefault="00000000">
      <w:r>
        <w:rPr>
          <w:color w:val="FF0000"/>
          <w:sz w:val="24"/>
        </w:rPr>
        <w:t xml:space="preserve">The express train went </w:t>
      </w:r>
      <w:r w:rsidR="00E4077A">
        <w:rPr>
          <w:color w:val="FF0000"/>
          <w:sz w:val="24"/>
        </w:rPr>
        <w:t>directly</w:t>
      </w:r>
      <w:r>
        <w:rPr>
          <w:color w:val="FF0000"/>
          <w:sz w:val="24"/>
        </w:rPr>
        <w:t xml:space="preserve"> from my local station to Westhaven in a mere hour and seventeen minutes.</w:t>
      </w:r>
    </w:p>
    <w:p w14:paraId="3B251B41" w14:textId="75963330" w:rsidR="00C66FA8" w:rsidRDefault="00000000">
      <w:r>
        <w:rPr>
          <w:color w:val="FF0000"/>
          <w:sz w:val="24"/>
        </w:rPr>
        <w:t>One hour and seventeen minutes passed</w:t>
      </w:r>
      <w:r w:rsidR="00E4077A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and we </w:t>
      </w:r>
      <w:r w:rsidR="00E4077A">
        <w:rPr>
          <w:color w:val="FF0000"/>
          <w:sz w:val="24"/>
        </w:rPr>
        <w:t>still had</w:t>
      </w:r>
      <w:r>
        <w:rPr>
          <w:color w:val="FF0000"/>
          <w:sz w:val="24"/>
        </w:rPr>
        <w:t xml:space="preserve"> to cover half the distance.</w:t>
      </w:r>
    </w:p>
    <w:p w14:paraId="19935479" w14:textId="77777777" w:rsidR="00C66FA8" w:rsidRDefault="00000000">
      <w:r>
        <w:rPr>
          <w:color w:val="FF0000"/>
          <w:sz w:val="24"/>
        </w:rPr>
        <w:t>When he denied the train's existence, I asked if I might borrow his copy.</w:t>
      </w:r>
    </w:p>
    <w:p w14:paraId="441C60DA" w14:textId="77777777" w:rsidR="00C66FA8" w:rsidRDefault="00000000">
      <w:r>
        <w:rPr>
          <w:color w:val="FF0000"/>
          <w:sz w:val="24"/>
        </w:rPr>
        <w:t>Even a mighty express train can be delayed by signals.</w:t>
      </w:r>
    </w:p>
    <w:p w14:paraId="0FBC5C32" w14:textId="77777777" w:rsidR="00C66FA8" w:rsidRDefault="00000000">
      <w:r>
        <w:rPr>
          <w:color w:val="FF0000"/>
          <w:sz w:val="24"/>
        </w:rPr>
        <w:t>I determined to lodge a complaint immediately on arrival.</w:t>
      </w:r>
    </w:p>
    <w:p w14:paraId="4829AB34" w14:textId="77777777" w:rsidR="00C66FA8" w:rsidRDefault="00000000">
      <w:r>
        <w:rPr>
          <w:color w:val="FF0000"/>
          <w:sz w:val="24"/>
        </w:rPr>
        <w:t>Sounding triumphant, I told him that it was there in black and white.</w:t>
      </w:r>
    </w:p>
    <w:p w14:paraId="0199B6D9" w14:textId="77777777" w:rsidR="00C66FA8" w:rsidRDefault="00000000">
      <w:r>
        <w:rPr>
          <w:color w:val="FF0000"/>
          <w:sz w:val="24"/>
        </w:rPr>
        <w:t>Glancing at it briefly, he told me I should take another look.</w:t>
      </w:r>
    </w:p>
    <w:sectPr w:rsidR="00C66F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37848" w14:textId="77777777" w:rsidR="007B610E" w:rsidRDefault="007B610E" w:rsidP="00E4077A">
      <w:pPr>
        <w:spacing w:after="0" w:line="240" w:lineRule="auto"/>
      </w:pPr>
      <w:r>
        <w:separator/>
      </w:r>
    </w:p>
  </w:endnote>
  <w:endnote w:type="continuationSeparator" w:id="0">
    <w:p w14:paraId="02942EB8" w14:textId="77777777" w:rsidR="007B610E" w:rsidRDefault="007B610E" w:rsidP="00E40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3DF63" w14:textId="77777777" w:rsidR="007B610E" w:rsidRDefault="007B610E" w:rsidP="00E4077A">
      <w:pPr>
        <w:spacing w:after="0" w:line="240" w:lineRule="auto"/>
      </w:pPr>
      <w:r>
        <w:separator/>
      </w:r>
    </w:p>
  </w:footnote>
  <w:footnote w:type="continuationSeparator" w:id="0">
    <w:p w14:paraId="75A0E447" w14:textId="77777777" w:rsidR="007B610E" w:rsidRDefault="007B610E" w:rsidP="00E40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997985">
    <w:abstractNumId w:val="8"/>
  </w:num>
  <w:num w:numId="2" w16cid:durableId="819228739">
    <w:abstractNumId w:val="6"/>
  </w:num>
  <w:num w:numId="3" w16cid:durableId="1324049670">
    <w:abstractNumId w:val="5"/>
  </w:num>
  <w:num w:numId="4" w16cid:durableId="1101267383">
    <w:abstractNumId w:val="4"/>
  </w:num>
  <w:num w:numId="5" w16cid:durableId="1623421254">
    <w:abstractNumId w:val="7"/>
  </w:num>
  <w:num w:numId="6" w16cid:durableId="1707826337">
    <w:abstractNumId w:val="3"/>
  </w:num>
  <w:num w:numId="7" w16cid:durableId="1923106542">
    <w:abstractNumId w:val="2"/>
  </w:num>
  <w:num w:numId="8" w16cid:durableId="73552835">
    <w:abstractNumId w:val="1"/>
  </w:num>
  <w:num w:numId="9" w16cid:durableId="53504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BA2"/>
    <w:rsid w:val="0023196B"/>
    <w:rsid w:val="0029639D"/>
    <w:rsid w:val="00303338"/>
    <w:rsid w:val="00326F90"/>
    <w:rsid w:val="003A4F29"/>
    <w:rsid w:val="0047472B"/>
    <w:rsid w:val="007B610E"/>
    <w:rsid w:val="009B62F6"/>
    <w:rsid w:val="00A4650E"/>
    <w:rsid w:val="00AA1D8D"/>
    <w:rsid w:val="00B40B69"/>
    <w:rsid w:val="00B47730"/>
    <w:rsid w:val="00C66FA8"/>
    <w:rsid w:val="00CB0664"/>
    <w:rsid w:val="00E4077A"/>
    <w:rsid w:val="00ED2D8A"/>
    <w:rsid w:val="00F306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25C90B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988</Words>
  <Characters>4359</Characters>
  <Application>Microsoft Office Word</Application>
  <DocSecurity>0</DocSecurity>
  <Lines>101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15</cp:revision>
  <dcterms:created xsi:type="dcterms:W3CDTF">2013-12-23T23:15:00Z</dcterms:created>
  <dcterms:modified xsi:type="dcterms:W3CDTF">2025-04-18T11:44:00Z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625c5c1c142dfb8f4813f4244a17a747392b88b94a41d0e3646e6862132e75f6</vt:lpwstr>
  </property>
</Properties>
</file>