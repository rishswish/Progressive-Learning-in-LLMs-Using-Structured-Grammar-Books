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E94D7" w14:textId="77777777" w:rsidR="00FD2187" w:rsidRDefault="00000000">
      <w:r>
        <w:rPr>
          <w:color w:val="0000FF"/>
          <w:sz w:val="24"/>
        </w:rPr>
        <w:t>What was the chance in a million?</w:t>
      </w:r>
    </w:p>
    <w:p w14:paraId="0D70C683" w14:textId="77777777" w:rsidR="00FD2187" w:rsidRDefault="00000000">
      <w:r>
        <w:rPr>
          <w:color w:val="0000FF"/>
          <w:sz w:val="24"/>
        </w:rPr>
        <w:t>We are less credulous than we used to be.</w:t>
      </w:r>
    </w:p>
    <w:p w14:paraId="3A7C513A" w14:textId="5B643DD4" w:rsidR="00FD2187" w:rsidRDefault="00000000">
      <w:r>
        <w:rPr>
          <w:color w:val="0000FF"/>
          <w:sz w:val="24"/>
        </w:rPr>
        <w:t>In the nineteenth century, a novelist would bring his story to a conclusion by presenting his readers with a series of coincidences</w:t>
      </w:r>
      <w:r w:rsidR="00CE426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most of them wildly improbable.</w:t>
      </w:r>
    </w:p>
    <w:p w14:paraId="4E44FC68" w14:textId="77777777" w:rsidR="00FD2187" w:rsidRDefault="00000000">
      <w:r>
        <w:rPr>
          <w:color w:val="0000FF"/>
          <w:sz w:val="24"/>
        </w:rPr>
        <w:t>Readers happily accepted the fact that an obscure maidservant was really the hero's mother.</w:t>
      </w:r>
    </w:p>
    <w:p w14:paraId="4793EF8F" w14:textId="5004A067" w:rsidR="00FD2187" w:rsidRDefault="00000000">
      <w:r>
        <w:rPr>
          <w:color w:val="0000FF"/>
          <w:sz w:val="24"/>
        </w:rPr>
        <w:t xml:space="preserve">A long-lost brother, who was presumed dead, was </w:t>
      </w:r>
      <w:proofErr w:type="gramStart"/>
      <w:r>
        <w:rPr>
          <w:color w:val="0000FF"/>
          <w:sz w:val="24"/>
        </w:rPr>
        <w:t>really alive</w:t>
      </w:r>
      <w:proofErr w:type="gramEnd"/>
      <w:r>
        <w:rPr>
          <w:color w:val="0000FF"/>
          <w:sz w:val="24"/>
        </w:rPr>
        <w:t xml:space="preserve"> all the time and wickedly</w:t>
      </w:r>
      <w:r w:rsidR="00FB230B">
        <w:rPr>
          <w:color w:val="0000FF"/>
          <w:sz w:val="24"/>
        </w:rPr>
        <w:t xml:space="preserve"> </w:t>
      </w:r>
      <w:r>
        <w:rPr>
          <w:color w:val="0000FF"/>
          <w:sz w:val="24"/>
        </w:rPr>
        <w:t>plotting to bring about the hero's downfall.</w:t>
      </w:r>
    </w:p>
    <w:p w14:paraId="115A0942" w14:textId="77777777" w:rsidR="00FD2187" w:rsidRDefault="00000000">
      <w:r>
        <w:rPr>
          <w:color w:val="0000FF"/>
          <w:sz w:val="24"/>
        </w:rPr>
        <w:t>And so on.</w:t>
      </w:r>
    </w:p>
    <w:p w14:paraId="4621E751" w14:textId="77777777" w:rsidR="00FD2187" w:rsidRDefault="00000000">
      <w:r>
        <w:rPr>
          <w:color w:val="0000FF"/>
          <w:sz w:val="24"/>
        </w:rPr>
        <w:t>Modern readers would find such naive solutions totally unacceptable.</w:t>
      </w:r>
    </w:p>
    <w:p w14:paraId="1DB3ED10" w14:textId="74581051" w:rsidR="00FD2187" w:rsidRDefault="00000000">
      <w:r>
        <w:rPr>
          <w:color w:val="0000FF"/>
          <w:sz w:val="24"/>
        </w:rPr>
        <w:t xml:space="preserve">Yet, in real life, circumstances do sometimes conspire to bring about coincidences which </w:t>
      </w:r>
      <w:r w:rsidR="00CE426B">
        <w:rPr>
          <w:color w:val="0000FF"/>
          <w:sz w:val="24"/>
        </w:rPr>
        <w:t>anyone,</w:t>
      </w:r>
      <w:r>
        <w:rPr>
          <w:color w:val="0000FF"/>
          <w:sz w:val="24"/>
        </w:rPr>
        <w:t xml:space="preserve"> but a </w:t>
      </w:r>
      <w:r w:rsidR="002775FE">
        <w:rPr>
          <w:color w:val="0000FF"/>
          <w:sz w:val="24"/>
        </w:rPr>
        <w:t>nineteenth-century</w:t>
      </w:r>
      <w:r>
        <w:rPr>
          <w:color w:val="0000FF"/>
          <w:sz w:val="24"/>
        </w:rPr>
        <w:t xml:space="preserve"> novelist would find incredible.</w:t>
      </w:r>
    </w:p>
    <w:p w14:paraId="1A9A421A" w14:textId="77777777" w:rsidR="00FD2187" w:rsidRDefault="00000000">
      <w:r>
        <w:rPr>
          <w:color w:val="0000FF"/>
          <w:sz w:val="24"/>
        </w:rPr>
        <w:t>When I was a boy, my grandfather told me how a German taxi driver, Franz Bussman, found a brother who was thought to have been killed twenty years before.</w:t>
      </w:r>
    </w:p>
    <w:p w14:paraId="2AE69745" w14:textId="77777777" w:rsidR="00FD2187" w:rsidRDefault="00000000">
      <w:r>
        <w:rPr>
          <w:color w:val="0000FF"/>
          <w:sz w:val="24"/>
        </w:rPr>
        <w:t>While on a walking tour with his wife, he stopped to talk to a workman.</w:t>
      </w:r>
    </w:p>
    <w:p w14:paraId="755E21D4" w14:textId="261C271A" w:rsidR="00FD2187" w:rsidRDefault="00000000">
      <w:r>
        <w:rPr>
          <w:color w:val="0000FF"/>
          <w:sz w:val="24"/>
        </w:rPr>
        <w:t>After they had gone on, Mrs.</w:t>
      </w:r>
      <w:r w:rsidR="00CE426B">
        <w:rPr>
          <w:rFonts w:eastAsia="SimSun" w:hint="eastAsia"/>
          <w:lang w:eastAsia="zh-CN"/>
        </w:rPr>
        <w:t xml:space="preserve"> </w:t>
      </w:r>
      <w:r>
        <w:rPr>
          <w:color w:val="0000FF"/>
          <w:sz w:val="24"/>
        </w:rPr>
        <w:t>Bussman commented on the workman's close resemblance to her husband and even suggested that he might be his brother.</w:t>
      </w:r>
    </w:p>
    <w:p w14:paraId="3744A60C" w14:textId="77777777" w:rsidR="00FD2187" w:rsidRDefault="00000000">
      <w:r>
        <w:rPr>
          <w:color w:val="0000FF"/>
          <w:sz w:val="24"/>
        </w:rPr>
        <w:t>Franz poured scorn on the idea, pointing out that his brother had been killed in action during the war.</w:t>
      </w:r>
    </w:p>
    <w:p w14:paraId="0693BBD4" w14:textId="66B910C3" w:rsidR="00FD2187" w:rsidRDefault="00000000">
      <w:r>
        <w:rPr>
          <w:color w:val="0000FF"/>
          <w:sz w:val="24"/>
        </w:rPr>
        <w:t>Though Mrs.</w:t>
      </w:r>
      <w:r w:rsidR="002775FE">
        <w:t xml:space="preserve"> </w:t>
      </w:r>
      <w:r>
        <w:rPr>
          <w:color w:val="0000FF"/>
          <w:sz w:val="24"/>
        </w:rPr>
        <w:t>Bussman was fully acquainted with this story, she thought that there was a chance in a million that she might be right.</w:t>
      </w:r>
    </w:p>
    <w:p w14:paraId="6C996458" w14:textId="77777777" w:rsidR="00FD2187" w:rsidRDefault="00000000">
      <w:r>
        <w:rPr>
          <w:color w:val="0000FF"/>
          <w:sz w:val="24"/>
        </w:rPr>
        <w:t>A few days later, she sent a boy to the workman to ask him if his name was Hans Bussman.</w:t>
      </w:r>
    </w:p>
    <w:p w14:paraId="53AB63E0" w14:textId="77777777" w:rsidR="00FD2187" w:rsidRDefault="00000000">
      <w:r>
        <w:rPr>
          <w:color w:val="0000FF"/>
          <w:sz w:val="24"/>
        </w:rPr>
        <w:t>Needless to say, the man's name was Hans Bussman and he really was Franz's long-lost brother.</w:t>
      </w:r>
    </w:p>
    <w:p w14:paraId="71237565" w14:textId="77777777" w:rsidR="00FD2187" w:rsidRDefault="00000000">
      <w:r>
        <w:rPr>
          <w:color w:val="0000FF"/>
          <w:sz w:val="24"/>
        </w:rPr>
        <w:t>When the brothers were reunited, Hans explained how it was that he was still alive.</w:t>
      </w:r>
    </w:p>
    <w:p w14:paraId="785B888B" w14:textId="77777777" w:rsidR="00FD2187" w:rsidRDefault="00000000">
      <w:r>
        <w:rPr>
          <w:color w:val="0000FF"/>
          <w:sz w:val="24"/>
        </w:rPr>
        <w:t>After having been wounded towards the end of the war, he had been sent to hospital and was separated from his unit.</w:t>
      </w:r>
    </w:p>
    <w:p w14:paraId="6A922937" w14:textId="77777777" w:rsidR="00FD2187" w:rsidRDefault="00000000">
      <w:r>
        <w:rPr>
          <w:color w:val="0000FF"/>
          <w:sz w:val="24"/>
        </w:rPr>
        <w:lastRenderedPageBreak/>
        <w:t>The hospital had been bombed and Hans had made his way back into Western Germany on foot.</w:t>
      </w:r>
    </w:p>
    <w:p w14:paraId="04441267" w14:textId="77777777" w:rsidR="00FD2187" w:rsidRDefault="00000000">
      <w:r>
        <w:rPr>
          <w:color w:val="0000FF"/>
          <w:sz w:val="24"/>
        </w:rPr>
        <w:t>Meanwhile, his unit was lost and all records of him had been destroyed.</w:t>
      </w:r>
    </w:p>
    <w:p w14:paraId="4282B0B7" w14:textId="77777777" w:rsidR="00FD2187" w:rsidRDefault="00000000">
      <w:r>
        <w:rPr>
          <w:color w:val="0000FF"/>
          <w:sz w:val="24"/>
        </w:rPr>
        <w:t>Hans returned to his family home, but the house had been bombed and no one in the neighbourhood knew what had become of the inhabitants.</w:t>
      </w:r>
    </w:p>
    <w:p w14:paraId="2AC23845" w14:textId="7176E996" w:rsidR="00FD2187" w:rsidRDefault="00000000">
      <w:r>
        <w:rPr>
          <w:color w:val="0000FF"/>
          <w:sz w:val="24"/>
        </w:rPr>
        <w:t>Assuming that his family had been killed during an air raid, Hans settled down in a village fifty miles away</w:t>
      </w:r>
      <w:r w:rsidR="00CE426B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where he had remained ever since.</w:t>
      </w:r>
    </w:p>
    <w:p w14:paraId="77F57618" w14:textId="77777777" w:rsidR="00FD2187" w:rsidRDefault="00FD2187"/>
    <w:p w14:paraId="1EC07E6B" w14:textId="77777777" w:rsidR="00FD2187" w:rsidRDefault="00000000">
      <w:r>
        <w:rPr>
          <w:color w:val="008000"/>
          <w:sz w:val="24"/>
        </w:rPr>
        <w:t>Hans had been wounded towards the end of the war, taken to hospital and separated from his unit.</w:t>
      </w:r>
    </w:p>
    <w:p w14:paraId="59BE808C" w14:textId="77777777" w:rsidR="00FD2187" w:rsidRDefault="00000000">
      <w:r>
        <w:rPr>
          <w:color w:val="008000"/>
          <w:sz w:val="24"/>
        </w:rPr>
        <w:t>When the hospital had been bombed, he had returned to West Germany on foot.</w:t>
      </w:r>
    </w:p>
    <w:p w14:paraId="7C56651B" w14:textId="77777777" w:rsidR="00FD2187" w:rsidRDefault="00000000">
      <w:r>
        <w:rPr>
          <w:color w:val="008000"/>
          <w:sz w:val="24"/>
        </w:rPr>
        <w:t>Meantime, his unit had been lost and all records of him destroyed.</w:t>
      </w:r>
    </w:p>
    <w:p w14:paraId="1971AC61" w14:textId="77777777" w:rsidR="00FD2187" w:rsidRDefault="00000000">
      <w:r>
        <w:rPr>
          <w:color w:val="008000"/>
          <w:sz w:val="24"/>
        </w:rPr>
        <w:t>He returned to the family home to find the house bombed.</w:t>
      </w:r>
    </w:p>
    <w:p w14:paraId="38EECA8C" w14:textId="6FEA8CAD" w:rsidR="00FD2187" w:rsidRDefault="00000000">
      <w:r>
        <w:rPr>
          <w:color w:val="008000"/>
          <w:sz w:val="24"/>
        </w:rPr>
        <w:t>Assuming all his family were dead, he settled in a village 50 miles away</w:t>
      </w:r>
      <w:r w:rsidR="00CE426B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where he had lived until he met Franz and his wife.</w:t>
      </w:r>
    </w:p>
    <w:p w14:paraId="3BDD3760" w14:textId="77777777" w:rsidR="00FD2187" w:rsidRDefault="00FD2187"/>
    <w:p w14:paraId="30A22189" w14:textId="77777777" w:rsidR="00FD2187" w:rsidRDefault="00000000">
      <w:r>
        <w:rPr>
          <w:color w:val="800080"/>
          <w:sz w:val="24"/>
        </w:rPr>
        <w:t>When the war finished, Franz Bussman did everything he could to get information about his brother Hans.</w:t>
      </w:r>
    </w:p>
    <w:p w14:paraId="56ED5F6F" w14:textId="20CE7BCB" w:rsidR="00FD2187" w:rsidRDefault="00000000">
      <w:r>
        <w:rPr>
          <w:color w:val="800080"/>
          <w:sz w:val="24"/>
        </w:rPr>
        <w:t>With no information, he reluctantly assumed his brother was dead and gave up the search.</w:t>
      </w:r>
    </w:p>
    <w:p w14:paraId="6B72F6EB" w14:textId="056D3649" w:rsidR="00FD2187" w:rsidRDefault="00000000">
      <w:r>
        <w:rPr>
          <w:color w:val="800080"/>
          <w:sz w:val="24"/>
        </w:rPr>
        <w:t>With no family and having been unable to find his brother, Franz found it difficult to settle down.</w:t>
      </w:r>
    </w:p>
    <w:p w14:paraId="34778E28" w14:textId="6F07C6EA" w:rsidR="00FD2187" w:rsidRDefault="00000000">
      <w:r>
        <w:rPr>
          <w:color w:val="800080"/>
          <w:sz w:val="24"/>
        </w:rPr>
        <w:t>Over the years</w:t>
      </w:r>
      <w:r w:rsidR="00CE426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he moved from place to place and from job to job, never staying very long in one place.</w:t>
      </w:r>
    </w:p>
    <w:p w14:paraId="699566E0" w14:textId="77777777" w:rsidR="00FD2187" w:rsidRDefault="00000000">
      <w:r>
        <w:rPr>
          <w:color w:val="800080"/>
          <w:sz w:val="24"/>
        </w:rPr>
        <w:t>When he met Anna ( now Mrs. Bussman), he was working as a waiter in a hotel.</w:t>
      </w:r>
    </w:p>
    <w:p w14:paraId="2398911E" w14:textId="7948AE6C" w:rsidR="00FD2187" w:rsidRDefault="00000000">
      <w:r>
        <w:rPr>
          <w:color w:val="800080"/>
          <w:sz w:val="24"/>
        </w:rPr>
        <w:t>He and Anna got married</w:t>
      </w:r>
      <w:r w:rsidR="00CE426B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Franz settled down at last.</w:t>
      </w:r>
    </w:p>
    <w:p w14:paraId="2F03FB66" w14:textId="29327A56" w:rsidR="00FD2187" w:rsidRDefault="00000000">
      <w:r>
        <w:rPr>
          <w:color w:val="800080"/>
          <w:sz w:val="24"/>
        </w:rPr>
        <w:t xml:space="preserve">He moved from the </w:t>
      </w:r>
      <w:r w:rsidR="00CE426B">
        <w:rPr>
          <w:color w:val="800080"/>
          <w:sz w:val="24"/>
        </w:rPr>
        <w:t>dining</w:t>
      </w:r>
      <w:r>
        <w:rPr>
          <w:color w:val="800080"/>
          <w:sz w:val="24"/>
        </w:rPr>
        <w:t xml:space="preserve"> room into the kitchen of the hotel and became a cook.</w:t>
      </w:r>
    </w:p>
    <w:p w14:paraId="46D0472E" w14:textId="77777777" w:rsidR="00FD2187" w:rsidRDefault="00000000">
      <w:r>
        <w:rPr>
          <w:color w:val="800080"/>
          <w:sz w:val="24"/>
        </w:rPr>
        <w:t>But this did not last very long.</w:t>
      </w:r>
    </w:p>
    <w:p w14:paraId="3F47825B" w14:textId="77777777" w:rsidR="00FD2187" w:rsidRDefault="00000000">
      <w:r>
        <w:rPr>
          <w:color w:val="800080"/>
          <w:sz w:val="24"/>
        </w:rPr>
        <w:lastRenderedPageBreak/>
        <w:t>He was talking to a friend one day, a taxi driver, who suggested that they should go into partnership.</w:t>
      </w:r>
    </w:p>
    <w:p w14:paraId="3560C450" w14:textId="77777777" w:rsidR="00FD2187" w:rsidRDefault="00000000">
      <w:r>
        <w:rPr>
          <w:color w:val="800080"/>
          <w:sz w:val="24"/>
        </w:rPr>
        <w:t>So they did, and Franz became a taxi driver.</w:t>
      </w:r>
    </w:p>
    <w:p w14:paraId="5C57F013" w14:textId="77777777" w:rsidR="00FD2187" w:rsidRDefault="00000000">
      <w:r>
        <w:rPr>
          <w:color w:val="800080"/>
          <w:sz w:val="24"/>
        </w:rPr>
        <w:t>He and the friend drove taxis themselves, but they also soon owned four more taxis and employed four drivers.</w:t>
      </w:r>
    </w:p>
    <w:p w14:paraId="34A1FFE4" w14:textId="6D4EA3AD" w:rsidR="00FD2187" w:rsidRDefault="00000000">
      <w:r>
        <w:rPr>
          <w:color w:val="800080"/>
          <w:sz w:val="24"/>
        </w:rPr>
        <w:t xml:space="preserve">He visited his </w:t>
      </w:r>
      <w:r w:rsidR="00CE426B">
        <w:rPr>
          <w:color w:val="800080"/>
          <w:sz w:val="24"/>
        </w:rPr>
        <w:t>hometown</w:t>
      </w:r>
      <w:r>
        <w:rPr>
          <w:color w:val="800080"/>
          <w:sz w:val="24"/>
        </w:rPr>
        <w:t xml:space="preserve"> once to visit his old house, but it was a sad visit.</w:t>
      </w:r>
    </w:p>
    <w:p w14:paraId="45E29263" w14:textId="77777777" w:rsidR="00FD2187" w:rsidRDefault="00000000">
      <w:r>
        <w:rPr>
          <w:color w:val="800080"/>
          <w:sz w:val="24"/>
        </w:rPr>
        <w:t>There was a large modern block of flats where his family house used to be.</w:t>
      </w:r>
    </w:p>
    <w:p w14:paraId="2016C186" w14:textId="77777777" w:rsidR="00FD2187" w:rsidRDefault="00000000">
      <w:r>
        <w:rPr>
          <w:color w:val="800080"/>
          <w:sz w:val="24"/>
        </w:rPr>
        <w:t>And although he spoke to some of the apartment owners, no one remembered him or his family.</w:t>
      </w:r>
    </w:p>
    <w:p w14:paraId="240AF830" w14:textId="77777777" w:rsidR="00FD2187" w:rsidRDefault="00000000">
      <w:r>
        <w:rPr>
          <w:color w:val="800080"/>
          <w:sz w:val="24"/>
        </w:rPr>
        <w:t>Now that he has finally found his brother Hans, he and Anna are planning to invite Hans to come and live near them and work as a taxi driver in the company.</w:t>
      </w:r>
    </w:p>
    <w:p w14:paraId="53E0205A" w14:textId="77777777" w:rsidR="00FD2187" w:rsidRDefault="00FD2187"/>
    <w:p w14:paraId="58461182" w14:textId="77777777" w:rsidR="00FD2187" w:rsidRDefault="00000000">
      <w:r>
        <w:rPr>
          <w:color w:val="FF8C00"/>
          <w:sz w:val="24"/>
        </w:rPr>
        <w:t>We'd like you to accept this present from the class.</w:t>
      </w:r>
    </w:p>
    <w:p w14:paraId="131A88E3" w14:textId="77777777" w:rsidR="00FD2187" w:rsidRDefault="00000000">
      <w:r>
        <w:rPr>
          <w:color w:val="FF8C00"/>
          <w:sz w:val="24"/>
        </w:rPr>
        <w:t>I agreed to go immediately.</w:t>
      </w:r>
    </w:p>
    <w:p w14:paraId="7C022C13" w14:textId="77777777" w:rsidR="00FD2187" w:rsidRDefault="00000000">
      <w:r>
        <w:rPr>
          <w:color w:val="FF8C00"/>
          <w:sz w:val="24"/>
        </w:rPr>
        <w:t>After having been discovered, he gave himself up to the police.</w:t>
      </w:r>
    </w:p>
    <w:p w14:paraId="7A61DD45" w14:textId="77777777" w:rsidR="00FD2187" w:rsidRDefault="00000000">
      <w:r>
        <w:rPr>
          <w:color w:val="FF8C00"/>
          <w:sz w:val="24"/>
        </w:rPr>
        <w:t>After having been told the way, we found the place with no problem.</w:t>
      </w:r>
    </w:p>
    <w:p w14:paraId="17729063" w14:textId="77777777" w:rsidR="00FD2187" w:rsidRDefault="00FD2187"/>
    <w:p w14:paraId="2119E43C" w14:textId="77777777" w:rsidR="00FD2187" w:rsidRDefault="00000000">
      <w:r>
        <w:rPr>
          <w:color w:val="FF0000"/>
          <w:sz w:val="24"/>
        </w:rPr>
        <w:t>What would a modern reader find totally unacceptable in a novel today? Two brothers, each presuming the other long since dead, meeting again by chance.</w:t>
      </w:r>
    </w:p>
    <w:p w14:paraId="79558319" w14:textId="671AEAE9" w:rsidR="00FD2187" w:rsidRDefault="00000000">
      <w:r>
        <w:rPr>
          <w:color w:val="FF0000"/>
          <w:sz w:val="24"/>
        </w:rPr>
        <w:t>When Mrs. Bussman suggested that the workman might be Franz's brother</w:t>
      </w:r>
      <w:r w:rsidR="00CE426B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Franz was so sure his brother was dead he did not take her seriously.</w:t>
      </w:r>
    </w:p>
    <w:p w14:paraId="1D49AFC3" w14:textId="77777777" w:rsidR="00CE426B" w:rsidRDefault="00000000">
      <w:pPr>
        <w:rPr>
          <w:rFonts w:eastAsia="SimSun"/>
          <w:lang w:eastAsia="zh-CN"/>
        </w:rPr>
      </w:pPr>
      <w:r>
        <w:rPr>
          <w:color w:val="FF0000"/>
          <w:sz w:val="24"/>
        </w:rPr>
        <w:t xml:space="preserve">What did Hans Bussman do immediately after the war was over? He inquired </w:t>
      </w:r>
      <w:proofErr w:type="gramStart"/>
      <w:r>
        <w:rPr>
          <w:color w:val="FF0000"/>
          <w:sz w:val="24"/>
        </w:rPr>
        <w:t>after</w:t>
      </w:r>
      <w:proofErr w:type="gramEnd"/>
      <w:r>
        <w:rPr>
          <w:color w:val="FF0000"/>
          <w:sz w:val="24"/>
        </w:rPr>
        <w:t xml:space="preserve"> his family's whereabouts but found no trace of them.</w:t>
      </w:r>
    </w:p>
    <w:p w14:paraId="46074FF5" w14:textId="1169A773" w:rsidR="00FD2187" w:rsidRDefault="00000000">
      <w:r>
        <w:rPr>
          <w:color w:val="FF0000"/>
          <w:sz w:val="24"/>
        </w:rPr>
        <w:t>A long-lost brother had not in fact died and had been wickedly plotting to bring about the hero's downfall.</w:t>
      </w:r>
    </w:p>
    <w:p w14:paraId="21934B0A" w14:textId="77777777" w:rsidR="00FD2187" w:rsidRDefault="00000000">
      <w:r>
        <w:rPr>
          <w:color w:val="FF0000"/>
          <w:sz w:val="24"/>
        </w:rPr>
        <w:t>He stopped in order to talk to a workman.</w:t>
      </w:r>
    </w:p>
    <w:p w14:paraId="2AB27ABA" w14:textId="77777777" w:rsidR="00FD2187" w:rsidRDefault="00000000">
      <w:r>
        <w:rPr>
          <w:color w:val="FF0000"/>
          <w:sz w:val="24"/>
        </w:rPr>
        <w:t>She sent a boy to ask the workman what he was called.</w:t>
      </w:r>
    </w:p>
    <w:p w14:paraId="1C1AFEF9" w14:textId="31B6F283" w:rsidR="00FD2187" w:rsidRDefault="00000000">
      <w:r>
        <w:rPr>
          <w:color w:val="FF0000"/>
          <w:sz w:val="24"/>
        </w:rPr>
        <w:t>Meanwhile</w:t>
      </w:r>
      <w:r w:rsidR="00CE426B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his unit was lost and all records of him had been destroyed.</w:t>
      </w:r>
    </w:p>
    <w:p w14:paraId="21543752" w14:textId="72341122" w:rsidR="00FD2187" w:rsidRPr="00A66FDC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lastRenderedPageBreak/>
        <w:t>He found a brother who was thought to have been killed twenty years previously.</w:t>
      </w:r>
    </w:p>
    <w:sectPr w:rsidR="00FD2187" w:rsidRPr="00A66F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596B6" w14:textId="77777777" w:rsidR="00711A6F" w:rsidRDefault="00711A6F" w:rsidP="00CE426B">
      <w:pPr>
        <w:spacing w:after="0" w:line="240" w:lineRule="auto"/>
      </w:pPr>
      <w:r>
        <w:separator/>
      </w:r>
    </w:p>
  </w:endnote>
  <w:endnote w:type="continuationSeparator" w:id="0">
    <w:p w14:paraId="72658153" w14:textId="77777777" w:rsidR="00711A6F" w:rsidRDefault="00711A6F" w:rsidP="00CE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C5C61" w14:textId="77777777" w:rsidR="00711A6F" w:rsidRDefault="00711A6F" w:rsidP="00CE426B">
      <w:pPr>
        <w:spacing w:after="0" w:line="240" w:lineRule="auto"/>
      </w:pPr>
      <w:r>
        <w:separator/>
      </w:r>
    </w:p>
  </w:footnote>
  <w:footnote w:type="continuationSeparator" w:id="0">
    <w:p w14:paraId="21C5CCF0" w14:textId="77777777" w:rsidR="00711A6F" w:rsidRDefault="00711A6F" w:rsidP="00CE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204313">
    <w:abstractNumId w:val="8"/>
  </w:num>
  <w:num w:numId="2" w16cid:durableId="1126043805">
    <w:abstractNumId w:val="6"/>
  </w:num>
  <w:num w:numId="3" w16cid:durableId="1430082404">
    <w:abstractNumId w:val="5"/>
  </w:num>
  <w:num w:numId="4" w16cid:durableId="179516136">
    <w:abstractNumId w:val="4"/>
  </w:num>
  <w:num w:numId="5" w16cid:durableId="605699356">
    <w:abstractNumId w:val="7"/>
  </w:num>
  <w:num w:numId="6" w16cid:durableId="1931162957">
    <w:abstractNumId w:val="3"/>
  </w:num>
  <w:num w:numId="7" w16cid:durableId="408814062">
    <w:abstractNumId w:val="2"/>
  </w:num>
  <w:num w:numId="8" w16cid:durableId="456489892">
    <w:abstractNumId w:val="1"/>
  </w:num>
  <w:num w:numId="9" w16cid:durableId="84423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2EF"/>
    <w:rsid w:val="002775FE"/>
    <w:rsid w:val="0029639D"/>
    <w:rsid w:val="00303338"/>
    <w:rsid w:val="00326F90"/>
    <w:rsid w:val="005A655E"/>
    <w:rsid w:val="006606C8"/>
    <w:rsid w:val="00711A6F"/>
    <w:rsid w:val="00A66FDC"/>
    <w:rsid w:val="00AA1D8D"/>
    <w:rsid w:val="00B40B69"/>
    <w:rsid w:val="00B47730"/>
    <w:rsid w:val="00CB0664"/>
    <w:rsid w:val="00CE426B"/>
    <w:rsid w:val="00FB230B"/>
    <w:rsid w:val="00FC693F"/>
    <w:rsid w:val="00FD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3335C2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886</Words>
  <Characters>3971</Characters>
  <Application>Microsoft Office Word</Application>
  <DocSecurity>0</DocSecurity>
  <Lines>88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10</cp:revision>
  <dcterms:created xsi:type="dcterms:W3CDTF">2013-12-23T23:15:00Z</dcterms:created>
  <dcterms:modified xsi:type="dcterms:W3CDTF">2025-04-18T11:49:00Z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b77d6d07028de51a8023e09a14f11909cd3d73c16f57cb247056ae62eee843dc</vt:lpwstr>
  </property>
</Properties>
</file>