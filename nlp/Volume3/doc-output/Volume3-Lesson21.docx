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736D9" w14:textId="77777777" w:rsidR="00E4681F" w:rsidRDefault="00000000">
      <w:r>
        <w:rPr>
          <w:color w:val="0000FF"/>
          <w:sz w:val="24"/>
        </w:rPr>
        <w:t>How many unsuccessful attempts did Mendoza make before becoming Champion of all England?</w:t>
      </w:r>
    </w:p>
    <w:p w14:paraId="106FCF45" w14:textId="77777777" w:rsidR="00E4681F" w:rsidRDefault="00000000">
      <w:r>
        <w:rPr>
          <w:color w:val="0000FF"/>
          <w:sz w:val="24"/>
        </w:rPr>
        <w:t>Boxing matches were very popular in England two hundred years ago.</w:t>
      </w:r>
    </w:p>
    <w:p w14:paraId="2C6F3287" w14:textId="77777777" w:rsidR="00E4681F" w:rsidRDefault="00000000">
      <w:r>
        <w:rPr>
          <w:color w:val="0000FF"/>
          <w:sz w:val="24"/>
        </w:rPr>
        <w:t>In those days, boxers fought with bare fists for prize money.</w:t>
      </w:r>
    </w:p>
    <w:p w14:paraId="40F2422E" w14:textId="77777777" w:rsidR="00E4681F" w:rsidRDefault="00000000">
      <w:r>
        <w:rPr>
          <w:color w:val="0000FF"/>
          <w:sz w:val="24"/>
        </w:rPr>
        <w:t>Because of this, they were known as 'prizefighters'.</w:t>
      </w:r>
    </w:p>
    <w:p w14:paraId="28E1B016" w14:textId="77777777" w:rsidR="00E4681F" w:rsidRDefault="00000000">
      <w:r>
        <w:rPr>
          <w:color w:val="0000FF"/>
          <w:sz w:val="24"/>
        </w:rPr>
        <w:t>However, boxing was very crude, for there were no rules and a prizefighter could be seriously injured or even killed during a match.</w:t>
      </w:r>
    </w:p>
    <w:p w14:paraId="752CF981" w14:textId="3B511D39" w:rsidR="00E4681F" w:rsidRDefault="00000000">
      <w:r>
        <w:rPr>
          <w:color w:val="0000FF"/>
          <w:sz w:val="24"/>
        </w:rPr>
        <w:t xml:space="preserve">One of the most </w:t>
      </w:r>
      <w:r w:rsidR="008C53CA">
        <w:rPr>
          <w:color w:val="0000FF"/>
          <w:sz w:val="24"/>
        </w:rPr>
        <w:t>colorful</w:t>
      </w:r>
      <w:r>
        <w:rPr>
          <w:color w:val="0000FF"/>
          <w:sz w:val="24"/>
        </w:rPr>
        <w:t xml:space="preserve"> figures in boxing history was Daniel Mendoza, who was born in 1764.</w:t>
      </w:r>
    </w:p>
    <w:p w14:paraId="596CCEEF" w14:textId="77777777" w:rsidR="00E4681F" w:rsidRDefault="00000000">
      <w:r>
        <w:rPr>
          <w:color w:val="0000FF"/>
          <w:sz w:val="24"/>
        </w:rPr>
        <w:t>The use of gloves was not introduced until 1860, when the Marquis of Queensberry drew up the first set of rules.</w:t>
      </w:r>
    </w:p>
    <w:p w14:paraId="3E4B9771" w14:textId="77777777" w:rsidR="00E4681F" w:rsidRDefault="00000000">
      <w:r>
        <w:rPr>
          <w:color w:val="0000FF"/>
          <w:sz w:val="24"/>
        </w:rPr>
        <w:t>Though he was technically a prizefighter, Mendoza did much to change crude prizefighting into a sport, for he brought science to the game.</w:t>
      </w:r>
    </w:p>
    <w:p w14:paraId="74FDA41D" w14:textId="77777777" w:rsidR="00E4681F" w:rsidRDefault="00000000">
      <w:r>
        <w:rPr>
          <w:color w:val="0000FF"/>
          <w:sz w:val="24"/>
        </w:rPr>
        <w:t>In his day, Mendoza enjoyed tremendous popularity.</w:t>
      </w:r>
    </w:p>
    <w:p w14:paraId="418DD31D" w14:textId="31DAEF6C" w:rsidR="00E4681F" w:rsidRDefault="00000000">
      <w:r>
        <w:rPr>
          <w:color w:val="0000FF"/>
          <w:sz w:val="24"/>
        </w:rPr>
        <w:t xml:space="preserve">He was adored by </w:t>
      </w:r>
      <w:r w:rsidR="008C53CA">
        <w:rPr>
          <w:color w:val="0000FF"/>
          <w:sz w:val="24"/>
        </w:rPr>
        <w:t xml:space="preserve">the </w:t>
      </w:r>
      <w:r>
        <w:rPr>
          <w:color w:val="0000FF"/>
          <w:sz w:val="24"/>
        </w:rPr>
        <w:t>rich and poor alike.</w:t>
      </w:r>
    </w:p>
    <w:p w14:paraId="78E8CCA2" w14:textId="77777777" w:rsidR="00E4681F" w:rsidRDefault="00000000">
      <w:r>
        <w:rPr>
          <w:color w:val="0000FF"/>
          <w:sz w:val="24"/>
        </w:rPr>
        <w:t>Mendoza rose to fame swiftly after a boxing match when he was only fourteen years old.</w:t>
      </w:r>
    </w:p>
    <w:p w14:paraId="15FF5F89" w14:textId="09CEC610" w:rsidR="00E4681F" w:rsidRDefault="00000000">
      <w:r>
        <w:rPr>
          <w:color w:val="0000FF"/>
          <w:sz w:val="24"/>
        </w:rPr>
        <w:t>This attracted the attention of Richard Humphries</w:t>
      </w:r>
      <w:r w:rsidR="008C53CA">
        <w:rPr>
          <w:color w:val="0000FF"/>
          <w:sz w:val="24"/>
        </w:rPr>
        <w:t>,</w:t>
      </w:r>
      <w:r>
        <w:rPr>
          <w:color w:val="0000FF"/>
          <w:sz w:val="24"/>
        </w:rPr>
        <w:t xml:space="preserve"> who was then the most eminent boxer in England.</w:t>
      </w:r>
    </w:p>
    <w:p w14:paraId="0100C7D7" w14:textId="19CE5322" w:rsidR="00E4681F" w:rsidRDefault="00000000">
      <w:r>
        <w:rPr>
          <w:color w:val="0000FF"/>
          <w:sz w:val="24"/>
        </w:rPr>
        <w:t>He offered to train Mendoza</w:t>
      </w:r>
      <w:r w:rsidR="008C53CA">
        <w:rPr>
          <w:color w:val="0000FF"/>
          <w:sz w:val="24"/>
        </w:rPr>
        <w:t>,</w:t>
      </w:r>
      <w:r>
        <w:rPr>
          <w:color w:val="0000FF"/>
          <w:sz w:val="24"/>
        </w:rPr>
        <w:t xml:space="preserve"> and his young pupil was quick to learn.</w:t>
      </w:r>
    </w:p>
    <w:p w14:paraId="15FF3802" w14:textId="77777777" w:rsidR="00E4681F" w:rsidRDefault="00000000">
      <w:r>
        <w:rPr>
          <w:color w:val="0000FF"/>
          <w:sz w:val="24"/>
        </w:rPr>
        <w:t>In fact, Mendoza soon became so successful that Humphries turned against him.</w:t>
      </w:r>
    </w:p>
    <w:p w14:paraId="7B146157" w14:textId="77777777" w:rsidR="00E4681F" w:rsidRDefault="00000000">
      <w:r>
        <w:rPr>
          <w:color w:val="0000FF"/>
          <w:sz w:val="24"/>
        </w:rPr>
        <w:t xml:space="preserve">The two men </w:t>
      </w:r>
      <w:proofErr w:type="spellStart"/>
      <w:r>
        <w:rPr>
          <w:color w:val="0000FF"/>
          <w:sz w:val="24"/>
        </w:rPr>
        <w:t>quarrelled</w:t>
      </w:r>
      <w:proofErr w:type="spellEnd"/>
      <w:r>
        <w:rPr>
          <w:color w:val="0000FF"/>
          <w:sz w:val="24"/>
        </w:rPr>
        <w:t xml:space="preserve"> bitterly and it was clear that the argument could only be settled by a fight.</w:t>
      </w:r>
    </w:p>
    <w:p w14:paraId="57E75049" w14:textId="77777777" w:rsidR="00E4681F" w:rsidRDefault="00000000">
      <w:r>
        <w:rPr>
          <w:color w:val="0000FF"/>
          <w:sz w:val="24"/>
        </w:rPr>
        <w:t>A match was held at Stilton, where both men fought for an hour.</w:t>
      </w:r>
    </w:p>
    <w:p w14:paraId="5FFFE48C" w14:textId="77777777" w:rsidR="00E4681F" w:rsidRDefault="00000000">
      <w:r>
        <w:rPr>
          <w:color w:val="0000FF"/>
          <w:sz w:val="24"/>
        </w:rPr>
        <w:t>The public bet a great deal of money on Mendoza, but he was defeated.</w:t>
      </w:r>
    </w:p>
    <w:p w14:paraId="76EFBB81" w14:textId="77777777" w:rsidR="00E4681F" w:rsidRDefault="00000000">
      <w:r>
        <w:rPr>
          <w:color w:val="0000FF"/>
          <w:sz w:val="24"/>
        </w:rPr>
        <w:t>Mendoza met Humphries in the ring on a later occasion and he lost for a second time.</w:t>
      </w:r>
    </w:p>
    <w:p w14:paraId="65F92C3D" w14:textId="77777777" w:rsidR="00E4681F" w:rsidRDefault="00000000">
      <w:r>
        <w:rPr>
          <w:color w:val="0000FF"/>
          <w:sz w:val="24"/>
        </w:rPr>
        <w:t>It was not until his third match in 1790 that he finally beat Humphries and became Champion of England.</w:t>
      </w:r>
    </w:p>
    <w:p w14:paraId="2322FB0D" w14:textId="77777777" w:rsidR="00E4681F" w:rsidRDefault="00000000">
      <w:r>
        <w:rPr>
          <w:color w:val="0000FF"/>
          <w:sz w:val="24"/>
        </w:rPr>
        <w:lastRenderedPageBreak/>
        <w:t>Meanwhile, he founded a highly successful Academy and even Lord Byron became one of his pupils.</w:t>
      </w:r>
    </w:p>
    <w:p w14:paraId="1005E1DD" w14:textId="42A1C67D" w:rsidR="00E4681F" w:rsidRDefault="00000000">
      <w:r>
        <w:rPr>
          <w:color w:val="0000FF"/>
          <w:sz w:val="24"/>
        </w:rPr>
        <w:t xml:space="preserve">He earned enormous sums of money and was paid as much as £100 for a single </w:t>
      </w:r>
      <w:r w:rsidR="005D767C">
        <w:rPr>
          <w:color w:val="0000FF"/>
          <w:sz w:val="24"/>
        </w:rPr>
        <w:t>appearance</w:t>
      </w:r>
      <w:r>
        <w:rPr>
          <w:color w:val="0000FF"/>
          <w:sz w:val="24"/>
        </w:rPr>
        <w:t>.</w:t>
      </w:r>
    </w:p>
    <w:p w14:paraId="4CB6A158" w14:textId="77777777" w:rsidR="00E4681F" w:rsidRDefault="00000000">
      <w:r>
        <w:rPr>
          <w:color w:val="0000FF"/>
          <w:sz w:val="24"/>
        </w:rPr>
        <w:t>Despite this, he was so extravagant that he was always in debt.</w:t>
      </w:r>
    </w:p>
    <w:p w14:paraId="15588071" w14:textId="77777777" w:rsidR="00E4681F" w:rsidRDefault="00000000">
      <w:r>
        <w:rPr>
          <w:color w:val="0000FF"/>
          <w:sz w:val="24"/>
        </w:rPr>
        <w:t>After he was defeated by a boxer called Gentleman Jackson, he was quickly forgotten.</w:t>
      </w:r>
    </w:p>
    <w:p w14:paraId="7F442FDC" w14:textId="77777777" w:rsidR="00E4681F" w:rsidRDefault="00000000">
      <w:r>
        <w:rPr>
          <w:color w:val="0000FF"/>
          <w:sz w:val="24"/>
        </w:rPr>
        <w:t>He was sent to prison for failing to pay his debts and died in poverty in 1836.</w:t>
      </w:r>
    </w:p>
    <w:p w14:paraId="75ED0FB1" w14:textId="77777777" w:rsidR="00E4681F" w:rsidRDefault="00E4681F"/>
    <w:p w14:paraId="227FF469" w14:textId="01418128" w:rsidR="00E4681F" w:rsidRDefault="00000000">
      <w:r>
        <w:rPr>
          <w:color w:val="008000"/>
          <w:sz w:val="24"/>
        </w:rPr>
        <w:t xml:space="preserve">When the two men </w:t>
      </w:r>
      <w:r w:rsidR="008C53CA">
        <w:rPr>
          <w:color w:val="008000"/>
          <w:sz w:val="24"/>
        </w:rPr>
        <w:t>quarreled</w:t>
      </w:r>
      <w:r>
        <w:rPr>
          <w:color w:val="008000"/>
          <w:sz w:val="24"/>
        </w:rPr>
        <w:t>, they settled the argument by a fight.</w:t>
      </w:r>
    </w:p>
    <w:p w14:paraId="21D02468" w14:textId="77777777" w:rsidR="00E4681F" w:rsidRDefault="00000000">
      <w:r>
        <w:rPr>
          <w:color w:val="008000"/>
          <w:sz w:val="24"/>
        </w:rPr>
        <w:t>This took place at Stilton.</w:t>
      </w:r>
    </w:p>
    <w:p w14:paraId="49116F77" w14:textId="77777777" w:rsidR="00E4681F" w:rsidRDefault="00000000">
      <w:r>
        <w:rPr>
          <w:color w:val="008000"/>
          <w:sz w:val="24"/>
        </w:rPr>
        <w:t>It lasted an hour and Humphries won.</w:t>
      </w:r>
    </w:p>
    <w:p w14:paraId="3CEDFF39" w14:textId="77777777" w:rsidR="00E4681F" w:rsidRDefault="00000000">
      <w:r>
        <w:rPr>
          <w:color w:val="008000"/>
          <w:sz w:val="24"/>
        </w:rPr>
        <w:t>When they met again, Mendoza lost again, but in their third match in 1790, Mendoza finally beat Humphries to become Champion of England.</w:t>
      </w:r>
    </w:p>
    <w:p w14:paraId="11650321" w14:textId="0315139A" w:rsidR="00E4681F" w:rsidRDefault="00000000">
      <w:r>
        <w:rPr>
          <w:color w:val="008000"/>
          <w:sz w:val="24"/>
        </w:rPr>
        <w:t xml:space="preserve">He founded a successful boxing Academy and earned a lot of money, but was </w:t>
      </w:r>
      <w:r w:rsidR="008C53CA">
        <w:rPr>
          <w:rFonts w:eastAsia="SimSun" w:hint="eastAsia"/>
          <w:color w:val="008000"/>
          <w:sz w:val="24"/>
          <w:lang w:eastAsia="zh-CN"/>
        </w:rPr>
        <w:t>so</w:t>
      </w:r>
      <w:r>
        <w:rPr>
          <w:color w:val="008000"/>
          <w:sz w:val="24"/>
        </w:rPr>
        <w:t xml:space="preserve"> extravagant he was always in debt.</w:t>
      </w:r>
    </w:p>
    <w:p w14:paraId="6B35BF29" w14:textId="77777777" w:rsidR="00E4681F" w:rsidRDefault="00000000">
      <w:r>
        <w:rPr>
          <w:color w:val="008000"/>
          <w:sz w:val="24"/>
        </w:rPr>
        <w:t>He was finally sent to prison and died in poverty in 1836.</w:t>
      </w:r>
    </w:p>
    <w:p w14:paraId="07F36E40" w14:textId="77777777" w:rsidR="00E4681F" w:rsidRDefault="00E4681F"/>
    <w:p w14:paraId="20D94586" w14:textId="77777777" w:rsidR="00E4681F" w:rsidRDefault="00000000">
      <w:r>
        <w:rPr>
          <w:color w:val="800080"/>
          <w:sz w:val="24"/>
        </w:rPr>
        <w:t>The first fight between Humphries and his pupil Mendoza, after a quarrel, was held at Stilton and attracted a lot of attention.</w:t>
      </w:r>
    </w:p>
    <w:p w14:paraId="4A4CE8F7" w14:textId="77777777" w:rsidR="00E4681F" w:rsidRDefault="00000000">
      <w:r>
        <w:rPr>
          <w:color w:val="800080"/>
          <w:sz w:val="24"/>
        </w:rPr>
        <w:t>At the time, Richard Humphries was the most eminent boxer in England and had many supporters.</w:t>
      </w:r>
    </w:p>
    <w:p w14:paraId="039229EB" w14:textId="77777777" w:rsidR="00E4681F" w:rsidRDefault="00000000">
      <w:r>
        <w:rPr>
          <w:color w:val="800080"/>
          <w:sz w:val="24"/>
        </w:rPr>
        <w:t>But the young Mendoza had his supporters, too.</w:t>
      </w:r>
    </w:p>
    <w:p w14:paraId="195EDC36" w14:textId="77777777" w:rsidR="00E4681F" w:rsidRDefault="00000000">
      <w:r>
        <w:rPr>
          <w:color w:val="800080"/>
          <w:sz w:val="24"/>
        </w:rPr>
        <w:t>The atmosphere before the fight was electric.</w:t>
      </w:r>
    </w:p>
    <w:p w14:paraId="6732D42A" w14:textId="77777777" w:rsidR="00E4681F" w:rsidRDefault="00000000">
      <w:r>
        <w:rPr>
          <w:color w:val="800080"/>
          <w:sz w:val="24"/>
        </w:rPr>
        <w:t>Half of the people there made bets on Humphries, the other half bet on Mendoza.</w:t>
      </w:r>
    </w:p>
    <w:p w14:paraId="24023337" w14:textId="77777777" w:rsidR="00E4681F" w:rsidRDefault="00000000">
      <w:r>
        <w:rPr>
          <w:color w:val="800080"/>
          <w:sz w:val="24"/>
        </w:rPr>
        <w:t>When the two fighters entered the ring, there was a lot of shouting and cheering.</w:t>
      </w:r>
    </w:p>
    <w:p w14:paraId="0373844D" w14:textId="5A9DAAD3" w:rsidR="00E4681F" w:rsidRDefault="00000000">
      <w:r>
        <w:rPr>
          <w:color w:val="800080"/>
          <w:sz w:val="24"/>
        </w:rPr>
        <w:t>The referee called both fighters to the middle of the ring, spoke to them</w:t>
      </w:r>
      <w:r w:rsidR="008C53CA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and the fight started.</w:t>
      </w:r>
    </w:p>
    <w:p w14:paraId="01A71DBF" w14:textId="77777777" w:rsidR="00E4681F" w:rsidRDefault="00000000">
      <w:r>
        <w:rPr>
          <w:color w:val="800080"/>
          <w:sz w:val="24"/>
        </w:rPr>
        <w:lastRenderedPageBreak/>
        <w:t>At first, both men were very wary.</w:t>
      </w:r>
    </w:p>
    <w:p w14:paraId="032CDC77" w14:textId="77777777" w:rsidR="00E4681F" w:rsidRDefault="00000000">
      <w:r>
        <w:rPr>
          <w:color w:val="800080"/>
          <w:sz w:val="24"/>
        </w:rPr>
        <w:t>After all, this was a fight between teacher and pupil, so they knew very well what the other could do-and they were fighting with bare fists.</w:t>
      </w:r>
    </w:p>
    <w:p w14:paraId="6B127DEC" w14:textId="16095001" w:rsidR="00E4681F" w:rsidRDefault="00000000">
      <w:r>
        <w:rPr>
          <w:color w:val="800080"/>
          <w:sz w:val="24"/>
        </w:rPr>
        <w:t>Each of the boxers fought well for most of the match, but in the end</w:t>
      </w:r>
      <w:r w:rsidR="008C53CA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Humphries was too strong and too experienced for the young Mendoza.</w:t>
      </w:r>
    </w:p>
    <w:p w14:paraId="3F75B105" w14:textId="77777777" w:rsidR="00E4681F" w:rsidRDefault="00000000">
      <w:r>
        <w:rPr>
          <w:color w:val="800080"/>
          <w:sz w:val="24"/>
        </w:rPr>
        <w:t>He knocked him down once: Mendoza got up.</w:t>
      </w:r>
    </w:p>
    <w:p w14:paraId="2114D5B9" w14:textId="77777777" w:rsidR="00E4681F" w:rsidRDefault="00000000">
      <w:r>
        <w:rPr>
          <w:color w:val="800080"/>
          <w:sz w:val="24"/>
        </w:rPr>
        <w:t>He knocked him down again, and although Mendoza tried to get up, he just couldn't.</w:t>
      </w:r>
    </w:p>
    <w:p w14:paraId="3757E9EE" w14:textId="03739493" w:rsidR="00E4681F" w:rsidRDefault="00000000">
      <w:r>
        <w:rPr>
          <w:color w:val="800080"/>
          <w:sz w:val="24"/>
        </w:rPr>
        <w:t>The referee counted ten</w:t>
      </w:r>
      <w:r w:rsidR="008C53CA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and that was the end of the match.</w:t>
      </w:r>
    </w:p>
    <w:p w14:paraId="42B6337E" w14:textId="77777777" w:rsidR="00E4681F" w:rsidRDefault="00000000">
      <w:r>
        <w:rPr>
          <w:color w:val="800080"/>
          <w:sz w:val="24"/>
        </w:rPr>
        <w:t>When Mendoza got up, he was very angry, but eventually congratulated Humphries.</w:t>
      </w:r>
    </w:p>
    <w:p w14:paraId="62E22F0E" w14:textId="1C3B8947" w:rsidR="00E4681F" w:rsidRDefault="00000000">
      <w:r>
        <w:rPr>
          <w:color w:val="800080"/>
          <w:sz w:val="24"/>
        </w:rPr>
        <w:t xml:space="preserve">However, his defeat made him determined to go on and fight his teacher again </w:t>
      </w:r>
      <w:r w:rsidR="005D767C">
        <w:rPr>
          <w:color w:val="800080"/>
          <w:sz w:val="24"/>
        </w:rPr>
        <w:t>so</w:t>
      </w:r>
      <w:r>
        <w:rPr>
          <w:color w:val="800080"/>
          <w:sz w:val="24"/>
        </w:rPr>
        <w:t xml:space="preserve"> that </w:t>
      </w:r>
      <w:r w:rsidR="008C53CA">
        <w:rPr>
          <w:color w:val="800080"/>
          <w:sz w:val="24"/>
        </w:rPr>
        <w:t>he</w:t>
      </w:r>
      <w:r>
        <w:rPr>
          <w:color w:val="800080"/>
          <w:sz w:val="24"/>
        </w:rPr>
        <w:t xml:space="preserve"> could finally become champion.</w:t>
      </w:r>
    </w:p>
    <w:p w14:paraId="1A341477" w14:textId="77777777" w:rsidR="00E4681F" w:rsidRDefault="00E4681F"/>
    <w:p w14:paraId="5B01CDAE" w14:textId="77777777" w:rsidR="00E4681F" w:rsidRDefault="00000000">
      <w:r>
        <w:rPr>
          <w:color w:val="FF8C00"/>
          <w:sz w:val="24"/>
        </w:rPr>
        <w:t>I went to the cinema three days ago.</w:t>
      </w:r>
    </w:p>
    <w:p w14:paraId="6F3C6BBE" w14:textId="77777777" w:rsidR="00E4681F" w:rsidRDefault="00000000">
      <w:r>
        <w:rPr>
          <w:color w:val="FF8C00"/>
          <w:sz w:val="24"/>
        </w:rPr>
        <w:t>I had been to see the same film two days before that.</w:t>
      </w:r>
    </w:p>
    <w:p w14:paraId="7BFE4890" w14:textId="77777777" w:rsidR="00E4681F" w:rsidRDefault="00000000">
      <w:r>
        <w:rPr>
          <w:color w:val="FF8C00"/>
          <w:sz w:val="24"/>
        </w:rPr>
        <w:t>We could not see the game very well.</w:t>
      </w:r>
    </w:p>
    <w:p w14:paraId="6532B5EB" w14:textId="77777777" w:rsidR="00E4681F" w:rsidRDefault="00000000">
      <w:r>
        <w:rPr>
          <w:color w:val="FF8C00"/>
          <w:sz w:val="24"/>
        </w:rPr>
        <w:t>We were able to see it when we stood on a bench.</w:t>
      </w:r>
    </w:p>
    <w:p w14:paraId="6579F114" w14:textId="77777777" w:rsidR="00E4681F" w:rsidRDefault="00000000">
      <w:r>
        <w:rPr>
          <w:color w:val="FF8C00"/>
          <w:sz w:val="24"/>
        </w:rPr>
        <w:t>He did not go abroad until he was twenty.</w:t>
      </w:r>
    </w:p>
    <w:p w14:paraId="12227E03" w14:textId="77777777" w:rsidR="00E4681F" w:rsidRDefault="00000000">
      <w:r>
        <w:rPr>
          <w:color w:val="FF8C00"/>
          <w:sz w:val="24"/>
        </w:rPr>
        <w:t>She was praised by the newspapers for her work with poor people.</w:t>
      </w:r>
    </w:p>
    <w:p w14:paraId="5048E23A" w14:textId="77777777" w:rsidR="00E4681F" w:rsidRDefault="00000000">
      <w:r>
        <w:rPr>
          <w:color w:val="FF8C00"/>
          <w:sz w:val="24"/>
        </w:rPr>
        <w:t>He was arrested by the police.</w:t>
      </w:r>
    </w:p>
    <w:p w14:paraId="171B9A33" w14:textId="77777777" w:rsidR="00E4681F" w:rsidRDefault="00000000">
      <w:r>
        <w:rPr>
          <w:color w:val="FF8C00"/>
          <w:sz w:val="24"/>
        </w:rPr>
        <w:t>When the actor came on stage, the whole audience rose to cheer him.</w:t>
      </w:r>
    </w:p>
    <w:p w14:paraId="18F742D0" w14:textId="77777777" w:rsidR="00E4681F" w:rsidRDefault="00000000">
      <w:r>
        <w:rPr>
          <w:color w:val="FF8C00"/>
          <w:sz w:val="24"/>
        </w:rPr>
        <w:t>The girl raised her hand to ask a question.</w:t>
      </w:r>
    </w:p>
    <w:p w14:paraId="60CAE673" w14:textId="77777777" w:rsidR="00E4681F" w:rsidRDefault="00000000">
      <w:r>
        <w:rPr>
          <w:color w:val="FF8C00"/>
          <w:sz w:val="24"/>
        </w:rPr>
        <w:t>We were pleased to hear your news.</w:t>
      </w:r>
    </w:p>
    <w:p w14:paraId="62F7AF27" w14:textId="77777777" w:rsidR="00E4681F" w:rsidRDefault="00000000">
      <w:r>
        <w:rPr>
          <w:color w:val="FF8C00"/>
          <w:sz w:val="24"/>
        </w:rPr>
        <w:t>I was sorry to learn that you had been ill.</w:t>
      </w:r>
    </w:p>
    <w:p w14:paraId="53076227" w14:textId="77777777" w:rsidR="00E4681F" w:rsidRDefault="00000000">
      <w:r>
        <w:rPr>
          <w:color w:val="FF8C00"/>
          <w:sz w:val="24"/>
        </w:rPr>
        <w:t>It is clear to me that they are not interested in the subject.</w:t>
      </w:r>
    </w:p>
    <w:p w14:paraId="5D4D5D17" w14:textId="1AD3F1AB" w:rsidR="00E4681F" w:rsidRDefault="00000000">
      <w:r>
        <w:rPr>
          <w:color w:val="FF8C00"/>
          <w:sz w:val="24"/>
        </w:rPr>
        <w:t>When we set off, it was a beautiful</w:t>
      </w:r>
      <w:r w:rsidR="008C53CA">
        <w:rPr>
          <w:color w:val="FF8C00"/>
          <w:sz w:val="24"/>
        </w:rPr>
        <w:t>,</w:t>
      </w:r>
      <w:r>
        <w:rPr>
          <w:color w:val="FF8C00"/>
          <w:sz w:val="24"/>
        </w:rPr>
        <w:t xml:space="preserve"> clear day.</w:t>
      </w:r>
    </w:p>
    <w:p w14:paraId="7BF91CE9" w14:textId="0651775F" w:rsidR="00E4681F" w:rsidRDefault="00000000">
      <w:r>
        <w:rPr>
          <w:color w:val="FF8C00"/>
          <w:sz w:val="24"/>
        </w:rPr>
        <w:t xml:space="preserve">When the road was clear, </w:t>
      </w:r>
      <w:r w:rsidR="008260BB">
        <w:rPr>
          <w:color w:val="FF8C00"/>
          <w:sz w:val="24"/>
        </w:rPr>
        <w:t>h</w:t>
      </w:r>
      <w:r>
        <w:rPr>
          <w:color w:val="FF8C00"/>
          <w:sz w:val="24"/>
        </w:rPr>
        <w:t>e crossed.</w:t>
      </w:r>
    </w:p>
    <w:p w14:paraId="1ED70385" w14:textId="77777777" w:rsidR="00E4681F" w:rsidRDefault="00000000">
      <w:r>
        <w:rPr>
          <w:color w:val="FF8C00"/>
          <w:sz w:val="24"/>
        </w:rPr>
        <w:lastRenderedPageBreak/>
        <w:t>She always keeps the kitchen very clean.</w:t>
      </w:r>
    </w:p>
    <w:p w14:paraId="39AEB5F2" w14:textId="77777777" w:rsidR="00E4681F" w:rsidRDefault="00000000">
      <w:r>
        <w:rPr>
          <w:color w:val="FF8C00"/>
          <w:sz w:val="24"/>
        </w:rPr>
        <w:t>I am afraid of flying.</w:t>
      </w:r>
    </w:p>
    <w:p w14:paraId="7E86DA54" w14:textId="77777777" w:rsidR="00E4681F" w:rsidRDefault="00000000">
      <w:r>
        <w:rPr>
          <w:color w:val="FF8C00"/>
          <w:sz w:val="24"/>
        </w:rPr>
        <w:t>He did the exercise without looking anything up in a dictionary.</w:t>
      </w:r>
    </w:p>
    <w:p w14:paraId="1672CB6B" w14:textId="5C90EAFB" w:rsidR="00E4681F" w:rsidRDefault="00000000">
      <w:r>
        <w:rPr>
          <w:color w:val="FF8C00"/>
          <w:sz w:val="24"/>
        </w:rPr>
        <w:t xml:space="preserve">I must </w:t>
      </w:r>
      <w:r w:rsidR="00902EDA">
        <w:rPr>
          <w:color w:val="FF8C00"/>
          <w:sz w:val="24"/>
        </w:rPr>
        <w:t>apologize</w:t>
      </w:r>
      <w:r>
        <w:rPr>
          <w:color w:val="FF8C00"/>
          <w:sz w:val="24"/>
        </w:rPr>
        <w:t xml:space="preserve"> for sending you the wrong book.</w:t>
      </w:r>
    </w:p>
    <w:p w14:paraId="4CF287EF" w14:textId="77777777" w:rsidR="00E4681F" w:rsidRDefault="00000000">
      <w:r>
        <w:rPr>
          <w:color w:val="FF8C00"/>
          <w:sz w:val="24"/>
        </w:rPr>
        <w:t>They congratulated her on passing her exam.</w:t>
      </w:r>
    </w:p>
    <w:p w14:paraId="0F55C148" w14:textId="77777777" w:rsidR="00E4681F" w:rsidRDefault="00E4681F"/>
    <w:p w14:paraId="67E49862" w14:textId="41E00389" w:rsidR="00E4681F" w:rsidRDefault="00000000">
      <w:r>
        <w:rPr>
          <w:color w:val="FF0000"/>
          <w:sz w:val="24"/>
        </w:rPr>
        <w:t>Richard Humphries offered to train Mendoza because</w:t>
      </w:r>
      <w:r w:rsidR="008C53CA">
        <w:rPr>
          <w:rFonts w:eastAsia="SimSun" w:hint="eastAsia"/>
          <w:color w:val="FF0000"/>
          <w:sz w:val="24"/>
          <w:lang w:eastAsia="zh-CN"/>
        </w:rPr>
        <w:t>,</w:t>
      </w:r>
      <w:r>
        <w:rPr>
          <w:color w:val="FF0000"/>
          <w:sz w:val="24"/>
        </w:rPr>
        <w:t xml:space="preserve"> for one so young, Mendoza had displayed an unusual grasp of the game.</w:t>
      </w:r>
    </w:p>
    <w:p w14:paraId="47B6CE67" w14:textId="033E71E8" w:rsidR="00E4681F" w:rsidRDefault="00000000">
      <w:r>
        <w:rPr>
          <w:color w:val="FF0000"/>
          <w:sz w:val="24"/>
        </w:rPr>
        <w:t>At the match between Humphries and Mendoza at Stilton</w:t>
      </w:r>
      <w:r w:rsidR="008C53CA">
        <w:rPr>
          <w:color w:val="FF0000"/>
          <w:sz w:val="24"/>
        </w:rPr>
        <w:t>,</w:t>
      </w:r>
      <w:r>
        <w:rPr>
          <w:color w:val="FF0000"/>
          <w:sz w:val="24"/>
        </w:rPr>
        <w:t xml:space="preserve"> the argument between the two men was settled in </w:t>
      </w:r>
      <w:r w:rsidR="008C53CA">
        <w:rPr>
          <w:color w:val="FF0000"/>
          <w:sz w:val="24"/>
        </w:rPr>
        <w:t>favor</w:t>
      </w:r>
      <w:r>
        <w:rPr>
          <w:color w:val="FF0000"/>
          <w:sz w:val="24"/>
        </w:rPr>
        <w:t xml:space="preserve"> of Humphries.</w:t>
      </w:r>
    </w:p>
    <w:p w14:paraId="4B192759" w14:textId="77777777" w:rsidR="00E4681F" w:rsidRDefault="00000000">
      <w:r>
        <w:rPr>
          <w:color w:val="FF0000"/>
          <w:sz w:val="24"/>
        </w:rPr>
        <w:t>Apart from the money he earned at matches, Mendoza greatly supplemented his income by teaching the art of boxing.</w:t>
      </w:r>
    </w:p>
    <w:p w14:paraId="1F076AAF" w14:textId="77777777" w:rsidR="00E4681F" w:rsidRDefault="00000000">
      <w:r>
        <w:rPr>
          <w:color w:val="FF0000"/>
          <w:sz w:val="24"/>
        </w:rPr>
        <w:t>In those days, they called boxers 'prizefighters' because they fought with bare fists for prize money.</w:t>
      </w:r>
    </w:p>
    <w:p w14:paraId="2DAE3DCA" w14:textId="77777777" w:rsidR="00E4681F" w:rsidRDefault="00000000">
      <w:r>
        <w:rPr>
          <w:color w:val="FF0000"/>
          <w:sz w:val="24"/>
        </w:rPr>
        <w:t>Mendoza did a great deal to change boxing into a sport.</w:t>
      </w:r>
    </w:p>
    <w:p w14:paraId="10853D6F" w14:textId="3EC6DC9D" w:rsidR="00E4681F" w:rsidRDefault="00000000">
      <w:r>
        <w:rPr>
          <w:color w:val="FF0000"/>
          <w:sz w:val="24"/>
        </w:rPr>
        <w:t xml:space="preserve">He was so extravagant that </w:t>
      </w:r>
      <w:r w:rsidR="00902EDA">
        <w:rPr>
          <w:color w:val="FF0000"/>
          <w:sz w:val="24"/>
        </w:rPr>
        <w:t>he</w:t>
      </w:r>
      <w:r>
        <w:rPr>
          <w:color w:val="FF0000"/>
          <w:sz w:val="24"/>
        </w:rPr>
        <w:t xml:space="preserve"> always owed people money.</w:t>
      </w:r>
    </w:p>
    <w:p w14:paraId="21420F84" w14:textId="77777777" w:rsidR="00E4681F" w:rsidRDefault="00000000">
      <w:r>
        <w:rPr>
          <w:color w:val="FF0000"/>
          <w:sz w:val="24"/>
        </w:rPr>
        <w:t>Mendoza's rise to fame was noted by Richard Humphries.</w:t>
      </w:r>
    </w:p>
    <w:p w14:paraId="7E5A0F18" w14:textId="5885396B" w:rsidR="00E4681F" w:rsidRDefault="00000000">
      <w:r>
        <w:rPr>
          <w:color w:val="FF0000"/>
          <w:sz w:val="24"/>
        </w:rPr>
        <w:t>Humphries soon became jealous of Mendoza's success.</w:t>
      </w:r>
    </w:p>
    <w:p w14:paraId="60020B3F" w14:textId="77777777" w:rsidR="00E4681F" w:rsidRDefault="00000000">
      <w:r>
        <w:rPr>
          <w:color w:val="FF0000"/>
          <w:sz w:val="24"/>
        </w:rPr>
        <w:t>Mendoza finally beat Humphries and became Champion of England.</w:t>
      </w:r>
    </w:p>
    <w:sectPr w:rsidR="00E468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D9D213" w14:textId="77777777" w:rsidR="00C04D86" w:rsidRDefault="00C04D86" w:rsidP="008C53CA">
      <w:pPr>
        <w:spacing w:after="0" w:line="240" w:lineRule="auto"/>
      </w:pPr>
      <w:r>
        <w:separator/>
      </w:r>
    </w:p>
  </w:endnote>
  <w:endnote w:type="continuationSeparator" w:id="0">
    <w:p w14:paraId="650F7623" w14:textId="77777777" w:rsidR="00C04D86" w:rsidRDefault="00C04D86" w:rsidP="008C5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A7702E" w14:textId="77777777" w:rsidR="00C04D86" w:rsidRDefault="00C04D86" w:rsidP="008C53CA">
      <w:pPr>
        <w:spacing w:after="0" w:line="240" w:lineRule="auto"/>
      </w:pPr>
      <w:r>
        <w:separator/>
      </w:r>
    </w:p>
  </w:footnote>
  <w:footnote w:type="continuationSeparator" w:id="0">
    <w:p w14:paraId="52BF90D7" w14:textId="77777777" w:rsidR="00C04D86" w:rsidRDefault="00C04D86" w:rsidP="008C53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4259443">
    <w:abstractNumId w:val="8"/>
  </w:num>
  <w:num w:numId="2" w16cid:durableId="2052218731">
    <w:abstractNumId w:val="6"/>
  </w:num>
  <w:num w:numId="3" w16cid:durableId="469638651">
    <w:abstractNumId w:val="5"/>
  </w:num>
  <w:num w:numId="4" w16cid:durableId="348063085">
    <w:abstractNumId w:val="4"/>
  </w:num>
  <w:num w:numId="5" w16cid:durableId="526718207">
    <w:abstractNumId w:val="7"/>
  </w:num>
  <w:num w:numId="6" w16cid:durableId="1474063294">
    <w:abstractNumId w:val="3"/>
  </w:num>
  <w:num w:numId="7" w16cid:durableId="1889681565">
    <w:abstractNumId w:val="2"/>
  </w:num>
  <w:num w:numId="8" w16cid:durableId="1836337269">
    <w:abstractNumId w:val="1"/>
  </w:num>
  <w:num w:numId="9" w16cid:durableId="1320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7663"/>
    <w:rsid w:val="0015074B"/>
    <w:rsid w:val="0029639D"/>
    <w:rsid w:val="00303338"/>
    <w:rsid w:val="00326F90"/>
    <w:rsid w:val="005D767C"/>
    <w:rsid w:val="008260BB"/>
    <w:rsid w:val="008C53CA"/>
    <w:rsid w:val="00902EDA"/>
    <w:rsid w:val="00AA1D8D"/>
    <w:rsid w:val="00B40B69"/>
    <w:rsid w:val="00B47730"/>
    <w:rsid w:val="00C04D86"/>
    <w:rsid w:val="00CB0664"/>
    <w:rsid w:val="00D0124A"/>
    <w:rsid w:val="00E4681F"/>
    <w:rsid w:val="00F551F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33D0C75"/>
  <w14:defaultImageDpi w14:val="300"/>
  <w15:docId w15:val="{7C0F59DA-C153-4858-8DB2-CC8C86366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965</Words>
  <Characters>4383</Characters>
  <Application>Microsoft Office Word</Application>
  <DocSecurity>0</DocSecurity>
  <Lines>101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Airu Liu</cp:lastModifiedBy>
  <cp:revision>8</cp:revision>
  <dcterms:created xsi:type="dcterms:W3CDTF">2013-12-23T23:15:00Z</dcterms:created>
  <dcterms:modified xsi:type="dcterms:W3CDTF">2025-04-18T11:20:00Z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709950c873dd908ac63bfddc1705da7605f9deb93f11054e02e24c3d4dc8be10</vt:lpwstr>
  </property>
</Properties>
</file>