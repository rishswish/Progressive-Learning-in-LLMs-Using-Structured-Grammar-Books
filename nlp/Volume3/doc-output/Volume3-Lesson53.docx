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EE7F3" w14:textId="77777777" w:rsidR="009B054B" w:rsidRDefault="00000000">
      <w:r>
        <w:rPr>
          <w:color w:val="0000FF"/>
          <w:sz w:val="24"/>
        </w:rPr>
        <w:t>What could not be reported in the official files?</w:t>
      </w:r>
    </w:p>
    <w:p w14:paraId="54A5132B" w14:textId="77777777" w:rsidR="009B054B" w:rsidRDefault="00000000">
      <w:r>
        <w:rPr>
          <w:color w:val="0000FF"/>
          <w:sz w:val="24"/>
        </w:rPr>
        <w:t>The Scandinavian countries are much admired all over the world for their enlightened social policies.</w:t>
      </w:r>
    </w:p>
    <w:p w14:paraId="5BDD33CF" w14:textId="44E0FDE9" w:rsidR="009B054B" w:rsidRDefault="00000000">
      <w:r>
        <w:rPr>
          <w:color w:val="0000FF"/>
          <w:sz w:val="24"/>
        </w:rPr>
        <w:t xml:space="preserve">Sweden has evolved an excellent system for protecting the individual citizen from </w:t>
      </w:r>
      <w:r w:rsidR="007B071C">
        <w:rPr>
          <w:color w:val="0000FF"/>
          <w:sz w:val="24"/>
        </w:rPr>
        <w:t>high-handed</w:t>
      </w:r>
      <w:r>
        <w:rPr>
          <w:color w:val="0000FF"/>
          <w:sz w:val="24"/>
        </w:rPr>
        <w:t xml:space="preserve"> or incompetent public officers.</w:t>
      </w:r>
    </w:p>
    <w:p w14:paraId="50196836" w14:textId="3B20BDD5" w:rsidR="009B054B" w:rsidRDefault="00000000">
      <w:r>
        <w:rPr>
          <w:color w:val="0000FF"/>
          <w:sz w:val="24"/>
        </w:rPr>
        <w:t>The system has worked so well that it has been adopted in other countries too.</w:t>
      </w:r>
    </w:p>
    <w:p w14:paraId="30471FD4" w14:textId="06A792A8" w:rsidR="009B054B" w:rsidRPr="00871B0F" w:rsidRDefault="00000000">
      <w:pPr>
        <w:rPr>
          <w:color w:val="0000FF"/>
          <w:sz w:val="24"/>
        </w:rPr>
      </w:pPr>
      <w:r>
        <w:rPr>
          <w:color w:val="0000FF"/>
          <w:sz w:val="24"/>
        </w:rPr>
        <w:t>The Swedes were the first to recognize that public officials like civil servants, police officers, health inspectors</w:t>
      </w:r>
      <w:r w:rsidR="007B071C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or </w:t>
      </w:r>
      <w:r w:rsidR="007B071C">
        <w:rPr>
          <w:color w:val="0000FF"/>
          <w:sz w:val="24"/>
        </w:rPr>
        <w:t>tax collectors</w:t>
      </w:r>
      <w:r>
        <w:rPr>
          <w:color w:val="0000FF"/>
          <w:sz w:val="24"/>
        </w:rPr>
        <w:t xml:space="preserve"> can make mistakes or act </w:t>
      </w:r>
      <w:r w:rsidR="007B071C">
        <w:rPr>
          <w:color w:val="0000FF"/>
          <w:sz w:val="24"/>
        </w:rPr>
        <w:t>overzealously</w:t>
      </w:r>
      <w:r>
        <w:rPr>
          <w:color w:val="0000FF"/>
          <w:sz w:val="24"/>
        </w:rPr>
        <w:t xml:space="preserve"> in the belief that they are serving the public.</w:t>
      </w:r>
    </w:p>
    <w:p w14:paraId="339CC84E" w14:textId="3D956DF2" w:rsidR="009B054B" w:rsidRDefault="00000000">
      <w:r>
        <w:rPr>
          <w:color w:val="0000FF"/>
          <w:sz w:val="24"/>
        </w:rPr>
        <w:t xml:space="preserve">As long ago as 1809, the Swedish Parliament introduced a scheme to safeguard the </w:t>
      </w:r>
      <w:r w:rsidR="00D40388">
        <w:rPr>
          <w:color w:val="0000FF"/>
          <w:sz w:val="24"/>
        </w:rPr>
        <w:t>interests</w:t>
      </w:r>
      <w:r>
        <w:rPr>
          <w:color w:val="0000FF"/>
          <w:sz w:val="24"/>
        </w:rPr>
        <w:t xml:space="preserve"> of the individual.</w:t>
      </w:r>
    </w:p>
    <w:p w14:paraId="20BD2C55" w14:textId="77777777" w:rsidR="009B054B" w:rsidRDefault="00000000">
      <w:r>
        <w:rPr>
          <w:color w:val="0000FF"/>
          <w:sz w:val="24"/>
        </w:rPr>
        <w:t>A parliamentary committee representing all political parties appoints a person who is suitably qualified to investigate private grievances against the State.</w:t>
      </w:r>
    </w:p>
    <w:p w14:paraId="3EE8EEAA" w14:textId="293E1F89" w:rsidR="009B054B" w:rsidRDefault="00000000">
      <w:r>
        <w:rPr>
          <w:color w:val="0000FF"/>
          <w:sz w:val="24"/>
        </w:rPr>
        <w:t>The official title of the person is '</w:t>
      </w:r>
      <w:proofErr w:type="spellStart"/>
      <w:r w:rsidR="007B071C">
        <w:rPr>
          <w:color w:val="0000FF"/>
          <w:sz w:val="24"/>
        </w:rPr>
        <w:t>Justitieombudsman</w:t>
      </w:r>
      <w:proofErr w:type="spellEnd"/>
      <w:r>
        <w:rPr>
          <w:color w:val="0000FF"/>
          <w:sz w:val="24"/>
        </w:rPr>
        <w:t>', but the Swedes commonly refer to him as the 'J.O.' or 'Ombudsman'.</w:t>
      </w:r>
    </w:p>
    <w:p w14:paraId="0918C1CF" w14:textId="77777777" w:rsidR="009B054B" w:rsidRDefault="00000000">
      <w:r>
        <w:rPr>
          <w:color w:val="0000FF"/>
          <w:sz w:val="24"/>
        </w:rPr>
        <w:t>The Ombudsman is not subject to political pressure.</w:t>
      </w:r>
    </w:p>
    <w:p w14:paraId="15CFD1B5" w14:textId="7ECA43E0" w:rsidR="009B054B" w:rsidRDefault="00000000">
      <w:r>
        <w:rPr>
          <w:color w:val="0000FF"/>
          <w:sz w:val="24"/>
        </w:rPr>
        <w:t xml:space="preserve">He investigates complaints </w:t>
      </w:r>
      <w:r w:rsidR="00456794">
        <w:rPr>
          <w:color w:val="0000FF"/>
          <w:sz w:val="24"/>
        </w:rPr>
        <w:t>large</w:t>
      </w:r>
      <w:r>
        <w:rPr>
          <w:color w:val="0000FF"/>
          <w:sz w:val="24"/>
        </w:rPr>
        <w:t xml:space="preserve"> and small that come to him from all levels of society.</w:t>
      </w:r>
    </w:p>
    <w:p w14:paraId="60ACC65F" w14:textId="77777777" w:rsidR="009B054B" w:rsidRDefault="00000000">
      <w:r>
        <w:rPr>
          <w:color w:val="0000FF"/>
          <w:sz w:val="24"/>
        </w:rPr>
        <w:t>As complaints must be made in writing, the Ombudsman receives an average of 1,200 letters a year.</w:t>
      </w:r>
    </w:p>
    <w:p w14:paraId="5F431E80" w14:textId="77777777" w:rsidR="009B054B" w:rsidRDefault="00000000">
      <w:r>
        <w:rPr>
          <w:color w:val="0000FF"/>
          <w:sz w:val="24"/>
        </w:rPr>
        <w:t>He has eight lawyer assistants to help him and he examines every single letter in detail.</w:t>
      </w:r>
    </w:p>
    <w:p w14:paraId="2CF5F53C" w14:textId="77777777" w:rsidR="009B054B" w:rsidRDefault="00000000">
      <w:r>
        <w:rPr>
          <w:color w:val="0000FF"/>
          <w:sz w:val="24"/>
        </w:rPr>
        <w:t>There is nothing secretive about the Ombudsman's work, for his correspondence is open to public inspection.</w:t>
      </w:r>
    </w:p>
    <w:p w14:paraId="72CDC560" w14:textId="77777777" w:rsidR="009B054B" w:rsidRDefault="00000000">
      <w:r>
        <w:rPr>
          <w:color w:val="0000FF"/>
          <w:sz w:val="24"/>
        </w:rPr>
        <w:t>If a citizen's complaint is justified, the Ombudsman will act on his behalf.</w:t>
      </w:r>
    </w:p>
    <w:p w14:paraId="5B19F81F" w14:textId="77777777" w:rsidR="009B054B" w:rsidRDefault="00000000">
      <w:r>
        <w:rPr>
          <w:color w:val="0000FF"/>
          <w:sz w:val="24"/>
        </w:rPr>
        <w:t>The action he takes varies according to the nature of the complaint.</w:t>
      </w:r>
    </w:p>
    <w:p w14:paraId="0E50AE08" w14:textId="77777777" w:rsidR="009B054B" w:rsidRDefault="00000000">
      <w:r>
        <w:rPr>
          <w:color w:val="0000FF"/>
          <w:sz w:val="24"/>
        </w:rPr>
        <w:t>He may gently reprimand an official or even suggest to parliament that a law be altered.</w:t>
      </w:r>
    </w:p>
    <w:p w14:paraId="48312A8B" w14:textId="77777777" w:rsidR="009B054B" w:rsidRDefault="00000000">
      <w:r>
        <w:rPr>
          <w:color w:val="0000FF"/>
          <w:sz w:val="24"/>
        </w:rPr>
        <w:t>The following case is a typical example of the Ombudsman's work.</w:t>
      </w:r>
    </w:p>
    <w:p w14:paraId="2139F4D5" w14:textId="77777777" w:rsidR="009B054B" w:rsidRDefault="00000000">
      <w:r>
        <w:rPr>
          <w:color w:val="0000FF"/>
          <w:sz w:val="24"/>
        </w:rPr>
        <w:lastRenderedPageBreak/>
        <w:t>A foreigner living in a Swedish village wrote to the Ombudsman complaining that he had been ill-treated by the police, simply because he was a foreigner.</w:t>
      </w:r>
    </w:p>
    <w:p w14:paraId="47725D28" w14:textId="77777777" w:rsidR="009B054B" w:rsidRDefault="00000000">
      <w:r>
        <w:rPr>
          <w:color w:val="0000FF"/>
          <w:sz w:val="24"/>
        </w:rPr>
        <w:t>The Ombudsman immediately wrote to the Chief of Police in the district asking him to send a record of the case.</w:t>
      </w:r>
    </w:p>
    <w:p w14:paraId="096C8FD7" w14:textId="77777777" w:rsidR="009B054B" w:rsidRDefault="00000000">
      <w:r>
        <w:rPr>
          <w:color w:val="0000FF"/>
          <w:sz w:val="24"/>
        </w:rPr>
        <w:t>There was nothing in the record to show that the foreigner's complaint was justified and the Chief of Police strongly denied the accusation.</w:t>
      </w:r>
    </w:p>
    <w:p w14:paraId="24D6E973" w14:textId="77777777" w:rsidR="009B054B" w:rsidRDefault="00000000">
      <w:r>
        <w:rPr>
          <w:color w:val="0000FF"/>
          <w:sz w:val="24"/>
        </w:rPr>
        <w:t>It was impossible for the Ombudsman to take action, but when he received a similar complaint from another foreigner in the same village, he immediately sent one of his lawyers to investigate the matter.</w:t>
      </w:r>
    </w:p>
    <w:p w14:paraId="63C6990C" w14:textId="77777777" w:rsidR="009B054B" w:rsidRDefault="00000000">
      <w:r>
        <w:rPr>
          <w:color w:val="0000FF"/>
          <w:sz w:val="24"/>
        </w:rPr>
        <w:t>The lawyer ascertained that a policeman had indeed dealt roughly with foreigners on several occasions.</w:t>
      </w:r>
    </w:p>
    <w:p w14:paraId="54EA4B02" w14:textId="77777777" w:rsidR="009B054B" w:rsidRDefault="00000000">
      <w:r>
        <w:rPr>
          <w:color w:val="0000FF"/>
          <w:sz w:val="24"/>
        </w:rPr>
        <w:t>The fact that the policeman was prejudiced against foreigners could not be recorded in the official files.</w:t>
      </w:r>
    </w:p>
    <w:p w14:paraId="3B4C69E9" w14:textId="77777777" w:rsidR="009B054B" w:rsidRDefault="00000000">
      <w:r>
        <w:rPr>
          <w:color w:val="0000FF"/>
          <w:sz w:val="24"/>
        </w:rPr>
        <w:t>It was only possible for the Ombudsman to find this out by sending one of his representatives to check the facts.</w:t>
      </w:r>
    </w:p>
    <w:p w14:paraId="7D87F5D8" w14:textId="77777777" w:rsidR="009B054B" w:rsidRDefault="00000000">
      <w:r>
        <w:rPr>
          <w:color w:val="0000FF"/>
          <w:sz w:val="24"/>
        </w:rPr>
        <w:t>The policeman in question was severely reprimanded and was informed that if any further complaints were lodged against him, he would be prosecuted.</w:t>
      </w:r>
    </w:p>
    <w:p w14:paraId="63EF5661" w14:textId="77777777" w:rsidR="009B054B" w:rsidRDefault="00000000">
      <w:r>
        <w:rPr>
          <w:color w:val="0000FF"/>
          <w:sz w:val="24"/>
        </w:rPr>
        <w:t>The Ombudsman's prompt action at once put an end to an unpleasant practice which might have gone unnoticed.</w:t>
      </w:r>
    </w:p>
    <w:p w14:paraId="6FD1AB44" w14:textId="77777777" w:rsidR="009B054B" w:rsidRDefault="009B054B"/>
    <w:p w14:paraId="59A43C59" w14:textId="0C360B38" w:rsidR="009B054B" w:rsidRDefault="00000000">
      <w:r>
        <w:rPr>
          <w:color w:val="008000"/>
          <w:sz w:val="24"/>
        </w:rPr>
        <w:t xml:space="preserve">On receiving a complaint from a foreigner about police </w:t>
      </w:r>
      <w:r w:rsidR="007A7FC6">
        <w:rPr>
          <w:color w:val="008000"/>
          <w:sz w:val="24"/>
        </w:rPr>
        <w:t>ill-treatment</w:t>
      </w:r>
      <w:r>
        <w:rPr>
          <w:color w:val="008000"/>
          <w:sz w:val="24"/>
        </w:rPr>
        <w:t>, the Ombudsman wrote to the Chief of Police asking for a record of the case.</w:t>
      </w:r>
    </w:p>
    <w:p w14:paraId="0CAC0ADC" w14:textId="77777777" w:rsidR="009B054B" w:rsidRDefault="00000000">
      <w:r>
        <w:rPr>
          <w:color w:val="008000"/>
          <w:sz w:val="24"/>
        </w:rPr>
        <w:t>As there was no official record and the Chief denied the accusation, no action was possible.</w:t>
      </w:r>
    </w:p>
    <w:p w14:paraId="3F295C4F" w14:textId="77777777" w:rsidR="009B054B" w:rsidRDefault="00000000">
      <w:r>
        <w:rPr>
          <w:color w:val="008000"/>
          <w:sz w:val="24"/>
        </w:rPr>
        <w:t>But when there was another similar complaint, the Ombudsman sent a lawyer to investigate.</w:t>
      </w:r>
    </w:p>
    <w:p w14:paraId="30C719FE" w14:textId="24511932" w:rsidR="009B054B" w:rsidRDefault="00000000">
      <w:r>
        <w:rPr>
          <w:color w:val="008000"/>
          <w:sz w:val="24"/>
        </w:rPr>
        <w:t>He ascertained the truth of the accusations, the policeman was severely reprimanded and warned that if there were further complaints</w:t>
      </w:r>
      <w:r w:rsidR="007B071C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he would be prosecuted.</w:t>
      </w:r>
    </w:p>
    <w:p w14:paraId="613CF033" w14:textId="77777777" w:rsidR="009B054B" w:rsidRDefault="009B054B"/>
    <w:p w14:paraId="79D7C6F1" w14:textId="77777777" w:rsidR="009B054B" w:rsidRDefault="00000000">
      <w:r>
        <w:rPr>
          <w:color w:val="800080"/>
          <w:sz w:val="24"/>
        </w:rPr>
        <w:t>In Britain, people have different attitudes to the police.</w:t>
      </w:r>
    </w:p>
    <w:p w14:paraId="65F7F366" w14:textId="4EE075F1" w:rsidR="009B054B" w:rsidRDefault="00000000">
      <w:r>
        <w:rPr>
          <w:color w:val="800080"/>
          <w:sz w:val="24"/>
        </w:rPr>
        <w:lastRenderedPageBreak/>
        <w:t>Most people generally appreciate them and the job they do</w:t>
      </w:r>
      <w:r w:rsidR="007B071C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although there are certain people (including criminals, of course) who do not believe that the police should have the power that they do.</w:t>
      </w:r>
    </w:p>
    <w:p w14:paraId="744186F7" w14:textId="77777777" w:rsidR="009B054B" w:rsidRDefault="00000000">
      <w:r>
        <w:rPr>
          <w:color w:val="800080"/>
          <w:sz w:val="24"/>
        </w:rPr>
        <w:t>What does a policeman actually do?</w:t>
      </w:r>
    </w:p>
    <w:p w14:paraId="10E395B0" w14:textId="77777777" w:rsidR="009B054B" w:rsidRDefault="00000000">
      <w:r>
        <w:rPr>
          <w:color w:val="800080"/>
          <w:sz w:val="24"/>
        </w:rPr>
        <w:t>It is not an easy job to describe.</w:t>
      </w:r>
    </w:p>
    <w:p w14:paraId="05F24068" w14:textId="77777777" w:rsidR="009B054B" w:rsidRDefault="00000000">
      <w:r>
        <w:rPr>
          <w:color w:val="800080"/>
          <w:sz w:val="24"/>
        </w:rPr>
        <w:t>After all, a policeman has a number of jobs in one.</w:t>
      </w:r>
    </w:p>
    <w:p w14:paraId="399D837D" w14:textId="77777777" w:rsidR="009B054B" w:rsidRDefault="00000000">
      <w:r>
        <w:rPr>
          <w:color w:val="800080"/>
          <w:sz w:val="24"/>
        </w:rPr>
        <w:t>A policeman often has to control traffic, either on foot in the centre of a town, or in a police car on the roads.</w:t>
      </w:r>
    </w:p>
    <w:p w14:paraId="6ACA249B" w14:textId="77777777" w:rsidR="009B054B" w:rsidRDefault="00000000">
      <w:r>
        <w:rPr>
          <w:color w:val="800080"/>
          <w:sz w:val="24"/>
        </w:rPr>
        <w:t>Indeed, in Britain, he might be in the Traffic Police and spend all, or a lot of, his time driving up and down main roads and motorways.</w:t>
      </w:r>
    </w:p>
    <w:p w14:paraId="67EB321C" w14:textId="6610BA46" w:rsidR="009B054B" w:rsidRDefault="00000000">
      <w:r>
        <w:rPr>
          <w:color w:val="800080"/>
          <w:sz w:val="24"/>
        </w:rPr>
        <w:t xml:space="preserve">A traffic policeman </w:t>
      </w:r>
      <w:proofErr w:type="gramStart"/>
      <w:r>
        <w:rPr>
          <w:color w:val="800080"/>
          <w:sz w:val="24"/>
        </w:rPr>
        <w:t>has to</w:t>
      </w:r>
      <w:proofErr w:type="gramEnd"/>
      <w:r>
        <w:rPr>
          <w:color w:val="800080"/>
          <w:sz w:val="24"/>
        </w:rPr>
        <w:t xml:space="preserve"> help keep the traffic moving, stop speeding </w:t>
      </w:r>
      <w:r w:rsidR="00FD16A8">
        <w:rPr>
          <w:color w:val="800080"/>
          <w:sz w:val="24"/>
        </w:rPr>
        <w:t>motorists</w:t>
      </w:r>
      <w:r w:rsidR="007B071C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help when there is an accident.</w:t>
      </w:r>
    </w:p>
    <w:p w14:paraId="44EE5A47" w14:textId="77777777" w:rsidR="009B054B" w:rsidRDefault="00000000">
      <w:r>
        <w:rPr>
          <w:color w:val="800080"/>
          <w:sz w:val="24"/>
        </w:rPr>
        <w:t>A policeman has to help keep the peace, too.</w:t>
      </w:r>
    </w:p>
    <w:p w14:paraId="070A242C" w14:textId="77777777" w:rsidR="009B054B" w:rsidRDefault="00000000">
      <w:r>
        <w:rPr>
          <w:color w:val="800080"/>
          <w:sz w:val="24"/>
        </w:rPr>
        <w:t>If there is a fight or some other disturbance, we expect the police to come and assess the situation and restore order.</w:t>
      </w:r>
    </w:p>
    <w:p w14:paraId="2B1A5F50" w14:textId="77777777" w:rsidR="009B054B" w:rsidRDefault="00000000">
      <w:r>
        <w:rPr>
          <w:color w:val="800080"/>
          <w:sz w:val="24"/>
        </w:rPr>
        <w:t>And they often have to deal with situations at great risk to themselves and their own safety.</w:t>
      </w:r>
    </w:p>
    <w:p w14:paraId="2DC743CD" w14:textId="77777777" w:rsidR="009B054B" w:rsidRDefault="00000000">
      <w:r>
        <w:rPr>
          <w:color w:val="800080"/>
          <w:sz w:val="24"/>
        </w:rPr>
        <w:t>We expect the police to solve crimes, of course, so an ordinary policeman, even if he is not a detective, will often have to help look for and arrest criminals.</w:t>
      </w:r>
    </w:p>
    <w:p w14:paraId="77EEA87F" w14:textId="573C792C" w:rsidR="009B054B" w:rsidRDefault="00000000">
      <w:r>
        <w:rPr>
          <w:color w:val="800080"/>
          <w:sz w:val="24"/>
        </w:rPr>
        <w:t xml:space="preserve">And who do we call when there is an </w:t>
      </w:r>
      <w:r w:rsidR="007B071C">
        <w:rPr>
          <w:color w:val="800080"/>
          <w:sz w:val="24"/>
        </w:rPr>
        <w:t>emergency</w:t>
      </w:r>
      <w:r>
        <w:rPr>
          <w:color w:val="800080"/>
          <w:sz w:val="24"/>
        </w:rPr>
        <w:t xml:space="preserve"> air crash, a fire, a road accident, or a burglary?</w:t>
      </w:r>
    </w:p>
    <w:p w14:paraId="19C3094C" w14:textId="77777777" w:rsidR="009B054B" w:rsidRDefault="00000000">
      <w:r>
        <w:rPr>
          <w:color w:val="800080"/>
          <w:sz w:val="24"/>
        </w:rPr>
        <w:t>We call the police.</w:t>
      </w:r>
    </w:p>
    <w:p w14:paraId="6A487782" w14:textId="45F0B687" w:rsidR="009B054B" w:rsidRDefault="00000000">
      <w:r>
        <w:rPr>
          <w:color w:val="800080"/>
          <w:sz w:val="24"/>
        </w:rPr>
        <w:t>So</w:t>
      </w:r>
      <w:r w:rsidR="007B071C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 policeman </w:t>
      </w:r>
      <w:proofErr w:type="gramStart"/>
      <w:r>
        <w:rPr>
          <w:color w:val="800080"/>
          <w:sz w:val="24"/>
        </w:rPr>
        <w:t>has to</w:t>
      </w:r>
      <w:proofErr w:type="gramEnd"/>
      <w:r>
        <w:rPr>
          <w:color w:val="800080"/>
          <w:sz w:val="24"/>
        </w:rPr>
        <w:t xml:space="preserve"> be prepared to face any unpleasant emergency that may happen in the modern world.</w:t>
      </w:r>
    </w:p>
    <w:p w14:paraId="791D9A54" w14:textId="77777777" w:rsidR="009B054B" w:rsidRDefault="00000000">
      <w:r>
        <w:rPr>
          <w:color w:val="800080"/>
          <w:sz w:val="24"/>
        </w:rPr>
        <w:t>The police do an absolutely necessary job, they do it extremely well and I support them, but I do not envy policemen.</w:t>
      </w:r>
    </w:p>
    <w:p w14:paraId="7FB67C20" w14:textId="77777777" w:rsidR="009B054B" w:rsidRDefault="00000000">
      <w:r>
        <w:rPr>
          <w:color w:val="800080"/>
          <w:sz w:val="24"/>
        </w:rPr>
        <w:t>I do not think that I could ever do the job of a policeman.</w:t>
      </w:r>
    </w:p>
    <w:p w14:paraId="16C4E252" w14:textId="77777777" w:rsidR="009B054B" w:rsidRDefault="009B054B"/>
    <w:p w14:paraId="1A2B1FA9" w14:textId="77777777" w:rsidR="009B054B" w:rsidRDefault="009B054B"/>
    <w:p w14:paraId="036A4EE5" w14:textId="77777777" w:rsidR="009B054B" w:rsidRDefault="00000000">
      <w:r>
        <w:rPr>
          <w:color w:val="FF0000"/>
          <w:sz w:val="24"/>
        </w:rPr>
        <w:lastRenderedPageBreak/>
        <w:t>In what respect does the institution of Ombudsman reflect enlightened social policy? It admits the possibility of official oppression and guards against it.</w:t>
      </w:r>
    </w:p>
    <w:p w14:paraId="20615905" w14:textId="77777777" w:rsidR="009B054B" w:rsidRDefault="00000000">
      <w:r>
        <w:rPr>
          <w:color w:val="FF0000"/>
          <w:sz w:val="24"/>
        </w:rPr>
        <w:t>The authority exercised by the Ombudsman is impartial in that his decisions are not influenced by any one political party.</w:t>
      </w:r>
    </w:p>
    <w:p w14:paraId="51A0E6A3" w14:textId="77777777" w:rsidR="009B054B" w:rsidRDefault="00000000">
      <w:r>
        <w:rPr>
          <w:color w:val="FF0000"/>
          <w:sz w:val="24"/>
        </w:rPr>
        <w:t>What happened to the policeman in the case? He was officially rebuked.</w:t>
      </w:r>
    </w:p>
    <w:p w14:paraId="24BCE28B" w14:textId="77777777" w:rsidR="009B054B" w:rsidRDefault="00000000">
      <w:r>
        <w:rPr>
          <w:color w:val="FF0000"/>
          <w:sz w:val="24"/>
        </w:rPr>
        <w:t>The case taken as an example of the Ombudsman's work shows that the Ombudsman cannot take action if he lacks supporting evidence.</w:t>
      </w:r>
    </w:p>
    <w:p w14:paraId="7D4BB47A" w14:textId="0476F8A8" w:rsidR="009B054B" w:rsidRDefault="00000000">
      <w:r>
        <w:rPr>
          <w:color w:val="FF0000"/>
          <w:sz w:val="24"/>
        </w:rPr>
        <w:t>It was the Swedes who first recognized that public officials</w:t>
      </w:r>
      <w:r w:rsidR="007B071C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like civil servants</w:t>
      </w:r>
      <w:r w:rsidR="007B071C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can make mistakes.</w:t>
      </w:r>
    </w:p>
    <w:p w14:paraId="5C579F2F" w14:textId="77777777" w:rsidR="009B054B" w:rsidRDefault="00000000">
      <w:r>
        <w:rPr>
          <w:color w:val="FF0000"/>
          <w:sz w:val="24"/>
        </w:rPr>
        <w:t>If a citizen has a justified complaint, the Ombudsman will act on his behalf.</w:t>
      </w:r>
    </w:p>
    <w:p w14:paraId="3A112F6B" w14:textId="77777777" w:rsidR="009B054B" w:rsidRDefault="00000000">
      <w:r>
        <w:rPr>
          <w:color w:val="FF0000"/>
          <w:sz w:val="24"/>
        </w:rPr>
        <w:t>If the Ombudsman hadn't acted promptly, this unpleasant practice might have continued.</w:t>
      </w:r>
    </w:p>
    <w:p w14:paraId="1588A29F" w14:textId="77777777" w:rsidR="009B054B" w:rsidRDefault="00000000">
      <w:r>
        <w:rPr>
          <w:color w:val="FF0000"/>
          <w:sz w:val="24"/>
        </w:rPr>
        <w:t>The action he takes depends on the nature of the complaint.</w:t>
      </w:r>
    </w:p>
    <w:p w14:paraId="0A2668C0" w14:textId="7EDDAF66" w:rsidR="009B054B" w:rsidRPr="007B071C" w:rsidRDefault="00000000">
      <w:pPr>
        <w:rPr>
          <w:rFonts w:eastAsia="SimSun" w:hint="eastAsia"/>
          <w:lang w:eastAsia="zh-CN"/>
        </w:rPr>
      </w:pPr>
      <w:r>
        <w:rPr>
          <w:color w:val="FF0000"/>
          <w:sz w:val="24"/>
        </w:rPr>
        <w:t>The Chief of Police in the district firmly denied the accusation.</w:t>
      </w:r>
    </w:p>
    <w:sectPr w:rsidR="009B054B" w:rsidRPr="007B07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105D0" w14:textId="77777777" w:rsidR="00A32C27" w:rsidRDefault="00A32C27" w:rsidP="007A7FC6">
      <w:pPr>
        <w:spacing w:after="0" w:line="240" w:lineRule="auto"/>
      </w:pPr>
      <w:r>
        <w:separator/>
      </w:r>
    </w:p>
  </w:endnote>
  <w:endnote w:type="continuationSeparator" w:id="0">
    <w:p w14:paraId="688B16F1" w14:textId="77777777" w:rsidR="00A32C27" w:rsidRDefault="00A32C27" w:rsidP="007A7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3D4E1" w14:textId="77777777" w:rsidR="00A32C27" w:rsidRDefault="00A32C27" w:rsidP="007A7FC6">
      <w:pPr>
        <w:spacing w:after="0" w:line="240" w:lineRule="auto"/>
      </w:pPr>
      <w:r>
        <w:separator/>
      </w:r>
    </w:p>
  </w:footnote>
  <w:footnote w:type="continuationSeparator" w:id="0">
    <w:p w14:paraId="0C28E020" w14:textId="77777777" w:rsidR="00A32C27" w:rsidRDefault="00A32C27" w:rsidP="007A7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2645341">
    <w:abstractNumId w:val="8"/>
  </w:num>
  <w:num w:numId="2" w16cid:durableId="1452045828">
    <w:abstractNumId w:val="6"/>
  </w:num>
  <w:num w:numId="3" w16cid:durableId="1039626405">
    <w:abstractNumId w:val="5"/>
  </w:num>
  <w:num w:numId="4" w16cid:durableId="2105611314">
    <w:abstractNumId w:val="4"/>
  </w:num>
  <w:num w:numId="5" w16cid:durableId="58990681">
    <w:abstractNumId w:val="7"/>
  </w:num>
  <w:num w:numId="6" w16cid:durableId="2076731942">
    <w:abstractNumId w:val="3"/>
  </w:num>
  <w:num w:numId="7" w16cid:durableId="1240408723">
    <w:abstractNumId w:val="2"/>
  </w:num>
  <w:num w:numId="8" w16cid:durableId="452479483">
    <w:abstractNumId w:val="1"/>
  </w:num>
  <w:num w:numId="9" w16cid:durableId="1125537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C64"/>
    <w:rsid w:val="00134C6B"/>
    <w:rsid w:val="0015074B"/>
    <w:rsid w:val="00197D95"/>
    <w:rsid w:val="0029639D"/>
    <w:rsid w:val="002F38E9"/>
    <w:rsid w:val="00303338"/>
    <w:rsid w:val="00326F90"/>
    <w:rsid w:val="00451949"/>
    <w:rsid w:val="00456794"/>
    <w:rsid w:val="004A79DA"/>
    <w:rsid w:val="00797FFD"/>
    <w:rsid w:val="007A7FC6"/>
    <w:rsid w:val="007B071C"/>
    <w:rsid w:val="007D6D21"/>
    <w:rsid w:val="00821D2B"/>
    <w:rsid w:val="00871B0F"/>
    <w:rsid w:val="009B054B"/>
    <w:rsid w:val="00A12FD9"/>
    <w:rsid w:val="00A32C27"/>
    <w:rsid w:val="00AA1D8D"/>
    <w:rsid w:val="00B40B69"/>
    <w:rsid w:val="00B47730"/>
    <w:rsid w:val="00BD6C1F"/>
    <w:rsid w:val="00BE11E5"/>
    <w:rsid w:val="00BF28A4"/>
    <w:rsid w:val="00CB0664"/>
    <w:rsid w:val="00D06B7C"/>
    <w:rsid w:val="00D40388"/>
    <w:rsid w:val="00EA1718"/>
    <w:rsid w:val="00FC693F"/>
    <w:rsid w:val="00FD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19E8ED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983</Words>
  <Characters>4848</Characters>
  <Application>Microsoft Office Word</Application>
  <DocSecurity>0</DocSecurity>
  <Lines>105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26</cp:revision>
  <dcterms:created xsi:type="dcterms:W3CDTF">2013-12-23T23:15:00Z</dcterms:created>
  <dcterms:modified xsi:type="dcterms:W3CDTF">2025-04-18T13:09:00Z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d6eb2051e51428065f52cf6f17d83f3ae6c9d9e13d4bd3a7d328d6bbd832199d</vt:lpwstr>
  </property>
</Properties>
</file>