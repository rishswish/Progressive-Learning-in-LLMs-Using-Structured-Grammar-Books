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82584" w14:textId="77777777" w:rsidR="00BD35A8" w:rsidRDefault="00000000">
      <w:r>
        <w:rPr>
          <w:color w:val="0000FF"/>
          <w:sz w:val="24"/>
        </w:rPr>
        <w:t>Does the writer think the parents were lucky or unlucky to gain prosperity in this way?</w:t>
      </w:r>
    </w:p>
    <w:p w14:paraId="40E3F904" w14:textId="77777777" w:rsidR="00BD35A8" w:rsidRDefault="00000000">
      <w:r>
        <w:rPr>
          <w:color w:val="0000FF"/>
          <w:sz w:val="24"/>
        </w:rPr>
        <w:t>Why?</w:t>
      </w:r>
    </w:p>
    <w:p w14:paraId="04D4F3E9" w14:textId="3FD06A55" w:rsidR="00BD35A8" w:rsidRDefault="00000000">
      <w:r>
        <w:rPr>
          <w:color w:val="0000FF"/>
          <w:sz w:val="24"/>
        </w:rPr>
        <w:t>In democratic countries</w:t>
      </w:r>
      <w:r w:rsidR="007428F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any efforts to restrict the freedom of the press are rightly condemned.</w:t>
      </w:r>
    </w:p>
    <w:p w14:paraId="789DE2DF" w14:textId="77777777" w:rsidR="00BD35A8" w:rsidRDefault="00000000">
      <w:r>
        <w:rPr>
          <w:color w:val="0000FF"/>
          <w:sz w:val="24"/>
        </w:rPr>
        <w:t>However, this freedom can easily be abused.</w:t>
      </w:r>
    </w:p>
    <w:p w14:paraId="5C156BD0" w14:textId="77777777" w:rsidR="00BD35A8" w:rsidRDefault="00000000">
      <w:r>
        <w:rPr>
          <w:color w:val="0000FF"/>
          <w:sz w:val="24"/>
        </w:rPr>
        <w:t>Stories about people often attract far more public attention than political events.</w:t>
      </w:r>
    </w:p>
    <w:p w14:paraId="3CD5EC7F" w14:textId="31E1DF3B" w:rsidR="00BD35A8" w:rsidRDefault="00000000">
      <w:r>
        <w:rPr>
          <w:color w:val="0000FF"/>
          <w:sz w:val="24"/>
        </w:rPr>
        <w:t>Though we may enjoy reading about the lives of others, it is extremely doubtful whether we would equally enjoy reading about ourselves.</w:t>
      </w:r>
    </w:p>
    <w:p w14:paraId="75DE871F" w14:textId="77777777" w:rsidR="00BD35A8" w:rsidRDefault="00000000">
      <w:r>
        <w:rPr>
          <w:color w:val="0000FF"/>
          <w:sz w:val="24"/>
        </w:rPr>
        <w:t>Acting on the contention that facts are sacred, reporters can cause untold suffering to individuals by publishing details about their private lives.</w:t>
      </w:r>
    </w:p>
    <w:p w14:paraId="74F298EF" w14:textId="77777777" w:rsidR="00BD35A8" w:rsidRDefault="00000000">
      <w:r>
        <w:rPr>
          <w:color w:val="0000FF"/>
          <w:sz w:val="24"/>
        </w:rPr>
        <w:t>Newspapers exert such tremendous influence that they can not only bring about major changes to the lives of ordinary people but can even overthrow a government.</w:t>
      </w:r>
    </w:p>
    <w:p w14:paraId="19E1FF97" w14:textId="6D3F40FA" w:rsidR="00BD35A8" w:rsidRDefault="00000000">
      <w:r>
        <w:rPr>
          <w:color w:val="0000FF"/>
          <w:sz w:val="24"/>
        </w:rPr>
        <w:t>The story of a poor family that acquired fame and fortune overnight dramatically illustrates the power of the press.</w:t>
      </w:r>
    </w:p>
    <w:p w14:paraId="0E16F397" w14:textId="77777777" w:rsidR="00BD35A8" w:rsidRDefault="00000000">
      <w:r>
        <w:rPr>
          <w:color w:val="0000FF"/>
          <w:sz w:val="24"/>
        </w:rPr>
        <w:t>The family lived in Aberdeen, a small town of 23,000 inhabitants in South Dakota.</w:t>
      </w:r>
    </w:p>
    <w:p w14:paraId="218B9005" w14:textId="77777777" w:rsidR="00BD35A8" w:rsidRDefault="00000000">
      <w:r>
        <w:rPr>
          <w:color w:val="0000FF"/>
          <w:sz w:val="24"/>
        </w:rPr>
        <w:t>As the parents had five children, life was a perpetual struggle against poverty.</w:t>
      </w:r>
    </w:p>
    <w:p w14:paraId="0220D115" w14:textId="77777777" w:rsidR="00BD35A8" w:rsidRDefault="00000000">
      <w:r>
        <w:rPr>
          <w:color w:val="0000FF"/>
          <w:sz w:val="24"/>
        </w:rPr>
        <w:t>They were expecting their sixth child and were faced with even more pressing economic problems.</w:t>
      </w:r>
    </w:p>
    <w:p w14:paraId="4001CE1F" w14:textId="77777777" w:rsidR="00BD35A8" w:rsidRDefault="00000000">
      <w:r>
        <w:rPr>
          <w:color w:val="0000FF"/>
          <w:sz w:val="24"/>
        </w:rPr>
        <w:t xml:space="preserve">If they had only had one more child, </w:t>
      </w:r>
      <w:proofErr w:type="gramStart"/>
      <w:r>
        <w:rPr>
          <w:color w:val="0000FF"/>
          <w:sz w:val="24"/>
        </w:rPr>
        <w:t>the</w:t>
      </w:r>
      <w:proofErr w:type="gramEnd"/>
      <w:r>
        <w:rPr>
          <w:color w:val="0000FF"/>
          <w:sz w:val="24"/>
        </w:rPr>
        <w:t xml:space="preserve"> fact would have passed unnoticed.</w:t>
      </w:r>
    </w:p>
    <w:p w14:paraId="204D5DA6" w14:textId="77777777" w:rsidR="00BD35A8" w:rsidRDefault="00000000">
      <w:r>
        <w:rPr>
          <w:color w:val="0000FF"/>
          <w:sz w:val="24"/>
        </w:rPr>
        <w:t>They would have continued to struggle against economic odds and would have lived in obscurity.</w:t>
      </w:r>
    </w:p>
    <w:p w14:paraId="530E6060" w14:textId="77777777" w:rsidR="00BD35A8" w:rsidRDefault="00000000">
      <w:r>
        <w:rPr>
          <w:color w:val="0000FF"/>
          <w:sz w:val="24"/>
        </w:rPr>
        <w:t>But they suddenly became the parents of quintuplets, four girls and a boy, an event which radically changed their lives.</w:t>
      </w:r>
    </w:p>
    <w:p w14:paraId="6994301E" w14:textId="77777777" w:rsidR="00BD35A8" w:rsidRDefault="00000000">
      <w:r>
        <w:rPr>
          <w:color w:val="0000FF"/>
          <w:sz w:val="24"/>
        </w:rPr>
        <w:t>The day after the birth of the five children, an aeroplane arrived in Aberdeen bringing sixty reporters and photographers.</w:t>
      </w:r>
    </w:p>
    <w:p w14:paraId="7506E8A7" w14:textId="77777777" w:rsidR="00BD35A8" w:rsidRDefault="00000000">
      <w:r>
        <w:rPr>
          <w:color w:val="0000FF"/>
          <w:sz w:val="24"/>
        </w:rPr>
        <w:t>The rise to fame was swift.</w:t>
      </w:r>
    </w:p>
    <w:p w14:paraId="2518553E" w14:textId="77777777" w:rsidR="00BD35A8" w:rsidRDefault="00000000">
      <w:r>
        <w:rPr>
          <w:color w:val="0000FF"/>
          <w:sz w:val="24"/>
        </w:rPr>
        <w:t>Television cameras and newspapers carried the news to everyone in the country.</w:t>
      </w:r>
    </w:p>
    <w:p w14:paraId="318AE7B1" w14:textId="77777777" w:rsidR="00BD35A8" w:rsidRDefault="00000000">
      <w:r>
        <w:rPr>
          <w:color w:val="0000FF"/>
          <w:sz w:val="24"/>
        </w:rPr>
        <w:lastRenderedPageBreak/>
        <w:t>Newspapers and magazines offered the family huge sums for the exclusive rights to publish stories and photographs.</w:t>
      </w:r>
    </w:p>
    <w:p w14:paraId="38E745AC" w14:textId="523209FD" w:rsidR="00BD35A8" w:rsidRDefault="00000000">
      <w:r>
        <w:rPr>
          <w:color w:val="0000FF"/>
          <w:sz w:val="24"/>
        </w:rPr>
        <w:t xml:space="preserve">Gifts poured in not only from unknown people, but from baby food and soap </w:t>
      </w:r>
      <w:r w:rsidR="001A7199">
        <w:rPr>
          <w:color w:val="0000FF"/>
          <w:sz w:val="24"/>
        </w:rPr>
        <w:t xml:space="preserve">manufacturers </w:t>
      </w:r>
      <w:r>
        <w:rPr>
          <w:color w:val="0000FF"/>
          <w:sz w:val="24"/>
        </w:rPr>
        <w:t>who wished to advertise their products.</w:t>
      </w:r>
    </w:p>
    <w:p w14:paraId="1B689F31" w14:textId="77777777" w:rsidR="00BD35A8" w:rsidRDefault="00000000">
      <w:r>
        <w:rPr>
          <w:color w:val="0000FF"/>
          <w:sz w:val="24"/>
        </w:rPr>
        <w:t>The old farmhouse the family lived in was to be replaced by a new $500,000 home.</w:t>
      </w:r>
    </w:p>
    <w:p w14:paraId="17AFEE20" w14:textId="336A59F7" w:rsidR="00BD35A8" w:rsidRDefault="00000000">
      <w:r>
        <w:rPr>
          <w:color w:val="0000FF"/>
          <w:sz w:val="24"/>
        </w:rPr>
        <w:t>Reporters kept pressing for interviews</w:t>
      </w:r>
      <w:r w:rsidR="007428F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so lawyers had to be employed to act as </w:t>
      </w:r>
      <w:r w:rsidR="001A7199">
        <w:rPr>
          <w:color w:val="0000FF"/>
          <w:sz w:val="24"/>
        </w:rPr>
        <w:t>spokesmen</w:t>
      </w:r>
      <w:r>
        <w:rPr>
          <w:color w:val="0000FF"/>
          <w:sz w:val="24"/>
        </w:rPr>
        <w:t xml:space="preserve"> for the family at press conferences.</w:t>
      </w:r>
    </w:p>
    <w:p w14:paraId="534EF480" w14:textId="77777777" w:rsidR="00BD35A8" w:rsidRDefault="00000000">
      <w:r>
        <w:rPr>
          <w:color w:val="0000FF"/>
          <w:sz w:val="24"/>
        </w:rPr>
        <w:t>While the five babies were still quietly sleeping in oxygen tents in a hospital nursery, their parents were paying the price for fame.</w:t>
      </w:r>
    </w:p>
    <w:p w14:paraId="1706B928" w14:textId="77777777" w:rsidR="00BD35A8" w:rsidRDefault="00000000">
      <w:r>
        <w:rPr>
          <w:color w:val="0000FF"/>
          <w:sz w:val="24"/>
        </w:rPr>
        <w:t>It would never again be possible for them to lead normal lives.</w:t>
      </w:r>
    </w:p>
    <w:p w14:paraId="77F9E129" w14:textId="77777777" w:rsidR="00BD35A8" w:rsidRDefault="00000000">
      <w:r>
        <w:rPr>
          <w:color w:val="0000FF"/>
          <w:sz w:val="24"/>
        </w:rPr>
        <w:t xml:space="preserve">They had become the victims of commercialization, for their names had acquired </w:t>
      </w:r>
      <w:proofErr w:type="gramStart"/>
      <w:r>
        <w:rPr>
          <w:color w:val="0000FF"/>
          <w:sz w:val="24"/>
        </w:rPr>
        <w:t>a market</w:t>
      </w:r>
      <w:proofErr w:type="gramEnd"/>
      <w:r>
        <w:rPr>
          <w:color w:val="0000FF"/>
          <w:sz w:val="24"/>
        </w:rPr>
        <w:t xml:space="preserve"> value.</w:t>
      </w:r>
    </w:p>
    <w:p w14:paraId="483FD37C" w14:textId="77777777" w:rsidR="00BD35A8" w:rsidRDefault="00000000">
      <w:r>
        <w:rPr>
          <w:color w:val="0000FF"/>
          <w:sz w:val="24"/>
        </w:rPr>
        <w:t>Instead of being five new family members, these children had immediately become a commodity.</w:t>
      </w:r>
    </w:p>
    <w:p w14:paraId="53A123F9" w14:textId="77777777" w:rsidR="00BD35A8" w:rsidRDefault="00BD35A8"/>
    <w:p w14:paraId="67EDDED2" w14:textId="16065E91" w:rsidR="00BD35A8" w:rsidRDefault="00000000">
      <w:r>
        <w:rPr>
          <w:color w:val="008000"/>
          <w:sz w:val="24"/>
        </w:rPr>
        <w:t>Immediately</w:t>
      </w:r>
      <w:r w:rsidR="007428F0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the news got out, a plane arrived with reporters and photographers.</w:t>
      </w:r>
    </w:p>
    <w:p w14:paraId="2B8A168D" w14:textId="2CC87BEE" w:rsidR="00BD35A8" w:rsidRDefault="00000000">
      <w:r>
        <w:rPr>
          <w:color w:val="008000"/>
          <w:sz w:val="24"/>
        </w:rPr>
        <w:t>The family's rise to fame was swift</w:t>
      </w:r>
      <w:r w:rsidR="007428F0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soon the media had told the whole country.</w:t>
      </w:r>
    </w:p>
    <w:p w14:paraId="6B8FE727" w14:textId="77777777" w:rsidR="00BD35A8" w:rsidRDefault="00000000">
      <w:r>
        <w:rPr>
          <w:color w:val="008000"/>
          <w:sz w:val="24"/>
        </w:rPr>
        <w:t>Newspapers and magazines offered huge sums of money for exclusive rights to the story, while gifts poured in from baby products manufacturers.</w:t>
      </w:r>
    </w:p>
    <w:p w14:paraId="0AA3AB66" w14:textId="77777777" w:rsidR="00BD35A8" w:rsidRDefault="00000000">
      <w:r>
        <w:rPr>
          <w:color w:val="008000"/>
          <w:sz w:val="24"/>
        </w:rPr>
        <w:t>The family's old farmhouse was replaced by a new home, while lawyers were employed as spokesmen.</w:t>
      </w:r>
    </w:p>
    <w:p w14:paraId="43F30EA5" w14:textId="77777777" w:rsidR="00BD35A8" w:rsidRDefault="00000000">
      <w:r>
        <w:rPr>
          <w:color w:val="008000"/>
          <w:sz w:val="24"/>
        </w:rPr>
        <w:t>The parents paid the price for fame: they would never again lead normal lives.</w:t>
      </w:r>
    </w:p>
    <w:p w14:paraId="5E859852" w14:textId="77777777" w:rsidR="00BD35A8" w:rsidRDefault="00BD35A8"/>
    <w:p w14:paraId="46316D76" w14:textId="77777777" w:rsidR="00BD35A8" w:rsidRDefault="00000000">
      <w:r>
        <w:rPr>
          <w:color w:val="800080"/>
          <w:sz w:val="24"/>
        </w:rPr>
        <w:t>There is a well-known expression in English to describe rising from poverty to a state of being very rich or wealthy: it's called going 'from rags to riches'.</w:t>
      </w:r>
    </w:p>
    <w:p w14:paraId="71412261" w14:textId="77777777" w:rsidR="00BD35A8" w:rsidRDefault="00000000">
      <w:r>
        <w:rPr>
          <w:color w:val="800080"/>
          <w:sz w:val="24"/>
        </w:rPr>
        <w:t xml:space="preserve">It doesn't usually mean that a person has been living in </w:t>
      </w:r>
      <w:proofErr w:type="gramStart"/>
      <w:r>
        <w:rPr>
          <w:color w:val="800080"/>
          <w:sz w:val="24"/>
        </w:rPr>
        <w:t>rags</w:t>
      </w:r>
      <w:proofErr w:type="gramEnd"/>
      <w:r>
        <w:rPr>
          <w:color w:val="800080"/>
          <w:sz w:val="24"/>
        </w:rPr>
        <w:t xml:space="preserve"> and then becomes extremely rich.</w:t>
      </w:r>
    </w:p>
    <w:p w14:paraId="6AD0CD42" w14:textId="77777777" w:rsidR="00BD35A8" w:rsidRDefault="00000000">
      <w:r>
        <w:rPr>
          <w:color w:val="800080"/>
          <w:sz w:val="24"/>
        </w:rPr>
        <w:t>The expression is not quite right to describe what happened to John, but not far wrong.</w:t>
      </w:r>
    </w:p>
    <w:p w14:paraId="675F5E13" w14:textId="77777777" w:rsidR="00BD35A8" w:rsidRDefault="00000000">
      <w:r>
        <w:rPr>
          <w:color w:val="800080"/>
          <w:sz w:val="24"/>
        </w:rPr>
        <w:lastRenderedPageBreak/>
        <w:t>John's life had been very ordinary and certainly lacked excitement.</w:t>
      </w:r>
    </w:p>
    <w:p w14:paraId="50A8FDE8" w14:textId="013678D6" w:rsidR="00BD35A8" w:rsidRDefault="00000000">
      <w:r>
        <w:rPr>
          <w:color w:val="800080"/>
          <w:sz w:val="24"/>
        </w:rPr>
        <w:t>He was 25 years old, but he didn't take part in any sport, he didn't have a girlfriend</w:t>
      </w:r>
      <w:r w:rsidR="007428F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he didn't drive a car.</w:t>
      </w:r>
    </w:p>
    <w:p w14:paraId="7E21828C" w14:textId="5E60DAA6" w:rsidR="00BD35A8" w:rsidRDefault="00000000">
      <w:r>
        <w:rPr>
          <w:color w:val="800080"/>
          <w:sz w:val="24"/>
        </w:rPr>
        <w:t>Instead</w:t>
      </w:r>
      <w:r w:rsidR="007428F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 went everywhere on his bicycle.</w:t>
      </w:r>
    </w:p>
    <w:p w14:paraId="669A29D2" w14:textId="1B513608" w:rsidR="00BD35A8" w:rsidRDefault="00000000">
      <w:r>
        <w:rPr>
          <w:color w:val="800080"/>
          <w:sz w:val="24"/>
        </w:rPr>
        <w:t>In fact</w:t>
      </w:r>
      <w:r w:rsidR="007428F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 led a </w:t>
      </w:r>
      <w:proofErr w:type="gramStart"/>
      <w:r>
        <w:rPr>
          <w:color w:val="800080"/>
          <w:sz w:val="24"/>
        </w:rPr>
        <w:t>pretty boring</w:t>
      </w:r>
      <w:proofErr w:type="gramEnd"/>
      <w:r>
        <w:rPr>
          <w:color w:val="800080"/>
          <w:sz w:val="24"/>
        </w:rPr>
        <w:t xml:space="preserve"> life, but he was happy.</w:t>
      </w:r>
    </w:p>
    <w:p w14:paraId="1BC31B21" w14:textId="77777777" w:rsidR="007428F0" w:rsidRDefault="00000000">
      <w:pPr>
        <w:rPr>
          <w:rFonts w:eastAsia="SimSun"/>
          <w:color w:val="800080"/>
          <w:sz w:val="24"/>
          <w:lang w:eastAsia="zh-CN"/>
        </w:rPr>
      </w:pPr>
      <w:r>
        <w:rPr>
          <w:color w:val="800080"/>
          <w:sz w:val="24"/>
        </w:rPr>
        <w:t>Then one day a friend suggested he do the football pools.</w:t>
      </w:r>
      <w:r w:rsidR="00AC5701">
        <w:t xml:space="preserve"> </w:t>
      </w:r>
    </w:p>
    <w:p w14:paraId="4C643063" w14:textId="4E9741C6" w:rsidR="00BD35A8" w:rsidRDefault="00000000">
      <w:r>
        <w:rPr>
          <w:color w:val="800080"/>
          <w:sz w:val="24"/>
        </w:rPr>
        <w:t xml:space="preserve"> John did the football pools and won a million pounds.</w:t>
      </w:r>
    </w:p>
    <w:p w14:paraId="3AA12F9D" w14:textId="77777777" w:rsidR="00BD35A8" w:rsidRDefault="00000000">
      <w:r>
        <w:rPr>
          <w:color w:val="800080"/>
          <w:sz w:val="24"/>
        </w:rPr>
        <w:t>He went mad with the money.</w:t>
      </w:r>
    </w:p>
    <w:p w14:paraId="54AC7838" w14:textId="77777777" w:rsidR="00BD35A8" w:rsidRDefault="00000000">
      <w:r>
        <w:rPr>
          <w:color w:val="800080"/>
          <w:sz w:val="24"/>
        </w:rPr>
        <w:t>He bought a new car and a big house.</w:t>
      </w:r>
    </w:p>
    <w:p w14:paraId="778CE28B" w14:textId="77777777" w:rsidR="00BD35A8" w:rsidRDefault="00000000">
      <w:r>
        <w:rPr>
          <w:color w:val="800080"/>
          <w:sz w:val="24"/>
        </w:rPr>
        <w:t>And then he met a girl and married her.</w:t>
      </w:r>
    </w:p>
    <w:p w14:paraId="72DBE568" w14:textId="77777777" w:rsidR="00BD35A8" w:rsidRDefault="00000000">
      <w:r>
        <w:rPr>
          <w:color w:val="800080"/>
          <w:sz w:val="24"/>
        </w:rPr>
        <w:t>It was all too quick.</w:t>
      </w:r>
    </w:p>
    <w:p w14:paraId="78FCAACF" w14:textId="77777777" w:rsidR="00BD35A8" w:rsidRDefault="00000000">
      <w:r>
        <w:rPr>
          <w:color w:val="800080"/>
          <w:sz w:val="24"/>
        </w:rPr>
        <w:t>Very soon they started arguing and soon they got a divorce.</w:t>
      </w:r>
    </w:p>
    <w:p w14:paraId="1031B3EC" w14:textId="0CA319B5" w:rsidR="00BD35A8" w:rsidRDefault="00000000">
      <w:r>
        <w:rPr>
          <w:color w:val="800080"/>
          <w:sz w:val="24"/>
        </w:rPr>
        <w:t xml:space="preserve">Now John is alone </w:t>
      </w:r>
      <w:r w:rsidR="007428F0">
        <w:rPr>
          <w:color w:val="800080"/>
          <w:sz w:val="24"/>
        </w:rPr>
        <w:t>again and</w:t>
      </w:r>
      <w:r>
        <w:rPr>
          <w:color w:val="800080"/>
          <w:sz w:val="24"/>
        </w:rPr>
        <w:t xml:space="preserve"> living in his big house as a sad millionaire.</w:t>
      </w:r>
    </w:p>
    <w:p w14:paraId="5DD02DCA" w14:textId="77777777" w:rsidR="00BD35A8" w:rsidRDefault="00000000">
      <w:r>
        <w:rPr>
          <w:color w:val="800080"/>
          <w:sz w:val="24"/>
        </w:rPr>
        <w:t>The lesson of the story is this: never listen to the advice of a friend.</w:t>
      </w:r>
    </w:p>
    <w:p w14:paraId="16797C0C" w14:textId="77777777" w:rsidR="00BD35A8" w:rsidRDefault="00000000">
      <w:r>
        <w:rPr>
          <w:color w:val="800080"/>
          <w:sz w:val="24"/>
        </w:rPr>
        <w:t>If John had never done the football pools, he would never have become a sad millionaire.</w:t>
      </w:r>
    </w:p>
    <w:p w14:paraId="4D988DC8" w14:textId="615F5310" w:rsidR="00BD35A8" w:rsidRDefault="00000000">
      <w:r>
        <w:rPr>
          <w:color w:val="800080"/>
          <w:sz w:val="24"/>
        </w:rPr>
        <w:t xml:space="preserve">On the other hand, he is now able to give a lot of money to </w:t>
      </w:r>
      <w:r w:rsidR="00413739">
        <w:rPr>
          <w:color w:val="800080"/>
          <w:sz w:val="24"/>
        </w:rPr>
        <w:t>charity to</w:t>
      </w:r>
      <w:r>
        <w:rPr>
          <w:color w:val="800080"/>
          <w:sz w:val="24"/>
        </w:rPr>
        <w:t xml:space="preserve"> help people less fortunate than himself.</w:t>
      </w:r>
    </w:p>
    <w:p w14:paraId="70841F0D" w14:textId="77777777" w:rsidR="00BD35A8" w:rsidRDefault="00BD35A8"/>
    <w:p w14:paraId="17A8170F" w14:textId="77777777" w:rsidR="00BD35A8" w:rsidRDefault="00BD35A8"/>
    <w:p w14:paraId="26894C21" w14:textId="77777777" w:rsidR="00BD35A8" w:rsidRDefault="00000000">
      <w:r>
        <w:rPr>
          <w:color w:val="FF0000"/>
          <w:sz w:val="24"/>
        </w:rPr>
        <w:t>The Press will argue that they have the right to publish a story, although it may seriously affect the</w:t>
      </w:r>
      <w:r>
        <w:rPr>
          <w:color w:val="FF0000"/>
          <w:sz w:val="24"/>
        </w:rPr>
        <w:br/>
        <w:t>individual concerned, because facts in themselves, however unpleasant they may be, must be respected.</w:t>
      </w:r>
    </w:p>
    <w:p w14:paraId="7C3A51DF" w14:textId="77777777" w:rsidR="00BD35A8" w:rsidRDefault="00000000">
      <w:r>
        <w:rPr>
          <w:color w:val="FF0000"/>
          <w:sz w:val="24"/>
        </w:rPr>
        <w:t>News editors and reporters wanted to publish the story because they believed it was the right thing to do.</w:t>
      </w:r>
    </w:p>
    <w:p w14:paraId="6463C794" w14:textId="77777777" w:rsidR="00BD35A8" w:rsidRDefault="00000000">
      <w:r>
        <w:rPr>
          <w:color w:val="FF0000"/>
          <w:sz w:val="24"/>
        </w:rPr>
        <w:t>The interest that was taken in the family was mainly from commercial organizations who wanted to promote their sales.</w:t>
      </w:r>
    </w:p>
    <w:p w14:paraId="62EC6470" w14:textId="48649CA4" w:rsidR="00BD35A8" w:rsidRDefault="00000000">
      <w:r>
        <w:rPr>
          <w:color w:val="FF0000"/>
          <w:sz w:val="24"/>
        </w:rPr>
        <w:lastRenderedPageBreak/>
        <w:t xml:space="preserve">The public </w:t>
      </w:r>
      <w:r w:rsidR="00413739">
        <w:rPr>
          <w:color w:val="FF0000"/>
          <w:sz w:val="24"/>
        </w:rPr>
        <w:t>is</w:t>
      </w:r>
      <w:r>
        <w:rPr>
          <w:color w:val="FF0000"/>
          <w:sz w:val="24"/>
        </w:rPr>
        <w:t xml:space="preserve"> often far more interested in stories about people than in political events.</w:t>
      </w:r>
    </w:p>
    <w:p w14:paraId="2CB328EE" w14:textId="34C8C526" w:rsidR="007428F0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>The influence of newspapers is such that not only can they bring about major changes in the lives of ordinary people</w:t>
      </w:r>
      <w:r w:rsidR="00CE6EA6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but they can even overthrow a government.</w:t>
      </w:r>
    </w:p>
    <w:p w14:paraId="4AE85610" w14:textId="5CAB24E4" w:rsidR="00BD35A8" w:rsidRDefault="00000000">
      <w:r>
        <w:rPr>
          <w:color w:val="FF0000"/>
          <w:sz w:val="24"/>
        </w:rPr>
        <w:t>Stories about people are often of great interest to everyone.</w:t>
      </w:r>
    </w:p>
    <w:p w14:paraId="4E3A763C" w14:textId="77777777" w:rsidR="00BD35A8" w:rsidRDefault="00000000">
      <w:r>
        <w:rPr>
          <w:color w:val="FF0000"/>
          <w:sz w:val="24"/>
        </w:rPr>
        <w:t xml:space="preserve">Newspapers </w:t>
      </w:r>
      <w:proofErr w:type="gramStart"/>
      <w:r>
        <w:rPr>
          <w:color w:val="FF0000"/>
          <w:sz w:val="24"/>
        </w:rPr>
        <w:t>wield</w:t>
      </w:r>
      <w:proofErr w:type="gramEnd"/>
      <w:r>
        <w:rPr>
          <w:color w:val="FF0000"/>
          <w:sz w:val="24"/>
        </w:rPr>
        <w:t xml:space="preserve"> </w:t>
      </w:r>
      <w:proofErr w:type="gramStart"/>
      <w:r>
        <w:rPr>
          <w:color w:val="FF0000"/>
          <w:sz w:val="24"/>
        </w:rPr>
        <w:t>tremendous</w:t>
      </w:r>
      <w:proofErr w:type="gramEnd"/>
      <w:r>
        <w:rPr>
          <w:color w:val="FF0000"/>
          <w:sz w:val="24"/>
        </w:rPr>
        <w:t xml:space="preserve"> influence </w:t>
      </w:r>
      <w:proofErr w:type="gramStart"/>
      <w:r>
        <w:rPr>
          <w:color w:val="FF0000"/>
          <w:sz w:val="24"/>
        </w:rPr>
        <w:t>over</w:t>
      </w:r>
      <w:proofErr w:type="gramEnd"/>
      <w:r>
        <w:rPr>
          <w:color w:val="FF0000"/>
          <w:sz w:val="24"/>
        </w:rPr>
        <w:t xml:space="preserve"> the lives of ordinary people.</w:t>
      </w:r>
    </w:p>
    <w:p w14:paraId="4DE38CD2" w14:textId="77777777" w:rsidR="00BD35A8" w:rsidRDefault="00000000">
      <w:r>
        <w:rPr>
          <w:color w:val="FF0000"/>
          <w:sz w:val="24"/>
        </w:rPr>
        <w:t>Lawyers were employed to act as spokesmen on behalf of the family.</w:t>
      </w:r>
    </w:p>
    <w:p w14:paraId="2D9E23CA" w14:textId="77777777" w:rsidR="00BD35A8" w:rsidRDefault="00000000">
      <w:r>
        <w:rPr>
          <w:color w:val="FF0000"/>
          <w:sz w:val="24"/>
        </w:rPr>
        <w:t>Instead of being five new family members, these children had become victims of commercialization.</w:t>
      </w:r>
    </w:p>
    <w:sectPr w:rsidR="00BD3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7D67" w14:textId="77777777" w:rsidR="009F5B78" w:rsidRDefault="009F5B78" w:rsidP="007428F0">
      <w:pPr>
        <w:spacing w:after="0" w:line="240" w:lineRule="auto"/>
      </w:pPr>
      <w:r>
        <w:separator/>
      </w:r>
    </w:p>
  </w:endnote>
  <w:endnote w:type="continuationSeparator" w:id="0">
    <w:p w14:paraId="5F36B6C8" w14:textId="77777777" w:rsidR="009F5B78" w:rsidRDefault="009F5B78" w:rsidP="0074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1A366" w14:textId="77777777" w:rsidR="009F5B78" w:rsidRDefault="009F5B78" w:rsidP="007428F0">
      <w:pPr>
        <w:spacing w:after="0" w:line="240" w:lineRule="auto"/>
      </w:pPr>
      <w:r>
        <w:separator/>
      </w:r>
    </w:p>
  </w:footnote>
  <w:footnote w:type="continuationSeparator" w:id="0">
    <w:p w14:paraId="356C6858" w14:textId="77777777" w:rsidR="009F5B78" w:rsidRDefault="009F5B78" w:rsidP="0074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737226">
    <w:abstractNumId w:val="8"/>
  </w:num>
  <w:num w:numId="2" w16cid:durableId="2043628589">
    <w:abstractNumId w:val="6"/>
  </w:num>
  <w:num w:numId="3" w16cid:durableId="2017076586">
    <w:abstractNumId w:val="5"/>
  </w:num>
  <w:num w:numId="4" w16cid:durableId="1069037808">
    <w:abstractNumId w:val="4"/>
  </w:num>
  <w:num w:numId="5" w16cid:durableId="1192769241">
    <w:abstractNumId w:val="7"/>
  </w:num>
  <w:num w:numId="6" w16cid:durableId="629670438">
    <w:abstractNumId w:val="3"/>
  </w:num>
  <w:num w:numId="7" w16cid:durableId="384987259">
    <w:abstractNumId w:val="2"/>
  </w:num>
  <w:num w:numId="8" w16cid:durableId="955600901">
    <w:abstractNumId w:val="1"/>
  </w:num>
  <w:num w:numId="9" w16cid:durableId="157300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199"/>
    <w:rsid w:val="0029639D"/>
    <w:rsid w:val="00303338"/>
    <w:rsid w:val="00326F90"/>
    <w:rsid w:val="00413739"/>
    <w:rsid w:val="007428F0"/>
    <w:rsid w:val="008723ED"/>
    <w:rsid w:val="009F5B78"/>
    <w:rsid w:val="00AA1D8D"/>
    <w:rsid w:val="00AB7FC8"/>
    <w:rsid w:val="00AC5701"/>
    <w:rsid w:val="00B40B69"/>
    <w:rsid w:val="00B47730"/>
    <w:rsid w:val="00B85289"/>
    <w:rsid w:val="00BD35A8"/>
    <w:rsid w:val="00BF6020"/>
    <w:rsid w:val="00C45D84"/>
    <w:rsid w:val="00CB0664"/>
    <w:rsid w:val="00CE6EA6"/>
    <w:rsid w:val="00E47CA1"/>
    <w:rsid w:val="00FA45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F325B7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895</Words>
  <Characters>4346</Characters>
  <Application>Microsoft Office Word</Application>
  <DocSecurity>0</DocSecurity>
  <Lines>94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18</cp:revision>
  <dcterms:created xsi:type="dcterms:W3CDTF">2013-12-23T23:15:00Z</dcterms:created>
  <dcterms:modified xsi:type="dcterms:W3CDTF">2025-04-18T12:20:00Z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12b2eb0e7a1b291c664dc74f6d35ffda07ba5001dbfe2e53aded479688d9ea2f</vt:lpwstr>
  </property>
</Properties>
</file>