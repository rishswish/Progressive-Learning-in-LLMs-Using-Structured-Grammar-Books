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1FDBF" w14:textId="77777777" w:rsidR="00386BBC" w:rsidRDefault="00000000">
      <w:r>
        <w:rPr>
          <w:color w:val="0000FF"/>
          <w:sz w:val="24"/>
        </w:rPr>
        <w:t>What was the name of the first plane to fly across the English Channel?</w:t>
      </w:r>
    </w:p>
    <w:p w14:paraId="49902F46" w14:textId="56707529" w:rsidR="00386BBC" w:rsidRDefault="00000000">
      <w:r>
        <w:rPr>
          <w:color w:val="0000FF"/>
          <w:sz w:val="24"/>
        </w:rPr>
        <w:t>In 1908</w:t>
      </w:r>
      <w:r w:rsidR="0069207E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Lord Northcliffe offered a prize of £1,000 to the first man who would fly across the English Channel.</w:t>
      </w:r>
    </w:p>
    <w:p w14:paraId="3B7274AF" w14:textId="77777777" w:rsidR="00386BBC" w:rsidRDefault="00000000">
      <w:r>
        <w:rPr>
          <w:color w:val="0000FF"/>
          <w:sz w:val="24"/>
        </w:rPr>
        <w:t>Over a year passed before the first attempt was made.</w:t>
      </w:r>
    </w:p>
    <w:p w14:paraId="30F338C3" w14:textId="0259CD10" w:rsidR="00386BBC" w:rsidRDefault="00000000">
      <w:r>
        <w:rPr>
          <w:color w:val="0000FF"/>
          <w:sz w:val="24"/>
        </w:rPr>
        <w:t>On July 19th, 1909, in the early morning, Hubert Latham took off from the French coast in his plane</w:t>
      </w:r>
      <w:r w:rsidR="0069207E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the 'Antoinette IV'.</w:t>
      </w:r>
    </w:p>
    <w:p w14:paraId="7FBDC321" w14:textId="0EAE4C4F" w:rsidR="00386BBC" w:rsidRDefault="00000000">
      <w:r>
        <w:rPr>
          <w:color w:val="0000FF"/>
          <w:sz w:val="24"/>
        </w:rPr>
        <w:t>He had travelled only seven miles across the Channel when his engine failed and he was forced to land on the</w:t>
      </w:r>
      <w:r w:rsidR="00A35ADF">
        <w:t xml:space="preserve"> </w:t>
      </w:r>
      <w:r>
        <w:rPr>
          <w:color w:val="0000FF"/>
          <w:sz w:val="24"/>
        </w:rPr>
        <w:t>sea.</w:t>
      </w:r>
    </w:p>
    <w:p w14:paraId="2DF3C466" w14:textId="77777777" w:rsidR="00386BBC" w:rsidRDefault="00000000">
      <w:r>
        <w:rPr>
          <w:color w:val="0000FF"/>
          <w:sz w:val="24"/>
        </w:rPr>
        <w:t>The 'Antoinette' floated on the water until Latham was picked up by a ship.</w:t>
      </w:r>
    </w:p>
    <w:p w14:paraId="64BE1836" w14:textId="1C3572D5" w:rsidR="00386BBC" w:rsidRDefault="00000000">
      <w:r>
        <w:rPr>
          <w:color w:val="0000FF"/>
          <w:sz w:val="24"/>
        </w:rPr>
        <w:t>Two days later, Louis Bleriot arrived near Calais with a plane called 'No.</w:t>
      </w:r>
      <w:r w:rsidR="004400C6">
        <w:rPr>
          <w:color w:val="0000FF"/>
          <w:sz w:val="24"/>
        </w:rPr>
        <w:t xml:space="preserve"> </w:t>
      </w:r>
      <w:r>
        <w:rPr>
          <w:color w:val="0000FF"/>
          <w:sz w:val="24"/>
        </w:rPr>
        <w:t>XI'.</w:t>
      </w:r>
    </w:p>
    <w:p w14:paraId="6BB3CE9E" w14:textId="6FD073E9" w:rsidR="00386BBC" w:rsidRDefault="00000000">
      <w:r>
        <w:rPr>
          <w:color w:val="0000FF"/>
          <w:sz w:val="24"/>
        </w:rPr>
        <w:t>Bleriot had been making planes since 1905</w:t>
      </w:r>
      <w:r w:rsidR="0069207E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this was his latest model.</w:t>
      </w:r>
    </w:p>
    <w:p w14:paraId="6C0A7F07" w14:textId="77777777" w:rsidR="00386BBC" w:rsidRDefault="00000000">
      <w:r>
        <w:rPr>
          <w:color w:val="0000FF"/>
          <w:sz w:val="24"/>
        </w:rPr>
        <w:t>A week before, he had completed a successful overland flight during which he covered twenty-six miles.</w:t>
      </w:r>
    </w:p>
    <w:p w14:paraId="69B824A7" w14:textId="77777777" w:rsidR="00386BBC" w:rsidRDefault="00000000">
      <w:r>
        <w:rPr>
          <w:color w:val="0000FF"/>
          <w:sz w:val="24"/>
        </w:rPr>
        <w:t>Latham, however, did not give up easily.</w:t>
      </w:r>
    </w:p>
    <w:p w14:paraId="58631746" w14:textId="77777777" w:rsidR="00386BBC" w:rsidRDefault="00000000">
      <w:r>
        <w:rPr>
          <w:color w:val="0000FF"/>
          <w:sz w:val="24"/>
        </w:rPr>
        <w:t>He, too, arrived near Calais on the same day with a new 'Antoinette'.</w:t>
      </w:r>
    </w:p>
    <w:p w14:paraId="6C80B4E4" w14:textId="77777777" w:rsidR="00386BBC" w:rsidRDefault="00000000">
      <w:r>
        <w:rPr>
          <w:color w:val="0000FF"/>
          <w:sz w:val="24"/>
        </w:rPr>
        <w:t>It looked as if there would be an exciting race across the Channel.</w:t>
      </w:r>
    </w:p>
    <w:p w14:paraId="20A86E37" w14:textId="77777777" w:rsidR="00386BBC" w:rsidRDefault="00000000">
      <w:r>
        <w:rPr>
          <w:color w:val="0000FF"/>
          <w:sz w:val="24"/>
        </w:rPr>
        <w:t>Both planes were going to take off on July 25th, but Latham failed to get up early enough.</w:t>
      </w:r>
    </w:p>
    <w:p w14:paraId="6C9920CF" w14:textId="69375E99" w:rsidR="00386BBC" w:rsidRDefault="00000000">
      <w:r>
        <w:rPr>
          <w:color w:val="0000FF"/>
          <w:sz w:val="24"/>
        </w:rPr>
        <w:t>After making a short test flight at 4.15 a.m., Bleriot set off half an hour later.</w:t>
      </w:r>
    </w:p>
    <w:p w14:paraId="498C9DC2" w14:textId="77777777" w:rsidR="00386BBC" w:rsidRDefault="00000000">
      <w:r>
        <w:rPr>
          <w:color w:val="0000FF"/>
          <w:sz w:val="24"/>
        </w:rPr>
        <w:t>His great flight lasted thirty-seven minutes.</w:t>
      </w:r>
    </w:p>
    <w:p w14:paraId="328CFF5B" w14:textId="77777777" w:rsidR="00386BBC" w:rsidRDefault="00000000">
      <w:r>
        <w:rPr>
          <w:color w:val="0000FF"/>
          <w:sz w:val="24"/>
        </w:rPr>
        <w:t>When he landed near Dover, the first person to greet him was a local policeman.</w:t>
      </w:r>
    </w:p>
    <w:p w14:paraId="662D24C4" w14:textId="77777777" w:rsidR="00386BBC" w:rsidRDefault="00000000">
      <w:r>
        <w:rPr>
          <w:color w:val="0000FF"/>
          <w:sz w:val="24"/>
        </w:rPr>
        <w:t>Latham made another attempt a week later and got within half a mile of Dover, but he was unlucky again.</w:t>
      </w:r>
    </w:p>
    <w:p w14:paraId="6CE863D1" w14:textId="77777777" w:rsidR="00386BBC" w:rsidRDefault="00000000">
      <w:r>
        <w:rPr>
          <w:color w:val="0000FF"/>
          <w:sz w:val="24"/>
        </w:rPr>
        <w:t>His engine failed and he landed on the sea for the second time.</w:t>
      </w:r>
    </w:p>
    <w:p w14:paraId="7EECE86B" w14:textId="77777777" w:rsidR="00386BBC" w:rsidRDefault="00386BBC"/>
    <w:p w14:paraId="619D5232" w14:textId="77777777" w:rsidR="00386BBC" w:rsidRDefault="00000000">
      <w:r>
        <w:rPr>
          <w:color w:val="008000"/>
          <w:sz w:val="24"/>
        </w:rPr>
        <w:t>Bleriot and Latham arrived in Calais on July 21st, 1909.</w:t>
      </w:r>
    </w:p>
    <w:p w14:paraId="6B6735C8" w14:textId="24E373EF" w:rsidR="00386BBC" w:rsidRDefault="00000000">
      <w:r>
        <w:rPr>
          <w:color w:val="008000"/>
          <w:sz w:val="24"/>
        </w:rPr>
        <w:lastRenderedPageBreak/>
        <w:t>Though it looked as if there would be a race on July 25th, Latham didn't take part because he didn't get up early enough.</w:t>
      </w:r>
    </w:p>
    <w:p w14:paraId="71872FE4" w14:textId="77777777" w:rsidR="00386BBC" w:rsidRDefault="00000000">
      <w:r>
        <w:rPr>
          <w:color w:val="008000"/>
          <w:sz w:val="24"/>
        </w:rPr>
        <w:t>After making a short test flight, Bleriot crossed the Channel in thirty-seven minutes.</w:t>
      </w:r>
    </w:p>
    <w:p w14:paraId="6A452FF1" w14:textId="77777777" w:rsidR="00386BBC" w:rsidRDefault="00000000">
      <w:r>
        <w:rPr>
          <w:color w:val="008000"/>
          <w:sz w:val="24"/>
        </w:rPr>
        <w:t>A policeman greeted him when he arrived in Dover.</w:t>
      </w:r>
    </w:p>
    <w:p w14:paraId="7B4D22F7" w14:textId="77777777" w:rsidR="00386BBC" w:rsidRDefault="00000000">
      <w:r>
        <w:rPr>
          <w:color w:val="008000"/>
          <w:sz w:val="24"/>
        </w:rPr>
        <w:t>Latham got within half a mile of Dover the following week, having to land on the sea a second time because his engine failed.</w:t>
      </w:r>
    </w:p>
    <w:p w14:paraId="59434594" w14:textId="77777777" w:rsidR="00386BBC" w:rsidRDefault="00386BBC"/>
    <w:p w14:paraId="04D135AE" w14:textId="77777777" w:rsidR="00386BBC" w:rsidRDefault="00000000">
      <w:r>
        <w:rPr>
          <w:color w:val="800080"/>
          <w:sz w:val="24"/>
        </w:rPr>
        <w:t>It was early morning.</w:t>
      </w:r>
    </w:p>
    <w:p w14:paraId="690511CD" w14:textId="77777777" w:rsidR="00386BBC" w:rsidRDefault="00000000">
      <w:r>
        <w:rPr>
          <w:color w:val="800080"/>
          <w:sz w:val="24"/>
        </w:rPr>
        <w:t>I looked around, but there was no sign of Latham, SO I decided to go on a test flight first.</w:t>
      </w:r>
    </w:p>
    <w:p w14:paraId="54E65D4D" w14:textId="4B115619" w:rsidR="00386BBC" w:rsidRDefault="00000000">
      <w:r>
        <w:rPr>
          <w:color w:val="800080"/>
          <w:sz w:val="24"/>
        </w:rPr>
        <w:t>At 4.15, I took off and flew over Calais for fifteen minutes.</w:t>
      </w:r>
    </w:p>
    <w:p w14:paraId="24962D6A" w14:textId="1098B37B" w:rsidR="00386BBC" w:rsidRDefault="00000000">
      <w:r>
        <w:rPr>
          <w:color w:val="800080"/>
          <w:sz w:val="24"/>
        </w:rPr>
        <w:t>When I landed</w:t>
      </w:r>
      <w:r w:rsidR="0069207E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there was still no sign of Latham.</w:t>
      </w:r>
    </w:p>
    <w:p w14:paraId="63A9139B" w14:textId="2D07CDC0" w:rsidR="00386BBC" w:rsidRDefault="00000000">
      <w:r>
        <w:rPr>
          <w:color w:val="800080"/>
          <w:sz w:val="24"/>
        </w:rPr>
        <w:t>At 4.45</w:t>
      </w:r>
      <w:r w:rsidR="0069207E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took off again.</w:t>
      </w:r>
    </w:p>
    <w:p w14:paraId="686219B7" w14:textId="0F1C7C8D" w:rsidR="00386BBC" w:rsidRDefault="00000000">
      <w:r>
        <w:rPr>
          <w:color w:val="800080"/>
          <w:sz w:val="24"/>
        </w:rPr>
        <w:t>This time</w:t>
      </w:r>
      <w:r w:rsidR="0069207E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was determined to fly across the Channel.</w:t>
      </w:r>
    </w:p>
    <w:p w14:paraId="16817DB7" w14:textId="3C67E85B" w:rsidR="00386BBC" w:rsidRDefault="00000000">
      <w:r>
        <w:rPr>
          <w:color w:val="800080"/>
          <w:sz w:val="24"/>
        </w:rPr>
        <w:t>When I looked down</w:t>
      </w:r>
      <w:r w:rsidR="0069207E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there was no sign of the ship below, which was supposed to be following me.</w:t>
      </w:r>
    </w:p>
    <w:p w14:paraId="00C08F1B" w14:textId="77777777" w:rsidR="00386BBC" w:rsidRDefault="00000000">
      <w:r>
        <w:rPr>
          <w:color w:val="800080"/>
          <w:sz w:val="24"/>
        </w:rPr>
        <w:t>I suddenly felt alone and was worried whether I was flying in the right direction.</w:t>
      </w:r>
    </w:p>
    <w:p w14:paraId="763EA611" w14:textId="77777777" w:rsidR="00386BBC" w:rsidRDefault="00000000">
      <w:r>
        <w:rPr>
          <w:color w:val="800080"/>
          <w:sz w:val="24"/>
        </w:rPr>
        <w:t>All I could see was sea and sky.</w:t>
      </w:r>
    </w:p>
    <w:p w14:paraId="5C75E145" w14:textId="77777777" w:rsidR="00386BBC" w:rsidRDefault="00000000">
      <w:r>
        <w:rPr>
          <w:color w:val="800080"/>
          <w:sz w:val="24"/>
        </w:rPr>
        <w:t>I could feel the high winds against the plane and the engine got very hot.</w:t>
      </w:r>
    </w:p>
    <w:p w14:paraId="31500CA1" w14:textId="77777777" w:rsidR="00386BBC" w:rsidRDefault="00000000">
      <w:r>
        <w:rPr>
          <w:color w:val="800080"/>
          <w:sz w:val="24"/>
        </w:rPr>
        <w:t>Fortunately, it began to rain and the rain cooled my engine.</w:t>
      </w:r>
    </w:p>
    <w:p w14:paraId="670139ED" w14:textId="77777777" w:rsidR="00386BBC" w:rsidRDefault="00000000">
      <w:r>
        <w:rPr>
          <w:color w:val="800080"/>
          <w:sz w:val="24"/>
        </w:rPr>
        <w:t>Suddenly, I could see land ahead.</w:t>
      </w:r>
    </w:p>
    <w:p w14:paraId="35183734" w14:textId="77777777" w:rsidR="00386BBC" w:rsidRDefault="00000000">
      <w:r>
        <w:rPr>
          <w:color w:val="800080"/>
          <w:sz w:val="24"/>
        </w:rPr>
        <w:t>Dover!</w:t>
      </w:r>
    </w:p>
    <w:p w14:paraId="7D0A9443" w14:textId="77777777" w:rsidR="00386BBC" w:rsidRDefault="00000000">
      <w:r>
        <w:rPr>
          <w:color w:val="800080"/>
          <w:sz w:val="24"/>
        </w:rPr>
        <w:t>I flew over Dover, looking for somewhere to land.</w:t>
      </w:r>
    </w:p>
    <w:p w14:paraId="19E6CE65" w14:textId="77777777" w:rsidR="00386BBC" w:rsidRDefault="00000000">
      <w:r>
        <w:rPr>
          <w:color w:val="800080"/>
          <w:sz w:val="24"/>
        </w:rPr>
        <w:t>I saw a field below and brought the plane down.</w:t>
      </w:r>
    </w:p>
    <w:p w14:paraId="4688BC80" w14:textId="1FF6D836" w:rsidR="00386BBC" w:rsidRDefault="00000000">
      <w:r>
        <w:rPr>
          <w:color w:val="800080"/>
          <w:sz w:val="24"/>
        </w:rPr>
        <w:t xml:space="preserve">I was still sitting in the cockpit, hardly able to believe the flight was so successful- just thirty-seven minutes to cross from </w:t>
      </w:r>
      <w:r w:rsidR="009E55AF">
        <w:rPr>
          <w:color w:val="800080"/>
          <w:sz w:val="24"/>
        </w:rPr>
        <w:t>Calais - when</w:t>
      </w:r>
      <w:r>
        <w:rPr>
          <w:color w:val="800080"/>
          <w:sz w:val="24"/>
        </w:rPr>
        <w:t xml:space="preserve"> a British policeman arrived.</w:t>
      </w:r>
    </w:p>
    <w:p w14:paraId="06B4631B" w14:textId="426F23B5" w:rsidR="00386BBC" w:rsidRPr="0069207E" w:rsidRDefault="00000000">
      <w:pPr>
        <w:rPr>
          <w:rFonts w:eastAsia="SimSun" w:hint="eastAsia"/>
          <w:lang w:eastAsia="zh-CN"/>
        </w:rPr>
      </w:pPr>
      <w:r>
        <w:rPr>
          <w:color w:val="800080"/>
          <w:sz w:val="24"/>
        </w:rPr>
        <w:t xml:space="preserve">He smiled broadly at me and said, </w:t>
      </w:r>
      <w:r w:rsidR="0069207E">
        <w:rPr>
          <w:rFonts w:eastAsia="SimSun"/>
          <w:color w:val="800080"/>
          <w:sz w:val="24"/>
          <w:lang w:eastAsia="zh-CN"/>
        </w:rPr>
        <w:t>“</w:t>
      </w:r>
      <w:r>
        <w:rPr>
          <w:color w:val="800080"/>
          <w:sz w:val="24"/>
        </w:rPr>
        <w:t>Good morning!</w:t>
      </w:r>
      <w:r w:rsidR="0069207E">
        <w:rPr>
          <w:rFonts w:eastAsia="SimSun"/>
          <w:color w:val="800080"/>
          <w:sz w:val="24"/>
          <w:lang w:eastAsia="zh-CN"/>
        </w:rPr>
        <w:t>”</w:t>
      </w:r>
    </w:p>
    <w:p w14:paraId="514AA5CD" w14:textId="702A74C2" w:rsidR="00386BBC" w:rsidRPr="0069207E" w:rsidRDefault="00000000">
      <w:pPr>
        <w:rPr>
          <w:rFonts w:eastAsia="SimSun" w:hint="eastAsia"/>
          <w:lang w:eastAsia="zh-CN"/>
        </w:rPr>
      </w:pPr>
      <w:r>
        <w:rPr>
          <w:color w:val="800080"/>
          <w:sz w:val="24"/>
        </w:rPr>
        <w:lastRenderedPageBreak/>
        <w:t xml:space="preserve">I smiled back and said, </w:t>
      </w:r>
      <w:r w:rsidR="0069207E">
        <w:rPr>
          <w:rFonts w:eastAsia="SimSun"/>
          <w:color w:val="800080"/>
          <w:sz w:val="24"/>
          <w:lang w:eastAsia="zh-CN"/>
        </w:rPr>
        <w:t>“</w:t>
      </w:r>
      <w:r>
        <w:rPr>
          <w:color w:val="800080"/>
          <w:sz w:val="24"/>
        </w:rPr>
        <w:t>Bonjour!</w:t>
      </w:r>
      <w:r w:rsidR="0069207E">
        <w:rPr>
          <w:rFonts w:eastAsia="SimSun"/>
          <w:color w:val="800080"/>
          <w:sz w:val="24"/>
          <w:lang w:eastAsia="zh-CN"/>
        </w:rPr>
        <w:t>”</w:t>
      </w:r>
    </w:p>
    <w:p w14:paraId="37C77CA5" w14:textId="77777777" w:rsidR="00386BBC" w:rsidRDefault="00386BBC"/>
    <w:p w14:paraId="7B05913E" w14:textId="77777777" w:rsidR="00386BBC" w:rsidRDefault="00000000">
      <w:r>
        <w:rPr>
          <w:color w:val="FF8C00"/>
          <w:sz w:val="24"/>
        </w:rPr>
        <w:t>What are you looking at?</w:t>
      </w:r>
    </w:p>
    <w:p w14:paraId="1FA1E66B" w14:textId="77777777" w:rsidR="00386BBC" w:rsidRDefault="00000000">
      <w:r>
        <w:rPr>
          <w:color w:val="FF8C00"/>
          <w:sz w:val="24"/>
        </w:rPr>
        <w:t>We have received fifty applications in all.</w:t>
      </w:r>
    </w:p>
    <w:p w14:paraId="21116A1E" w14:textId="77777777" w:rsidR="00386BBC" w:rsidRDefault="00000000">
      <w:r>
        <w:rPr>
          <w:color w:val="FF8C00"/>
          <w:sz w:val="24"/>
        </w:rPr>
        <w:t>I happened to meet your friend Tom this morning.</w:t>
      </w:r>
    </w:p>
    <w:p w14:paraId="3420D32C" w14:textId="77777777" w:rsidR="00386BBC" w:rsidRDefault="00000000">
      <w:r>
        <w:rPr>
          <w:color w:val="FF8C00"/>
          <w:sz w:val="24"/>
        </w:rPr>
        <w:t>It happened that we were both travelling on the same in.</w:t>
      </w:r>
    </w:p>
    <w:p w14:paraId="6A520364" w14:textId="77777777" w:rsidR="00386BBC" w:rsidRDefault="00000000">
      <w:r>
        <w:rPr>
          <w:color w:val="FF8C00"/>
          <w:sz w:val="24"/>
        </w:rPr>
        <w:t>I suppose you've travelled by plane lots of times.</w:t>
      </w:r>
    </w:p>
    <w:p w14:paraId="67590D4F" w14:textId="77777777" w:rsidR="00386BBC" w:rsidRDefault="00000000">
      <w:r>
        <w:rPr>
          <w:color w:val="FF8C00"/>
          <w:sz w:val="24"/>
        </w:rPr>
        <w:t>He is supposed to arrive here by 9.</w:t>
      </w:r>
    </w:p>
    <w:p w14:paraId="03B0AB3F" w14:textId="77777777" w:rsidR="00F667AD" w:rsidRDefault="00000000">
      <w:pPr>
        <w:rPr>
          <w:color w:val="FF8C00"/>
          <w:sz w:val="24"/>
        </w:rPr>
      </w:pPr>
      <w:r>
        <w:rPr>
          <w:color w:val="FF8C00"/>
          <w:sz w:val="24"/>
        </w:rPr>
        <w:t>I wish you had told me you were going to be late</w:t>
      </w:r>
      <w:r w:rsidR="00F667AD">
        <w:rPr>
          <w:color w:val="FF8C00"/>
          <w:sz w:val="24"/>
        </w:rPr>
        <w:t>.</w:t>
      </w:r>
    </w:p>
    <w:p w14:paraId="7ACD890A" w14:textId="29E2A513" w:rsidR="00F667AD" w:rsidRDefault="00000000">
      <w:pPr>
        <w:rPr>
          <w:color w:val="FF8C00"/>
          <w:sz w:val="24"/>
        </w:rPr>
      </w:pPr>
      <w:r>
        <w:rPr>
          <w:color w:val="FF8C00"/>
          <w:sz w:val="24"/>
        </w:rPr>
        <w:t>I'd rather he pretended he didn't know anything about</w:t>
      </w:r>
      <w:r w:rsidR="003F5932">
        <w:rPr>
          <w:color w:val="FF8C00"/>
          <w:sz w:val="24"/>
        </w:rPr>
        <w:t xml:space="preserve"> it</w:t>
      </w:r>
      <w:r w:rsidR="00F667AD">
        <w:rPr>
          <w:color w:val="FF8C00"/>
          <w:sz w:val="24"/>
        </w:rPr>
        <w:t>.</w:t>
      </w:r>
    </w:p>
    <w:p w14:paraId="5E6084D0" w14:textId="5CEFE914" w:rsidR="00386BBC" w:rsidRDefault="00000000">
      <w:r>
        <w:rPr>
          <w:color w:val="FF8C00"/>
          <w:sz w:val="24"/>
        </w:rPr>
        <w:t>If I can save up enough money, I'm going to buy a car.</w:t>
      </w:r>
    </w:p>
    <w:p w14:paraId="37D3F5BB" w14:textId="77777777" w:rsidR="00386BBC" w:rsidRDefault="00000000">
      <w:r>
        <w:rPr>
          <w:color w:val="FF8C00"/>
          <w:sz w:val="24"/>
        </w:rPr>
        <w:t>You had better leave now if you want to catch the next train.</w:t>
      </w:r>
    </w:p>
    <w:p w14:paraId="6C154C34" w14:textId="77777777" w:rsidR="0069207E" w:rsidRDefault="00000000">
      <w:pPr>
        <w:rPr>
          <w:rFonts w:eastAsia="SimSun"/>
          <w:color w:val="FF8C00"/>
          <w:sz w:val="24"/>
          <w:lang w:eastAsia="zh-CN"/>
        </w:rPr>
      </w:pPr>
      <w:r>
        <w:rPr>
          <w:color w:val="FF8C00"/>
          <w:sz w:val="24"/>
        </w:rPr>
        <w:t>I find him to be highly intelligent</w:t>
      </w:r>
      <w:r w:rsidR="0069207E">
        <w:rPr>
          <w:color w:val="FF8C00"/>
          <w:sz w:val="24"/>
        </w:rPr>
        <w:t>.</w:t>
      </w:r>
    </w:p>
    <w:p w14:paraId="5986DC6D" w14:textId="08194CF2" w:rsidR="00386BBC" w:rsidRDefault="0069207E">
      <w:r>
        <w:rPr>
          <w:color w:val="FF8C00"/>
          <w:sz w:val="24"/>
        </w:rPr>
        <w:t xml:space="preserve"> </w:t>
      </w:r>
      <w:r w:rsidR="00000000">
        <w:rPr>
          <w:color w:val="FF8C00"/>
          <w:sz w:val="24"/>
        </w:rPr>
        <w:t>John explained the position to me.</w:t>
      </w:r>
    </w:p>
    <w:p w14:paraId="25C3251B" w14:textId="0826C3F9" w:rsidR="00386BBC" w:rsidRDefault="003F5932">
      <w:r>
        <w:rPr>
          <w:color w:val="FF8C00"/>
          <w:sz w:val="24"/>
        </w:rPr>
        <w:t>I described the film to my aunt.</w:t>
      </w:r>
    </w:p>
    <w:p w14:paraId="4A7338AD" w14:textId="77777777" w:rsidR="00386BBC" w:rsidRDefault="00000000">
      <w:r>
        <w:rPr>
          <w:color w:val="FF8C00"/>
          <w:sz w:val="24"/>
        </w:rPr>
        <w:t>Not only has he made this mistake before, but he will make it again.</w:t>
      </w:r>
    </w:p>
    <w:p w14:paraId="415223B5" w14:textId="269809E0" w:rsidR="00386BBC" w:rsidRDefault="00000000">
      <w:r>
        <w:rPr>
          <w:color w:val="FF8C00"/>
          <w:sz w:val="24"/>
        </w:rPr>
        <w:t xml:space="preserve">Only then did I </w:t>
      </w:r>
      <w:proofErr w:type="spellStart"/>
      <w:r w:rsidR="0069207E">
        <w:rPr>
          <w:color w:val="FF8C00"/>
          <w:sz w:val="24"/>
        </w:rPr>
        <w:t>realise</w:t>
      </w:r>
      <w:proofErr w:type="spellEnd"/>
      <w:r>
        <w:rPr>
          <w:color w:val="FF8C00"/>
          <w:sz w:val="24"/>
        </w:rPr>
        <w:t xml:space="preserve"> what was happening</w:t>
      </w:r>
      <w:r w:rsidR="00F667AD">
        <w:rPr>
          <w:color w:val="FF8C00"/>
          <w:sz w:val="24"/>
        </w:rPr>
        <w:t>.</w:t>
      </w:r>
    </w:p>
    <w:p w14:paraId="0730AEF3" w14:textId="77777777" w:rsidR="00386BBC" w:rsidRDefault="00386BBC"/>
    <w:p w14:paraId="71B44BBC" w14:textId="7B1F45A1" w:rsidR="00386BBC" w:rsidRDefault="00000000">
      <w:r>
        <w:rPr>
          <w:color w:val="FF0000"/>
          <w:sz w:val="24"/>
        </w:rPr>
        <w:t>In Hubert Latham's first attempt to fly the English Channel</w:t>
      </w:r>
      <w:r w:rsidR="0069207E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his plane developed engine trouble only seven miles after take-off.</w:t>
      </w:r>
    </w:p>
    <w:p w14:paraId="2CCA52A0" w14:textId="715A8C0F" w:rsidR="00386BBC" w:rsidRDefault="00000000">
      <w:r>
        <w:rPr>
          <w:color w:val="FF0000"/>
          <w:sz w:val="24"/>
        </w:rPr>
        <w:t>When Bleriot made his successful crossing</w:t>
      </w:r>
      <w:r w:rsidR="0069207E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he had already flown overland the distance across the English Channel.</w:t>
      </w:r>
    </w:p>
    <w:p w14:paraId="68D08A2E" w14:textId="77777777" w:rsidR="00386BBC" w:rsidRDefault="00000000">
      <w:r>
        <w:rPr>
          <w:color w:val="FF0000"/>
          <w:sz w:val="24"/>
        </w:rPr>
        <w:t>Lathaim failed at his second attempt because he had to make another forced landing.</w:t>
      </w:r>
    </w:p>
    <w:p w14:paraId="2352008C" w14:textId="77777777" w:rsidR="00386BBC" w:rsidRDefault="00000000">
      <w:r>
        <w:rPr>
          <w:color w:val="FF0000"/>
          <w:sz w:val="24"/>
        </w:rPr>
        <w:t>The first man to fly across the English Channel would receive Lord Northcliffe's prize.</w:t>
      </w:r>
    </w:p>
    <w:p w14:paraId="1BEBBBAD" w14:textId="77777777" w:rsidR="00386BBC" w:rsidRDefault="00000000">
      <w:r>
        <w:rPr>
          <w:color w:val="FF0000"/>
          <w:sz w:val="24"/>
        </w:rPr>
        <w:lastRenderedPageBreak/>
        <w:t>The first attempt was not made till over a year later.</w:t>
      </w:r>
    </w:p>
    <w:p w14:paraId="3D8B93E5" w14:textId="77777777" w:rsidR="00386BBC" w:rsidRDefault="00000000">
      <w:r>
        <w:rPr>
          <w:color w:val="FF0000"/>
          <w:sz w:val="24"/>
        </w:rPr>
        <w:t>He, too, had just arrived near Calais with a new 'Antoinette'.</w:t>
      </w:r>
    </w:p>
    <w:p w14:paraId="2EB58CF0" w14:textId="77777777" w:rsidR="00386BBC" w:rsidRDefault="00000000">
      <w:r>
        <w:rPr>
          <w:color w:val="FF0000"/>
          <w:sz w:val="24"/>
        </w:rPr>
        <w:t>It promised to be an exciting race across the Channel.</w:t>
      </w:r>
    </w:p>
    <w:p w14:paraId="05EC9760" w14:textId="69DFA389" w:rsidR="00386BBC" w:rsidRDefault="00000000">
      <w:r>
        <w:rPr>
          <w:color w:val="FF0000"/>
          <w:sz w:val="24"/>
        </w:rPr>
        <w:t>Latham made another attempt a week later. This time</w:t>
      </w:r>
      <w:r w:rsidR="0069207E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he got within half a mile of Dover.</w:t>
      </w:r>
    </w:p>
    <w:p w14:paraId="12988A24" w14:textId="21946117" w:rsidR="00386BBC" w:rsidRDefault="0069207E">
      <w:r>
        <w:rPr>
          <w:color w:val="FF0000"/>
          <w:sz w:val="24"/>
        </w:rPr>
        <w:t xml:space="preserve"> </w:t>
      </w:r>
      <w:r w:rsidR="00000000">
        <w:rPr>
          <w:color w:val="FF0000"/>
          <w:sz w:val="24"/>
        </w:rPr>
        <w:t xml:space="preserve">After making a short test flight, Bleriot set off at </w:t>
      </w:r>
      <w:r>
        <w:rPr>
          <w:color w:val="FF0000"/>
          <w:sz w:val="24"/>
        </w:rPr>
        <w:t xml:space="preserve">a </w:t>
      </w:r>
      <w:r w:rsidR="00000000">
        <w:rPr>
          <w:color w:val="FF0000"/>
          <w:sz w:val="24"/>
        </w:rPr>
        <w:t>quarter to five.</w:t>
      </w:r>
    </w:p>
    <w:p w14:paraId="00F840DA" w14:textId="77777777" w:rsidR="00386BBC" w:rsidRDefault="00000000">
      <w:r>
        <w:rPr>
          <w:color w:val="FF0000"/>
          <w:sz w:val="24"/>
        </w:rPr>
        <w:t>His remarkable flight lasted thirty-seven minutes.</w:t>
      </w:r>
    </w:p>
    <w:sectPr w:rsidR="00386B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37D5F" w14:textId="77777777" w:rsidR="005B09AE" w:rsidRDefault="005B09AE" w:rsidP="0069207E">
      <w:pPr>
        <w:spacing w:after="0" w:line="240" w:lineRule="auto"/>
      </w:pPr>
      <w:r>
        <w:separator/>
      </w:r>
    </w:p>
  </w:endnote>
  <w:endnote w:type="continuationSeparator" w:id="0">
    <w:p w14:paraId="7662E875" w14:textId="77777777" w:rsidR="005B09AE" w:rsidRDefault="005B09AE" w:rsidP="0069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2BDBF" w14:textId="77777777" w:rsidR="005B09AE" w:rsidRDefault="005B09AE" w:rsidP="0069207E">
      <w:pPr>
        <w:spacing w:after="0" w:line="240" w:lineRule="auto"/>
      </w:pPr>
      <w:r>
        <w:separator/>
      </w:r>
    </w:p>
  </w:footnote>
  <w:footnote w:type="continuationSeparator" w:id="0">
    <w:p w14:paraId="5057FFDD" w14:textId="77777777" w:rsidR="005B09AE" w:rsidRDefault="005B09AE" w:rsidP="00692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755742">
    <w:abstractNumId w:val="8"/>
  </w:num>
  <w:num w:numId="2" w16cid:durableId="383720969">
    <w:abstractNumId w:val="6"/>
  </w:num>
  <w:num w:numId="3" w16cid:durableId="1685934296">
    <w:abstractNumId w:val="5"/>
  </w:num>
  <w:num w:numId="4" w16cid:durableId="1064138443">
    <w:abstractNumId w:val="4"/>
  </w:num>
  <w:num w:numId="5" w16cid:durableId="921647144">
    <w:abstractNumId w:val="7"/>
  </w:num>
  <w:num w:numId="6" w16cid:durableId="2131896142">
    <w:abstractNumId w:val="3"/>
  </w:num>
  <w:num w:numId="7" w16cid:durableId="250555365">
    <w:abstractNumId w:val="2"/>
  </w:num>
  <w:num w:numId="8" w16cid:durableId="626157930">
    <w:abstractNumId w:val="1"/>
  </w:num>
  <w:num w:numId="9" w16cid:durableId="11056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FA9"/>
    <w:rsid w:val="00034616"/>
    <w:rsid w:val="0006063C"/>
    <w:rsid w:val="00127928"/>
    <w:rsid w:val="0015074B"/>
    <w:rsid w:val="0029639D"/>
    <w:rsid w:val="00303338"/>
    <w:rsid w:val="00326F90"/>
    <w:rsid w:val="0032768B"/>
    <w:rsid w:val="00341D76"/>
    <w:rsid w:val="003662E3"/>
    <w:rsid w:val="00386BBC"/>
    <w:rsid w:val="003F5932"/>
    <w:rsid w:val="004400C6"/>
    <w:rsid w:val="005A2073"/>
    <w:rsid w:val="005B09AE"/>
    <w:rsid w:val="0069207E"/>
    <w:rsid w:val="009E55AF"/>
    <w:rsid w:val="00A0045C"/>
    <w:rsid w:val="00A35ADF"/>
    <w:rsid w:val="00AA1D8D"/>
    <w:rsid w:val="00B40B69"/>
    <w:rsid w:val="00B47730"/>
    <w:rsid w:val="00CB0664"/>
    <w:rsid w:val="00DB0392"/>
    <w:rsid w:val="00EB50B6"/>
    <w:rsid w:val="00F667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C9B5D6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821</Words>
  <Characters>3638</Characters>
  <Application>Microsoft Office Word</Application>
  <DocSecurity>0</DocSecurity>
  <Lines>86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16</cp:revision>
  <dcterms:created xsi:type="dcterms:W3CDTF">2013-12-23T23:15:00Z</dcterms:created>
  <dcterms:modified xsi:type="dcterms:W3CDTF">2025-04-18T10:08:00Z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16a536f10b36efb2d7533389aa3fde602564761f42728073e4797d9eb233c9f1</vt:lpwstr>
  </property>
</Properties>
</file>