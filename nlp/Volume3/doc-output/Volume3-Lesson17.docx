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9B040" w14:textId="77777777" w:rsidR="004735CA" w:rsidRDefault="00000000">
      <w:r>
        <w:rPr>
          <w:color w:val="0000FF"/>
          <w:sz w:val="24"/>
        </w:rPr>
        <w:t>How is the bridge supported?</w:t>
      </w:r>
    </w:p>
    <w:p w14:paraId="014B8F40" w14:textId="4D29B498" w:rsidR="004735CA" w:rsidRDefault="00000000">
      <w:r>
        <w:rPr>
          <w:color w:val="0000FF"/>
          <w:sz w:val="24"/>
        </w:rPr>
        <w:t xml:space="preserve">Verrazano, an Italian about whom little is known, sailed into New York </w:t>
      </w:r>
      <w:proofErr w:type="spellStart"/>
      <w:r>
        <w:rPr>
          <w:color w:val="0000FF"/>
          <w:sz w:val="24"/>
        </w:rPr>
        <w:t>Harbour</w:t>
      </w:r>
      <w:proofErr w:type="spellEnd"/>
      <w:r>
        <w:rPr>
          <w:color w:val="0000FF"/>
          <w:sz w:val="24"/>
        </w:rPr>
        <w:t xml:space="preserve"> in 1524 and named it </w:t>
      </w:r>
      <w:r w:rsidR="00CD1611">
        <w:rPr>
          <w:color w:val="0000FF"/>
          <w:sz w:val="24"/>
        </w:rPr>
        <w:t>Angouleme</w:t>
      </w:r>
      <w:r>
        <w:rPr>
          <w:color w:val="0000FF"/>
          <w:sz w:val="24"/>
        </w:rPr>
        <w:t>.</w:t>
      </w:r>
    </w:p>
    <w:p w14:paraId="0AA31A01" w14:textId="359A8201" w:rsidR="009C18F3" w:rsidRDefault="00000000">
      <w:pPr>
        <w:rPr>
          <w:color w:val="0000FF"/>
          <w:sz w:val="24"/>
        </w:rPr>
      </w:pPr>
      <w:r>
        <w:rPr>
          <w:color w:val="0000FF"/>
          <w:sz w:val="24"/>
        </w:rPr>
        <w:t>He described it as 'a very agreeable situation located within two small hills in the</w:t>
      </w:r>
      <w:r w:rsidR="009C18F3">
        <w:rPr>
          <w:color w:val="0000FF"/>
          <w:sz w:val="24"/>
        </w:rPr>
        <w:t xml:space="preserve"> </w:t>
      </w:r>
      <w:r>
        <w:rPr>
          <w:color w:val="0000FF"/>
          <w:sz w:val="24"/>
        </w:rPr>
        <w:t>midst of which flowed a great river.</w:t>
      </w:r>
      <w:r w:rsidR="009C18F3">
        <w:rPr>
          <w:color w:val="0000FF"/>
          <w:sz w:val="24"/>
        </w:rPr>
        <w:t>'</w:t>
      </w:r>
      <w:r>
        <w:rPr>
          <w:color w:val="0000FF"/>
          <w:sz w:val="24"/>
        </w:rPr>
        <w:t xml:space="preserve"> </w:t>
      </w:r>
    </w:p>
    <w:p w14:paraId="3D4C6F74" w14:textId="6E95F9F5" w:rsidR="004735CA" w:rsidRDefault="00000000">
      <w:r>
        <w:rPr>
          <w:color w:val="0000FF"/>
          <w:sz w:val="24"/>
        </w:rPr>
        <w:t>Though Verrazano is by no means considered to be a great explorer, his name will probably remain immortal, for on November 21st, 1964, the longest suspension bridge in the world was named after him.</w:t>
      </w:r>
    </w:p>
    <w:p w14:paraId="385C8B4F" w14:textId="77777777" w:rsidR="004735CA" w:rsidRDefault="00000000">
      <w:r>
        <w:rPr>
          <w:color w:val="0000FF"/>
          <w:sz w:val="24"/>
        </w:rPr>
        <w:t>The Verrazano Bridge, which was designed by Othmar Ammann, joins Brooklyn to Staten Island.</w:t>
      </w:r>
    </w:p>
    <w:p w14:paraId="51592B31" w14:textId="77777777" w:rsidR="004735CA" w:rsidRDefault="00000000">
      <w:r>
        <w:rPr>
          <w:color w:val="0000FF"/>
          <w:sz w:val="24"/>
        </w:rPr>
        <w:t>It has a span of 4,260 feet.</w:t>
      </w:r>
    </w:p>
    <w:p w14:paraId="64DADA4E" w14:textId="77777777" w:rsidR="004735CA" w:rsidRDefault="00000000">
      <w:r>
        <w:rPr>
          <w:color w:val="0000FF"/>
          <w:sz w:val="24"/>
        </w:rPr>
        <w:t xml:space="preserve">The bridge is so long that the shape of the earth had to be </w:t>
      </w:r>
      <w:proofErr w:type="gramStart"/>
      <w:r>
        <w:rPr>
          <w:color w:val="0000FF"/>
          <w:sz w:val="24"/>
        </w:rPr>
        <w:t>taken into account</w:t>
      </w:r>
      <w:proofErr w:type="gramEnd"/>
      <w:r>
        <w:rPr>
          <w:color w:val="0000FF"/>
          <w:sz w:val="24"/>
        </w:rPr>
        <w:t xml:space="preserve"> by its designer.</w:t>
      </w:r>
    </w:p>
    <w:p w14:paraId="3AF5C491" w14:textId="77777777" w:rsidR="004735CA" w:rsidRDefault="00000000">
      <w:r>
        <w:rPr>
          <w:color w:val="0000FF"/>
          <w:sz w:val="24"/>
        </w:rPr>
        <w:t>Two great towers support four huge cables.</w:t>
      </w:r>
    </w:p>
    <w:p w14:paraId="0182CD8A" w14:textId="77777777" w:rsidR="004735CA" w:rsidRDefault="00000000">
      <w:r>
        <w:rPr>
          <w:color w:val="0000FF"/>
          <w:sz w:val="24"/>
        </w:rPr>
        <w:t>The towers are built on immense underwater platforms made of steel and concrete.</w:t>
      </w:r>
    </w:p>
    <w:p w14:paraId="1213D8F7" w14:textId="77777777" w:rsidR="004735CA" w:rsidRDefault="00000000">
      <w:r>
        <w:rPr>
          <w:color w:val="0000FF"/>
          <w:sz w:val="24"/>
        </w:rPr>
        <w:t>The platforms extend to a depth of over 100 feet under the sea.</w:t>
      </w:r>
    </w:p>
    <w:p w14:paraId="1E772731" w14:textId="77777777" w:rsidR="004735CA" w:rsidRDefault="00000000">
      <w:r>
        <w:rPr>
          <w:color w:val="0000FF"/>
          <w:sz w:val="24"/>
        </w:rPr>
        <w:t>These alone took sixteen months to build.</w:t>
      </w:r>
    </w:p>
    <w:p w14:paraId="5C274F44" w14:textId="77777777" w:rsidR="004735CA" w:rsidRDefault="00000000">
      <w:r>
        <w:rPr>
          <w:color w:val="0000FF"/>
          <w:sz w:val="24"/>
        </w:rPr>
        <w:t>Above the surface of the water, the towers rise to a height of nearly 700 feet.</w:t>
      </w:r>
    </w:p>
    <w:p w14:paraId="6B18B855" w14:textId="77777777" w:rsidR="004735CA" w:rsidRDefault="00000000">
      <w:r>
        <w:rPr>
          <w:color w:val="0000FF"/>
          <w:sz w:val="24"/>
        </w:rPr>
        <w:t>They support the cables from which the bridge has been suspended.</w:t>
      </w:r>
    </w:p>
    <w:p w14:paraId="2E64881F" w14:textId="77777777" w:rsidR="004735CA" w:rsidRDefault="00000000">
      <w:r>
        <w:rPr>
          <w:color w:val="0000FF"/>
          <w:sz w:val="24"/>
        </w:rPr>
        <w:t>Each of the four cables contains 26,108 lengths of wire.</w:t>
      </w:r>
    </w:p>
    <w:p w14:paraId="61C6CED2" w14:textId="77777777" w:rsidR="004735CA" w:rsidRDefault="00000000">
      <w:r>
        <w:rPr>
          <w:color w:val="0000FF"/>
          <w:sz w:val="24"/>
        </w:rPr>
        <w:t>It has been estimated that if the bridge were packed with cars, it would still only be carrying a third of its total capacity.</w:t>
      </w:r>
    </w:p>
    <w:p w14:paraId="22F94C05" w14:textId="77777777" w:rsidR="004735CA" w:rsidRDefault="00000000">
      <w:r>
        <w:rPr>
          <w:color w:val="0000FF"/>
          <w:sz w:val="24"/>
        </w:rPr>
        <w:t>However, size and strength are not the only important things about this bridge.</w:t>
      </w:r>
    </w:p>
    <w:p w14:paraId="50E62DB6" w14:textId="77777777" w:rsidR="004735CA" w:rsidRDefault="00000000">
      <w:r>
        <w:rPr>
          <w:color w:val="0000FF"/>
          <w:sz w:val="24"/>
        </w:rPr>
        <w:t>Despite its immensity, it is both simple and elegant, fulfilling its designer's dream to create 'an enormous object drawn as faintly as possible'.</w:t>
      </w:r>
    </w:p>
    <w:p w14:paraId="29748D6A" w14:textId="77777777" w:rsidR="004735CA" w:rsidRDefault="004735CA"/>
    <w:p w14:paraId="7761DD5E" w14:textId="77777777" w:rsidR="004735CA" w:rsidRDefault="00000000">
      <w:r>
        <w:rPr>
          <w:color w:val="008000"/>
          <w:sz w:val="24"/>
        </w:rPr>
        <w:t>The Verrazano Bridge, which joins Brooklyn to Staten Island, has a span of 4,260 feet.</w:t>
      </w:r>
    </w:p>
    <w:p w14:paraId="00765264" w14:textId="77777777" w:rsidR="004735CA" w:rsidRDefault="00000000">
      <w:r>
        <w:rPr>
          <w:color w:val="008000"/>
          <w:sz w:val="24"/>
        </w:rPr>
        <w:lastRenderedPageBreak/>
        <w:t>Its two great towers support four huge cables.</w:t>
      </w:r>
    </w:p>
    <w:p w14:paraId="564387E4" w14:textId="77777777" w:rsidR="004735CA" w:rsidRDefault="00000000">
      <w:r>
        <w:rPr>
          <w:color w:val="008000"/>
          <w:sz w:val="24"/>
        </w:rPr>
        <w:t>The towers are built on platforms made of steel and concrete, extending over 100 feet under the sea and rising nearly 700 feet above the surface of the water.</w:t>
      </w:r>
    </w:p>
    <w:p w14:paraId="77C10D31" w14:textId="2BB8A54C" w:rsidR="004735CA" w:rsidRDefault="00000000">
      <w:r>
        <w:rPr>
          <w:color w:val="008000"/>
          <w:sz w:val="24"/>
        </w:rPr>
        <w:t xml:space="preserve">The bridge is suspended from four huge cables, each of which contains 26,108 </w:t>
      </w:r>
      <w:proofErr w:type="gramStart"/>
      <w:r>
        <w:rPr>
          <w:color w:val="008000"/>
          <w:sz w:val="24"/>
        </w:rPr>
        <w:t>lengths of wire</w:t>
      </w:r>
      <w:proofErr w:type="gramEnd"/>
      <w:r>
        <w:rPr>
          <w:color w:val="008000"/>
          <w:sz w:val="24"/>
        </w:rPr>
        <w:t>.</w:t>
      </w:r>
    </w:p>
    <w:p w14:paraId="44241486" w14:textId="77777777" w:rsidR="004735CA" w:rsidRDefault="00000000">
      <w:r>
        <w:rPr>
          <w:color w:val="008000"/>
          <w:sz w:val="24"/>
        </w:rPr>
        <w:t>It is not only very strong, but simple and elegant as well.</w:t>
      </w:r>
    </w:p>
    <w:p w14:paraId="37343F1C" w14:textId="77777777" w:rsidR="004735CA" w:rsidRDefault="004735CA"/>
    <w:p w14:paraId="6A65D442" w14:textId="069B24FE" w:rsidR="004735CA" w:rsidRDefault="00000000">
      <w:r>
        <w:rPr>
          <w:color w:val="800080"/>
          <w:sz w:val="24"/>
        </w:rPr>
        <w:t xml:space="preserve">The bridge I know best is called </w:t>
      </w:r>
      <w:proofErr w:type="gramStart"/>
      <w:r>
        <w:rPr>
          <w:color w:val="800080"/>
          <w:sz w:val="24"/>
        </w:rPr>
        <w:t>the Sydney</w:t>
      </w:r>
      <w:proofErr w:type="gramEnd"/>
      <w:r>
        <w:rPr>
          <w:color w:val="800080"/>
          <w:sz w:val="24"/>
        </w:rPr>
        <w:t xml:space="preserve"> </w:t>
      </w:r>
      <w:r w:rsidR="00CD1611">
        <w:rPr>
          <w:color w:val="800080"/>
          <w:sz w:val="24"/>
        </w:rPr>
        <w:t>Harbor</w:t>
      </w:r>
      <w:r>
        <w:rPr>
          <w:color w:val="800080"/>
          <w:sz w:val="24"/>
        </w:rPr>
        <w:t xml:space="preserve"> Bridge.</w:t>
      </w:r>
    </w:p>
    <w:p w14:paraId="5F8CE5EE" w14:textId="098E41B7" w:rsidR="004735CA" w:rsidRDefault="00000000">
      <w:r>
        <w:rPr>
          <w:color w:val="800080"/>
          <w:sz w:val="24"/>
        </w:rPr>
        <w:t xml:space="preserve">It joins either side of Sydney </w:t>
      </w:r>
      <w:r w:rsidR="00CD1611">
        <w:rPr>
          <w:color w:val="800080"/>
          <w:sz w:val="24"/>
        </w:rPr>
        <w:t>Harbor</w:t>
      </w:r>
      <w:r>
        <w:rPr>
          <w:color w:val="800080"/>
          <w:sz w:val="24"/>
        </w:rPr>
        <w:t>.</w:t>
      </w:r>
    </w:p>
    <w:p w14:paraId="3B5DC243" w14:textId="54021AB6" w:rsidR="004735CA" w:rsidRDefault="00000000">
      <w:r>
        <w:rPr>
          <w:color w:val="800080"/>
          <w:sz w:val="24"/>
        </w:rPr>
        <w:t>From far away</w:t>
      </w:r>
      <w:r w:rsidR="00CD1611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it looks like a great arch, but when you get near, you can see a great deck under the arch.</w:t>
      </w:r>
    </w:p>
    <w:p w14:paraId="16F26646" w14:textId="77777777" w:rsidR="004735CA" w:rsidRDefault="00000000">
      <w:r>
        <w:rPr>
          <w:color w:val="800080"/>
          <w:sz w:val="24"/>
        </w:rPr>
        <w:t>It is made of steel and supported by two towers.</w:t>
      </w:r>
    </w:p>
    <w:p w14:paraId="6C4A4E6A" w14:textId="77777777" w:rsidR="004735CA" w:rsidRDefault="00000000">
      <w:r>
        <w:rPr>
          <w:color w:val="800080"/>
          <w:sz w:val="24"/>
        </w:rPr>
        <w:t>If you stand on the bridge early in the morning, you can see the Parramatta River to the west and the open sea to the east.</w:t>
      </w:r>
    </w:p>
    <w:p w14:paraId="79AF212E" w14:textId="317BB4CA" w:rsidR="004735CA" w:rsidRDefault="00000000">
      <w:proofErr w:type="gramStart"/>
      <w:r>
        <w:rPr>
          <w:color w:val="800080"/>
          <w:sz w:val="24"/>
        </w:rPr>
        <w:t>At this time</w:t>
      </w:r>
      <w:proofErr w:type="gramEnd"/>
      <w:r w:rsidR="00CD1611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everything is quiet.</w:t>
      </w:r>
    </w:p>
    <w:p w14:paraId="4E98D879" w14:textId="2D8F4D94" w:rsidR="004735CA" w:rsidRDefault="00000000">
      <w:r>
        <w:rPr>
          <w:color w:val="800080"/>
          <w:sz w:val="24"/>
        </w:rPr>
        <w:t xml:space="preserve">During the day, however, the </w:t>
      </w:r>
      <w:r w:rsidR="00CD1611">
        <w:rPr>
          <w:color w:val="800080"/>
          <w:sz w:val="24"/>
        </w:rPr>
        <w:t>harbor</w:t>
      </w:r>
      <w:r>
        <w:rPr>
          <w:color w:val="800080"/>
          <w:sz w:val="24"/>
        </w:rPr>
        <w:t xml:space="preserve"> becomes busy with small boats and large ships moving in all directions.</w:t>
      </w:r>
    </w:p>
    <w:p w14:paraId="58B5700C" w14:textId="77777777" w:rsidR="004735CA" w:rsidRDefault="00000000">
      <w:r>
        <w:rPr>
          <w:color w:val="800080"/>
          <w:sz w:val="24"/>
        </w:rPr>
        <w:t>I enjoy standing on the bridge at night when you see the magnificent Opera House looking like a great sailing ship.</w:t>
      </w:r>
    </w:p>
    <w:p w14:paraId="4398713F" w14:textId="6D9FE6FA" w:rsidR="004735CA" w:rsidRDefault="00000000">
      <w:r>
        <w:rPr>
          <w:color w:val="800080"/>
          <w:sz w:val="24"/>
        </w:rPr>
        <w:t>In the darkness</w:t>
      </w:r>
      <w:r w:rsidR="00CD1611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you can see the city lights.</w:t>
      </w:r>
    </w:p>
    <w:p w14:paraId="4A3D6583" w14:textId="712EA1DB" w:rsidR="004735CA" w:rsidRDefault="00000000">
      <w:r>
        <w:rPr>
          <w:color w:val="800080"/>
          <w:sz w:val="24"/>
        </w:rPr>
        <w:t>In the stillness</w:t>
      </w:r>
      <w:r w:rsidR="00CD1611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the traffic and the movement of the sea are the only sounds that can be heard.</w:t>
      </w:r>
    </w:p>
    <w:p w14:paraId="306C3473" w14:textId="77777777" w:rsidR="004735CA" w:rsidRDefault="004735CA"/>
    <w:p w14:paraId="4224DBCC" w14:textId="77777777" w:rsidR="004735CA" w:rsidRDefault="00000000">
      <w:r>
        <w:rPr>
          <w:color w:val="FF8C00"/>
          <w:sz w:val="24"/>
        </w:rPr>
        <w:t>Verrazano is an Italian about whom we know little.</w:t>
      </w:r>
    </w:p>
    <w:p w14:paraId="1B10E78B" w14:textId="77777777" w:rsidR="004735CA" w:rsidRDefault="00000000">
      <w:r>
        <w:rPr>
          <w:color w:val="FF8C00"/>
          <w:sz w:val="24"/>
        </w:rPr>
        <w:t>They do not consider Verrazano to be a great explorer.</w:t>
      </w:r>
    </w:p>
    <w:p w14:paraId="728F8F71" w14:textId="77777777" w:rsidR="004735CA" w:rsidRDefault="00000000">
      <w:r>
        <w:rPr>
          <w:color w:val="FF8C00"/>
          <w:sz w:val="24"/>
        </w:rPr>
        <w:t>They named the greatest bridge in the world after him.</w:t>
      </w:r>
    </w:p>
    <w:p w14:paraId="087EDAFD" w14:textId="77777777" w:rsidR="004735CA" w:rsidRDefault="00000000">
      <w:r>
        <w:rPr>
          <w:color w:val="FF8C00"/>
          <w:sz w:val="24"/>
        </w:rPr>
        <w:t xml:space="preserve">He had to </w:t>
      </w:r>
      <w:proofErr w:type="gramStart"/>
      <w:r>
        <w:rPr>
          <w:color w:val="FF8C00"/>
          <w:sz w:val="24"/>
        </w:rPr>
        <w:t>take into account</w:t>
      </w:r>
      <w:proofErr w:type="gramEnd"/>
      <w:r>
        <w:rPr>
          <w:color w:val="FF8C00"/>
          <w:sz w:val="24"/>
        </w:rPr>
        <w:t xml:space="preserve"> the shape of the earth.</w:t>
      </w:r>
    </w:p>
    <w:p w14:paraId="05A3D5FC" w14:textId="77777777" w:rsidR="004735CA" w:rsidRDefault="00000000">
      <w:r>
        <w:rPr>
          <w:color w:val="FF8C00"/>
          <w:sz w:val="24"/>
        </w:rPr>
        <w:lastRenderedPageBreak/>
        <w:t>I find that he is quite unsuitable for the job.</w:t>
      </w:r>
    </w:p>
    <w:p w14:paraId="7954CF41" w14:textId="77777777" w:rsidR="004735CA" w:rsidRDefault="00000000">
      <w:r>
        <w:rPr>
          <w:color w:val="FF8C00"/>
          <w:sz w:val="24"/>
        </w:rPr>
        <w:t>I find him to be quite unsuitable for the job.</w:t>
      </w:r>
    </w:p>
    <w:p w14:paraId="459FDEFC" w14:textId="77777777" w:rsidR="004735CA" w:rsidRDefault="00000000">
      <w:r>
        <w:rPr>
          <w:color w:val="FF8C00"/>
          <w:sz w:val="24"/>
        </w:rPr>
        <w:t>I believed that he owned property abroad.</w:t>
      </w:r>
    </w:p>
    <w:p w14:paraId="213A3274" w14:textId="77777777" w:rsidR="004735CA" w:rsidRDefault="00000000">
      <w:r>
        <w:rPr>
          <w:color w:val="FF8C00"/>
          <w:sz w:val="24"/>
        </w:rPr>
        <w:t>The Minister declared that the treaty was invalid.</w:t>
      </w:r>
    </w:p>
    <w:p w14:paraId="50AE5BDD" w14:textId="77777777" w:rsidR="004735CA" w:rsidRDefault="00000000">
      <w:r>
        <w:rPr>
          <w:color w:val="FF8C00"/>
          <w:sz w:val="24"/>
        </w:rPr>
        <w:t>I know that he is a person of high integrity.</w:t>
      </w:r>
    </w:p>
    <w:p w14:paraId="4C071150" w14:textId="77777777" w:rsidR="004735CA" w:rsidRDefault="00000000">
      <w:r>
        <w:rPr>
          <w:color w:val="FF8C00"/>
          <w:sz w:val="24"/>
        </w:rPr>
        <w:t>I guess that he is about twenty-seven years old.</w:t>
      </w:r>
    </w:p>
    <w:p w14:paraId="463016B5" w14:textId="1F5285A8" w:rsidR="004735CA" w:rsidRDefault="00000000">
      <w:r>
        <w:rPr>
          <w:color w:val="FF8C00"/>
          <w:sz w:val="24"/>
        </w:rPr>
        <w:t>We estimated that this picture is worth at least £500.</w:t>
      </w:r>
    </w:p>
    <w:p w14:paraId="3DE40621" w14:textId="77777777" w:rsidR="004735CA" w:rsidRDefault="00000000">
      <w:r>
        <w:rPr>
          <w:color w:val="FF8C00"/>
          <w:sz w:val="24"/>
        </w:rPr>
        <w:t>He is believed to have owned property abroad.</w:t>
      </w:r>
    </w:p>
    <w:p w14:paraId="6FCBFACC" w14:textId="77777777" w:rsidR="004735CA" w:rsidRDefault="00000000">
      <w:r>
        <w:rPr>
          <w:color w:val="FF8C00"/>
          <w:sz w:val="24"/>
        </w:rPr>
        <w:t>The Minister declared the treaty to be invalid.</w:t>
      </w:r>
    </w:p>
    <w:p w14:paraId="7F616A01" w14:textId="77777777" w:rsidR="004735CA" w:rsidRDefault="00000000">
      <w:r>
        <w:rPr>
          <w:color w:val="FF8C00"/>
          <w:sz w:val="24"/>
        </w:rPr>
        <w:t>I know him to be a person of high integrity.</w:t>
      </w:r>
    </w:p>
    <w:p w14:paraId="572C98FB" w14:textId="77777777" w:rsidR="004735CA" w:rsidRDefault="00000000">
      <w:r>
        <w:rPr>
          <w:color w:val="FF8C00"/>
          <w:sz w:val="24"/>
        </w:rPr>
        <w:t xml:space="preserve">I guess </w:t>
      </w:r>
      <w:proofErr w:type="gramStart"/>
      <w:r>
        <w:rPr>
          <w:color w:val="FF8C00"/>
          <w:sz w:val="24"/>
        </w:rPr>
        <w:t>him to be</w:t>
      </w:r>
      <w:proofErr w:type="gramEnd"/>
      <w:r>
        <w:rPr>
          <w:color w:val="FF8C00"/>
          <w:sz w:val="24"/>
        </w:rPr>
        <w:t xml:space="preserve"> about twenty-seven years old.</w:t>
      </w:r>
    </w:p>
    <w:p w14:paraId="64F5AF52" w14:textId="77777777" w:rsidR="004735CA" w:rsidRDefault="00000000">
      <w:r>
        <w:rPr>
          <w:color w:val="FF8C00"/>
          <w:sz w:val="24"/>
        </w:rPr>
        <w:t>We estimated this picture to be worth at least £ 500.</w:t>
      </w:r>
    </w:p>
    <w:p w14:paraId="4053CA56" w14:textId="77777777" w:rsidR="004735CA" w:rsidRDefault="004735CA"/>
    <w:p w14:paraId="69860E25" w14:textId="77777777" w:rsidR="004735CA" w:rsidRDefault="00000000">
      <w:r>
        <w:rPr>
          <w:color w:val="FF0000"/>
          <w:sz w:val="24"/>
        </w:rPr>
        <w:t>Verrazano's name will probably remain immortal because it has been given to the world's longest suspension bridge.</w:t>
      </w:r>
    </w:p>
    <w:p w14:paraId="56D99787" w14:textId="77777777" w:rsidR="004735CA" w:rsidRDefault="00000000">
      <w:r>
        <w:rPr>
          <w:color w:val="FF0000"/>
          <w:sz w:val="24"/>
        </w:rPr>
        <w:t>The Verrazano Bridge was built with so wide a span because it had to cover a wide stretch of water.</w:t>
      </w:r>
    </w:p>
    <w:p w14:paraId="7496FA12" w14:textId="77777777" w:rsidR="004735CA" w:rsidRDefault="00000000">
      <w:r>
        <w:rPr>
          <w:color w:val="FF0000"/>
          <w:sz w:val="24"/>
        </w:rPr>
        <w:t>In designing the Verrazano Bridge, Othmar Ammann had to account for the curvature of the earth's surface.</w:t>
      </w:r>
    </w:p>
    <w:p w14:paraId="5F04712F" w14:textId="77777777" w:rsidR="004735CA" w:rsidRDefault="00000000">
      <w:r>
        <w:rPr>
          <w:color w:val="FF0000"/>
          <w:sz w:val="24"/>
        </w:rPr>
        <w:t>He described it as being very agreeably situated,</w:t>
      </w:r>
    </w:p>
    <w:p w14:paraId="48770099" w14:textId="56D6119F" w:rsidR="004735CA" w:rsidRDefault="00CD1611">
      <w:r>
        <w:rPr>
          <w:color w:val="FF0000"/>
          <w:sz w:val="24"/>
        </w:rPr>
        <w:t>The Verrazano Bridge</w:t>
      </w:r>
      <w:r w:rsidR="00000000">
        <w:rPr>
          <w:color w:val="FF0000"/>
          <w:sz w:val="24"/>
        </w:rPr>
        <w:t xml:space="preserve"> is the design of Othmar Ammann.</w:t>
      </w:r>
    </w:p>
    <w:p w14:paraId="185ED656" w14:textId="77777777" w:rsidR="004735CA" w:rsidRDefault="00000000">
      <w:r>
        <w:rPr>
          <w:color w:val="FF0000"/>
          <w:sz w:val="24"/>
        </w:rPr>
        <w:t>The length of the bridge is such that the shape of the earth.</w:t>
      </w:r>
    </w:p>
    <w:p w14:paraId="0951522D" w14:textId="77777777" w:rsidR="004735CA" w:rsidRDefault="00000000">
      <w:r>
        <w:rPr>
          <w:color w:val="FF0000"/>
          <w:sz w:val="24"/>
        </w:rPr>
        <w:t>The towers are built on immense ferro-concrete platforms which are sunk beneath the water.</w:t>
      </w:r>
    </w:p>
    <w:p w14:paraId="0FCA2CEA" w14:textId="77777777" w:rsidR="004735CA" w:rsidRDefault="00000000">
      <w:r>
        <w:rPr>
          <w:color w:val="FF0000"/>
          <w:sz w:val="24"/>
        </w:rPr>
        <w:t>Even if the bridge were packed with cars, it could still carry three times the load.</w:t>
      </w:r>
    </w:p>
    <w:p w14:paraId="5A29D90F" w14:textId="77777777" w:rsidR="004735CA" w:rsidRDefault="00000000">
      <w:r>
        <w:rPr>
          <w:color w:val="FF0000"/>
          <w:sz w:val="24"/>
        </w:rPr>
        <w:t>A very agreeable situation with two small hills lying on either side.</w:t>
      </w:r>
    </w:p>
    <w:p w14:paraId="1278FC4E" w14:textId="77777777" w:rsidR="004735CA" w:rsidRDefault="00000000">
      <w:r>
        <w:rPr>
          <w:color w:val="FF0000"/>
          <w:sz w:val="24"/>
        </w:rPr>
        <w:lastRenderedPageBreak/>
        <w:t>The Verrazano Bridge links Brooklyn with Staten Island.</w:t>
      </w:r>
    </w:p>
    <w:p w14:paraId="6759A087" w14:textId="43520B46" w:rsidR="004735CA" w:rsidRPr="002D76A1" w:rsidRDefault="00000000">
      <w:pPr>
        <w:rPr>
          <w:rFonts w:eastAsia="SimSun" w:hint="eastAsia"/>
          <w:lang w:eastAsia="zh-CN"/>
        </w:rPr>
      </w:pPr>
      <w:r>
        <w:rPr>
          <w:color w:val="FF0000"/>
          <w:sz w:val="24"/>
        </w:rPr>
        <w:t>A bridge which is hung from cables is known as a suspension bridge.</w:t>
      </w:r>
    </w:p>
    <w:sectPr w:rsidR="004735CA" w:rsidRPr="002D76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58E6D" w14:textId="77777777" w:rsidR="00907F66" w:rsidRDefault="00907F66" w:rsidP="00CD1611">
      <w:pPr>
        <w:spacing w:after="0" w:line="240" w:lineRule="auto"/>
      </w:pPr>
      <w:r>
        <w:separator/>
      </w:r>
    </w:p>
  </w:endnote>
  <w:endnote w:type="continuationSeparator" w:id="0">
    <w:p w14:paraId="3D882F80" w14:textId="77777777" w:rsidR="00907F66" w:rsidRDefault="00907F66" w:rsidP="00CD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28A5D" w14:textId="77777777" w:rsidR="00907F66" w:rsidRDefault="00907F66" w:rsidP="00CD1611">
      <w:pPr>
        <w:spacing w:after="0" w:line="240" w:lineRule="auto"/>
      </w:pPr>
      <w:r>
        <w:separator/>
      </w:r>
    </w:p>
  </w:footnote>
  <w:footnote w:type="continuationSeparator" w:id="0">
    <w:p w14:paraId="3DBEAF74" w14:textId="77777777" w:rsidR="00907F66" w:rsidRDefault="00907F66" w:rsidP="00CD1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1986936">
    <w:abstractNumId w:val="8"/>
  </w:num>
  <w:num w:numId="2" w16cid:durableId="105006865">
    <w:abstractNumId w:val="6"/>
  </w:num>
  <w:num w:numId="3" w16cid:durableId="679356843">
    <w:abstractNumId w:val="5"/>
  </w:num>
  <w:num w:numId="4" w16cid:durableId="650597101">
    <w:abstractNumId w:val="4"/>
  </w:num>
  <w:num w:numId="5" w16cid:durableId="347099155">
    <w:abstractNumId w:val="7"/>
  </w:num>
  <w:num w:numId="6" w16cid:durableId="787310570">
    <w:abstractNumId w:val="3"/>
  </w:num>
  <w:num w:numId="7" w16cid:durableId="25183902">
    <w:abstractNumId w:val="2"/>
  </w:num>
  <w:num w:numId="8" w16cid:durableId="1146626165">
    <w:abstractNumId w:val="1"/>
  </w:num>
  <w:num w:numId="9" w16cid:durableId="122710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058"/>
    <w:rsid w:val="0015074B"/>
    <w:rsid w:val="0029639D"/>
    <w:rsid w:val="002D76A1"/>
    <w:rsid w:val="00303338"/>
    <w:rsid w:val="00326F90"/>
    <w:rsid w:val="004735CA"/>
    <w:rsid w:val="008D47F7"/>
    <w:rsid w:val="00907F66"/>
    <w:rsid w:val="009C18F3"/>
    <w:rsid w:val="00AA1D8D"/>
    <w:rsid w:val="00B40B69"/>
    <w:rsid w:val="00B47730"/>
    <w:rsid w:val="00CB0664"/>
    <w:rsid w:val="00CD16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DE8A18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790</Words>
  <Characters>3556</Characters>
  <Application>Microsoft Office Word</Application>
  <DocSecurity>0</DocSecurity>
  <Lines>82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6</cp:revision>
  <dcterms:created xsi:type="dcterms:W3CDTF">2013-12-23T23:15:00Z</dcterms:created>
  <dcterms:modified xsi:type="dcterms:W3CDTF">2025-04-18T10:20:00Z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daf6d605484df616d6187d7eda0ad2612c9fc20f32cb2cc5415ea81cd0624228</vt:lpwstr>
  </property>
</Properties>
</file>