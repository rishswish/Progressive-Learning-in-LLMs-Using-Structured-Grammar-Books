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9B51" w14:textId="77777777" w:rsidR="0072415B" w:rsidRDefault="00000000">
      <w:r>
        <w:rPr>
          <w:color w:val="0000FF"/>
          <w:sz w:val="24"/>
        </w:rPr>
        <w:t>Why was the village silent?</w:t>
      </w:r>
    </w:p>
    <w:p w14:paraId="261319FD" w14:textId="77777777" w:rsidR="0072415B" w:rsidRDefault="00000000">
      <w:r>
        <w:rPr>
          <w:color w:val="0000FF"/>
          <w:sz w:val="24"/>
        </w:rPr>
        <w:t>In this much-travelled world, there are still thousands of places which are inaccessible to tourists.</w:t>
      </w:r>
    </w:p>
    <w:p w14:paraId="45D8D527" w14:textId="77777777" w:rsidR="0072415B" w:rsidRDefault="00000000">
      <w:r>
        <w:rPr>
          <w:color w:val="0000FF"/>
          <w:sz w:val="24"/>
        </w:rPr>
        <w:t>We always assume that villagers in remote places are friendly and hospitable.</w:t>
      </w:r>
    </w:p>
    <w:p w14:paraId="2A7615A2" w14:textId="0162CB1C" w:rsidR="0072415B" w:rsidRDefault="00000000">
      <w:r>
        <w:rPr>
          <w:color w:val="0000FF"/>
          <w:sz w:val="24"/>
        </w:rPr>
        <w:t>But people who are cut off not only from foreign tourists, but even from their own countrymen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can be hostile to travellers.</w:t>
      </w:r>
    </w:p>
    <w:p w14:paraId="0F28A0E0" w14:textId="607E0326" w:rsidR="0072415B" w:rsidRDefault="00000000">
      <w:r>
        <w:rPr>
          <w:color w:val="0000FF"/>
          <w:sz w:val="24"/>
        </w:rPr>
        <w:t xml:space="preserve">Visits to </w:t>
      </w:r>
      <w:proofErr w:type="gramStart"/>
      <w:r>
        <w:rPr>
          <w:color w:val="0000FF"/>
          <w:sz w:val="24"/>
        </w:rPr>
        <w:t>really remote</w:t>
      </w:r>
      <w:proofErr w:type="gramEnd"/>
      <w:r>
        <w:rPr>
          <w:color w:val="0000FF"/>
          <w:sz w:val="24"/>
        </w:rPr>
        <w:t xml:space="preserve"> villages are seldom enjoyable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as my wife and I discovered during a tour through the Balkans.</w:t>
      </w:r>
    </w:p>
    <w:p w14:paraId="24B06D9F" w14:textId="77777777" w:rsidR="0072415B" w:rsidRDefault="00000000">
      <w:r>
        <w:rPr>
          <w:color w:val="0000FF"/>
          <w:sz w:val="24"/>
        </w:rPr>
        <w:t>We had spent several days in a small town and visited a number of old churches in the vicinity.</w:t>
      </w:r>
    </w:p>
    <w:p w14:paraId="1F6A21BD" w14:textId="77777777" w:rsidR="0072415B" w:rsidRDefault="00000000">
      <w:r>
        <w:rPr>
          <w:color w:val="0000FF"/>
          <w:sz w:val="24"/>
        </w:rPr>
        <w:t>These attracted many visitors, for they were not only of great architectural interest, but contained a large number of beautifully preserved frescoes as well.</w:t>
      </w:r>
    </w:p>
    <w:p w14:paraId="459D133F" w14:textId="78DBEE11" w:rsidR="0072415B" w:rsidRDefault="00000000">
      <w:r>
        <w:rPr>
          <w:color w:val="0000FF"/>
          <w:sz w:val="24"/>
        </w:rPr>
        <w:t xml:space="preserve">On the day before our departure, several </w:t>
      </w:r>
      <w:r w:rsidR="0051086A">
        <w:rPr>
          <w:color w:val="0000FF"/>
          <w:sz w:val="24"/>
        </w:rPr>
        <w:t>busloads</w:t>
      </w:r>
      <w:r>
        <w:rPr>
          <w:color w:val="0000FF"/>
          <w:sz w:val="24"/>
        </w:rPr>
        <w:t xml:space="preserve"> of tourists </w:t>
      </w:r>
      <w:r w:rsidR="00FB2835">
        <w:rPr>
          <w:color w:val="0000FF"/>
          <w:sz w:val="24"/>
        </w:rPr>
        <w:t>descended</w:t>
      </w:r>
      <w:r>
        <w:rPr>
          <w:color w:val="0000FF"/>
          <w:sz w:val="24"/>
        </w:rPr>
        <w:t xml:space="preserve"> on the town.</w:t>
      </w:r>
    </w:p>
    <w:p w14:paraId="35F82B95" w14:textId="50A1671C" w:rsidR="0072415B" w:rsidRDefault="00000000">
      <w:r>
        <w:rPr>
          <w:color w:val="0000FF"/>
          <w:sz w:val="24"/>
        </w:rPr>
        <w:t xml:space="preserve">This was more than we could bear, so we decided </w:t>
      </w:r>
      <w:r w:rsidR="00F72981">
        <w:rPr>
          <w:color w:val="0000FF"/>
          <w:sz w:val="24"/>
        </w:rPr>
        <w:t>to spend</w:t>
      </w:r>
      <w:r>
        <w:rPr>
          <w:color w:val="0000FF"/>
          <w:sz w:val="24"/>
        </w:rPr>
        <w:t xml:space="preserve"> our last day exploring the countryside.</w:t>
      </w:r>
    </w:p>
    <w:p w14:paraId="0CACC8DA" w14:textId="77777777" w:rsidR="0072415B" w:rsidRDefault="00000000">
      <w:r>
        <w:rPr>
          <w:color w:val="0000FF"/>
          <w:sz w:val="24"/>
        </w:rPr>
        <w:t>Taking a path which led out of the town, we crossed.</w:t>
      </w:r>
    </w:p>
    <w:p w14:paraId="5BA1FEE1" w14:textId="77777777" w:rsidR="0072415B" w:rsidRDefault="00000000">
      <w:r>
        <w:rPr>
          <w:color w:val="0000FF"/>
          <w:sz w:val="24"/>
        </w:rPr>
        <w:t>a few fields until we came to a dense wood.</w:t>
      </w:r>
    </w:p>
    <w:p w14:paraId="70BBD39A" w14:textId="77777777" w:rsidR="0072415B" w:rsidRDefault="00000000">
      <w:r>
        <w:rPr>
          <w:color w:val="0000FF"/>
          <w:sz w:val="24"/>
        </w:rPr>
        <w:t>We expected the path to end abruptly, but we found that it traced its way through the trees.</w:t>
      </w:r>
    </w:p>
    <w:p w14:paraId="70B1C14A" w14:textId="77777777" w:rsidR="0072415B" w:rsidRDefault="00000000">
      <w:r>
        <w:rPr>
          <w:color w:val="0000FF"/>
          <w:sz w:val="24"/>
        </w:rPr>
        <w:t>We tramped through the wood for over two hours until we arrived at a deep stream.</w:t>
      </w:r>
    </w:p>
    <w:p w14:paraId="6E5127F2" w14:textId="77777777" w:rsidR="0072415B" w:rsidRDefault="00000000">
      <w:r>
        <w:rPr>
          <w:color w:val="0000FF"/>
          <w:sz w:val="24"/>
        </w:rPr>
        <w:t>We could see that the path continued on the other side, but we had no idea how we could get across the stream.</w:t>
      </w:r>
    </w:p>
    <w:p w14:paraId="3A7656B1" w14:textId="1002C937" w:rsidR="0072415B" w:rsidRDefault="00000000">
      <w:r>
        <w:rPr>
          <w:color w:val="0000FF"/>
          <w:sz w:val="24"/>
        </w:rPr>
        <w:t>Suddenly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my wife spotted a boat moored to the bank.</w:t>
      </w:r>
    </w:p>
    <w:p w14:paraId="68E88DCE" w14:textId="20B28D02" w:rsidR="0072415B" w:rsidRDefault="00000000">
      <w:r>
        <w:rPr>
          <w:color w:val="0000FF"/>
          <w:sz w:val="24"/>
        </w:rPr>
        <w:t>In it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there was a boatman fast asleep.</w:t>
      </w:r>
    </w:p>
    <w:p w14:paraId="3C94F8F2" w14:textId="77777777" w:rsidR="0072415B" w:rsidRDefault="00000000">
      <w:r>
        <w:rPr>
          <w:color w:val="0000FF"/>
          <w:sz w:val="24"/>
        </w:rPr>
        <w:t>We gently woke him up and asked him to ferry us to the other side.</w:t>
      </w:r>
    </w:p>
    <w:p w14:paraId="3A1F1EFA" w14:textId="77777777" w:rsidR="0072415B" w:rsidRDefault="00000000">
      <w:r>
        <w:rPr>
          <w:color w:val="0000FF"/>
          <w:sz w:val="24"/>
        </w:rPr>
        <w:t>Though he was reluctant to do so at first, we eventually persuaded him to take us.</w:t>
      </w:r>
    </w:p>
    <w:p w14:paraId="56F42619" w14:textId="77777777" w:rsidR="0072415B" w:rsidRDefault="00000000">
      <w:r>
        <w:rPr>
          <w:color w:val="0000FF"/>
          <w:sz w:val="24"/>
        </w:rPr>
        <w:t>The path led to a tiny village perched on the steep sides of a mountain.</w:t>
      </w:r>
    </w:p>
    <w:p w14:paraId="6F667FA5" w14:textId="1B0CCB4B" w:rsidR="0072415B" w:rsidRDefault="00000000">
      <w:r>
        <w:rPr>
          <w:color w:val="0000FF"/>
          <w:sz w:val="24"/>
        </w:rPr>
        <w:lastRenderedPageBreak/>
        <w:t xml:space="preserve">The place consisted of a </w:t>
      </w:r>
      <w:r w:rsidR="00F72981">
        <w:rPr>
          <w:color w:val="0000FF"/>
          <w:sz w:val="24"/>
        </w:rPr>
        <w:t>straggling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unmade road which was lined on either side by small houses.</w:t>
      </w:r>
    </w:p>
    <w:p w14:paraId="4A3BD2BA" w14:textId="77777777" w:rsidR="0072415B" w:rsidRDefault="00000000">
      <w:r>
        <w:rPr>
          <w:color w:val="0000FF"/>
          <w:sz w:val="24"/>
        </w:rPr>
        <w:t>Even under a clear blue sky, the village looked forbidding, as all the houses were built of grey mud bricks.</w:t>
      </w:r>
    </w:p>
    <w:p w14:paraId="74101816" w14:textId="77777777" w:rsidR="0072415B" w:rsidRDefault="00000000">
      <w:r>
        <w:rPr>
          <w:color w:val="0000FF"/>
          <w:sz w:val="24"/>
        </w:rPr>
        <w:t>The village seemed deserted, the only sign of life being an ugly-looking black goat on a short length of rope tied to a tree in a field nearby.</w:t>
      </w:r>
    </w:p>
    <w:p w14:paraId="28790120" w14:textId="77777777" w:rsidR="0072415B" w:rsidRDefault="00000000">
      <w:r>
        <w:rPr>
          <w:color w:val="0000FF"/>
          <w:sz w:val="24"/>
        </w:rPr>
        <w:t>Sitting down on a dilapidated wooden fence near the field, we opened a couple of tins of sardines and had a picnic lunch.</w:t>
      </w:r>
    </w:p>
    <w:p w14:paraId="452CE94A" w14:textId="77777777" w:rsidR="0072415B" w:rsidRDefault="00000000">
      <w:r>
        <w:rPr>
          <w:color w:val="0000FF"/>
          <w:sz w:val="24"/>
        </w:rPr>
        <w:t>All at once, I noticed that my wife seemed to be filled with alarm.</w:t>
      </w:r>
    </w:p>
    <w:p w14:paraId="66FE8C5B" w14:textId="2FF0227B" w:rsidR="0072415B" w:rsidRDefault="00000000">
      <w:r>
        <w:rPr>
          <w:color w:val="0000FF"/>
          <w:sz w:val="24"/>
        </w:rPr>
        <w:t>Looking up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I saw that we were surrounded by children in rags who were looking at us silently as we ate.</w:t>
      </w:r>
    </w:p>
    <w:p w14:paraId="4E5B5C0B" w14:textId="77777777" w:rsidR="0072415B" w:rsidRDefault="00000000">
      <w:r>
        <w:rPr>
          <w:color w:val="0000FF"/>
          <w:sz w:val="24"/>
        </w:rPr>
        <w:t>We offered them food and spoke to them kindly, but they remained motionless.</w:t>
      </w:r>
    </w:p>
    <w:p w14:paraId="21E6FBCC" w14:textId="77777777" w:rsidR="0072415B" w:rsidRDefault="00000000">
      <w:r>
        <w:rPr>
          <w:color w:val="0000FF"/>
          <w:sz w:val="24"/>
        </w:rPr>
        <w:t>I concluded that they were simply shy of strangers.</w:t>
      </w:r>
    </w:p>
    <w:p w14:paraId="355686DE" w14:textId="77777777" w:rsidR="0072415B" w:rsidRDefault="00000000">
      <w:r>
        <w:rPr>
          <w:color w:val="0000FF"/>
          <w:sz w:val="24"/>
        </w:rPr>
        <w:t>When we later walked down the main street of the village, we were followed by a silent procession of children.</w:t>
      </w:r>
    </w:p>
    <w:p w14:paraId="5380D09C" w14:textId="18E7433A" w:rsidR="0072415B" w:rsidRDefault="00000000">
      <w:r>
        <w:rPr>
          <w:color w:val="0000FF"/>
          <w:sz w:val="24"/>
        </w:rPr>
        <w:t>The village</w:t>
      </w:r>
      <w:r w:rsidR="0051086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had seemed deserted, immediately came to life.</w:t>
      </w:r>
    </w:p>
    <w:p w14:paraId="0FCFC1F9" w14:textId="77777777" w:rsidR="0072415B" w:rsidRDefault="00000000">
      <w:r>
        <w:rPr>
          <w:color w:val="0000FF"/>
          <w:sz w:val="24"/>
        </w:rPr>
        <w:t>Faces appeared at windows.</w:t>
      </w:r>
    </w:p>
    <w:p w14:paraId="30512402" w14:textId="77777777" w:rsidR="0072415B" w:rsidRDefault="00000000">
      <w:r>
        <w:rPr>
          <w:color w:val="0000FF"/>
          <w:sz w:val="24"/>
        </w:rPr>
        <w:t>Men in shirt sleeves stood outside their houses and glared at us.</w:t>
      </w:r>
    </w:p>
    <w:p w14:paraId="33DF1D32" w14:textId="77777777" w:rsidR="0072415B" w:rsidRDefault="00000000">
      <w:r>
        <w:rPr>
          <w:color w:val="0000FF"/>
          <w:sz w:val="24"/>
        </w:rPr>
        <w:t>Old women in black shawls peered at us from doorways.</w:t>
      </w:r>
    </w:p>
    <w:p w14:paraId="116FD10C" w14:textId="77777777" w:rsidR="0072415B" w:rsidRDefault="00000000">
      <w:r>
        <w:rPr>
          <w:color w:val="0000FF"/>
          <w:sz w:val="24"/>
        </w:rPr>
        <w:t>The most frightening thing of all was that not a sound could be heard.</w:t>
      </w:r>
    </w:p>
    <w:p w14:paraId="09B37096" w14:textId="77777777" w:rsidR="0072415B" w:rsidRDefault="00000000">
      <w:r>
        <w:rPr>
          <w:color w:val="0000FF"/>
          <w:sz w:val="24"/>
        </w:rPr>
        <w:t>There was no doubt that we were unwelcome visitors.</w:t>
      </w:r>
    </w:p>
    <w:p w14:paraId="43F2D8F3" w14:textId="77777777" w:rsidR="0072415B" w:rsidRDefault="00000000">
      <w:r>
        <w:rPr>
          <w:color w:val="0000FF"/>
          <w:sz w:val="24"/>
        </w:rPr>
        <w:t>We needed no further warning.</w:t>
      </w:r>
    </w:p>
    <w:p w14:paraId="14FF35EC" w14:textId="711FDC33" w:rsidR="0072415B" w:rsidRDefault="00000000">
      <w:r>
        <w:rPr>
          <w:color w:val="0000FF"/>
          <w:sz w:val="24"/>
        </w:rPr>
        <w:t>Turning back down the main street, we quickened our pace and made our way rapidly towards the stream where we hoped the boatman was waiting.</w:t>
      </w:r>
    </w:p>
    <w:p w14:paraId="1DC453DC" w14:textId="77777777" w:rsidR="0072415B" w:rsidRDefault="0072415B"/>
    <w:p w14:paraId="0FD1F072" w14:textId="77777777" w:rsidR="0072415B" w:rsidRDefault="00000000">
      <w:r>
        <w:rPr>
          <w:color w:val="008000"/>
          <w:sz w:val="24"/>
        </w:rPr>
        <w:t>The village contained one street and looked forbidding.</w:t>
      </w:r>
    </w:p>
    <w:p w14:paraId="040210DF" w14:textId="77777777" w:rsidR="0072415B" w:rsidRDefault="00000000">
      <w:r>
        <w:rPr>
          <w:color w:val="008000"/>
          <w:sz w:val="24"/>
        </w:rPr>
        <w:t>Apart from a goat, it seemed deserted, SO they sat down and had a picnic.</w:t>
      </w:r>
    </w:p>
    <w:p w14:paraId="5E4DEB1D" w14:textId="77777777" w:rsidR="0072415B" w:rsidRDefault="00000000">
      <w:r>
        <w:rPr>
          <w:color w:val="008000"/>
          <w:sz w:val="24"/>
        </w:rPr>
        <w:lastRenderedPageBreak/>
        <w:t>Looking up, they suddenly found themselves surrounded by children in rags.</w:t>
      </w:r>
    </w:p>
    <w:p w14:paraId="6E41A8E6" w14:textId="77777777" w:rsidR="0072415B" w:rsidRDefault="00000000">
      <w:r>
        <w:rPr>
          <w:color w:val="008000"/>
          <w:sz w:val="24"/>
        </w:rPr>
        <w:t>The children were silent and motionless.</w:t>
      </w:r>
    </w:p>
    <w:p w14:paraId="67F978F0" w14:textId="02D179C0" w:rsidR="0072415B" w:rsidRDefault="00000000">
      <w:r>
        <w:rPr>
          <w:color w:val="008000"/>
          <w:sz w:val="24"/>
        </w:rPr>
        <w:t>As they walked down the street</w:t>
      </w:r>
      <w:r w:rsidR="0051086A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followed by the children, the village came alive with faces in windows and people </w:t>
      </w:r>
      <w:proofErr w:type="gramStart"/>
      <w:r>
        <w:rPr>
          <w:color w:val="008000"/>
          <w:sz w:val="24"/>
        </w:rPr>
        <w:t>watching</w:t>
      </w:r>
      <w:proofErr w:type="gramEnd"/>
      <w:r>
        <w:rPr>
          <w:color w:val="008000"/>
          <w:sz w:val="24"/>
        </w:rPr>
        <w:t xml:space="preserve"> them silently from </w:t>
      </w:r>
      <w:proofErr w:type="gramStart"/>
      <w:r>
        <w:rPr>
          <w:color w:val="008000"/>
          <w:sz w:val="24"/>
        </w:rPr>
        <w:t>doorways</w:t>
      </w:r>
      <w:proofErr w:type="gramEnd"/>
      <w:r>
        <w:rPr>
          <w:color w:val="008000"/>
          <w:sz w:val="24"/>
        </w:rPr>
        <w:t>.</w:t>
      </w:r>
    </w:p>
    <w:p w14:paraId="68A172EA" w14:textId="77777777" w:rsidR="0072415B" w:rsidRDefault="00000000">
      <w:r>
        <w:rPr>
          <w:color w:val="008000"/>
          <w:sz w:val="24"/>
        </w:rPr>
        <w:t>The visitors were clearly unwelcome.</w:t>
      </w:r>
    </w:p>
    <w:p w14:paraId="14C27226" w14:textId="77777777" w:rsidR="0072415B" w:rsidRDefault="00000000">
      <w:r>
        <w:rPr>
          <w:color w:val="008000"/>
          <w:sz w:val="24"/>
        </w:rPr>
        <w:t>They hurried back down to the stream and the boatman.</w:t>
      </w:r>
    </w:p>
    <w:p w14:paraId="02A1C7F1" w14:textId="77777777" w:rsidR="0072415B" w:rsidRDefault="0072415B"/>
    <w:p w14:paraId="13801B81" w14:textId="77777777" w:rsidR="0072415B" w:rsidRDefault="00000000">
      <w:r>
        <w:rPr>
          <w:color w:val="800080"/>
          <w:sz w:val="24"/>
        </w:rPr>
        <w:t>When we reached the stream where we had stepped out of the ferry and where the boatman said he would wait, there was no one.</w:t>
      </w:r>
    </w:p>
    <w:p w14:paraId="34ABEB20" w14:textId="77777777" w:rsidR="0072415B" w:rsidRDefault="00000000">
      <w:r>
        <w:rPr>
          <w:color w:val="800080"/>
          <w:sz w:val="24"/>
        </w:rPr>
        <w:t>There was no boat and no boatman.</w:t>
      </w:r>
    </w:p>
    <w:p w14:paraId="4267EB23" w14:textId="51120A53" w:rsidR="0072415B" w:rsidRDefault="00000000">
      <w:r>
        <w:rPr>
          <w:color w:val="800080"/>
          <w:sz w:val="24"/>
        </w:rPr>
        <w:t>At first</w:t>
      </w:r>
      <w:r w:rsidR="0051086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were surprised and thought that we had perhaps mistaken the place where he said he would wait.</w:t>
      </w:r>
    </w:p>
    <w:p w14:paraId="27B4869E" w14:textId="77777777" w:rsidR="0072415B" w:rsidRDefault="00000000">
      <w:r>
        <w:rPr>
          <w:color w:val="800080"/>
          <w:sz w:val="24"/>
        </w:rPr>
        <w:t>We walked along the bank of the stream for a few hundred yards in one direction, and then in the other.</w:t>
      </w:r>
    </w:p>
    <w:p w14:paraId="539D1A43" w14:textId="77777777" w:rsidR="0072415B" w:rsidRDefault="00000000">
      <w:r>
        <w:rPr>
          <w:color w:val="800080"/>
          <w:sz w:val="24"/>
        </w:rPr>
        <w:t>He was definitely not there.</w:t>
      </w:r>
    </w:p>
    <w:p w14:paraId="4D056564" w14:textId="77777777" w:rsidR="0072415B" w:rsidRDefault="00000000">
      <w:r>
        <w:rPr>
          <w:color w:val="800080"/>
          <w:sz w:val="24"/>
        </w:rPr>
        <w:t>I was worried that the villagers would be coming down the mountain after us, but we couldn't see anybody, and the only noise was the noise of the running stream.</w:t>
      </w:r>
    </w:p>
    <w:p w14:paraId="630F7A21" w14:textId="77777777" w:rsidR="0072415B" w:rsidRDefault="00000000">
      <w:r>
        <w:rPr>
          <w:color w:val="800080"/>
          <w:sz w:val="24"/>
        </w:rPr>
        <w:t>We called across the stream to attract the attention of anyone on the other side, but nothing happened.</w:t>
      </w:r>
    </w:p>
    <w:p w14:paraId="63CD24CB" w14:textId="77777777" w:rsidR="0072415B" w:rsidRDefault="00000000">
      <w:r>
        <w:rPr>
          <w:color w:val="800080"/>
          <w:sz w:val="24"/>
        </w:rPr>
        <w:t>It seemed that we were stranded.</w:t>
      </w:r>
    </w:p>
    <w:p w14:paraId="500973A9" w14:textId="77777777" w:rsidR="0072415B" w:rsidRDefault="00000000">
      <w:r>
        <w:rPr>
          <w:color w:val="800080"/>
          <w:sz w:val="24"/>
        </w:rPr>
        <w:t>We sat down on the bank of the stream and just looked at each other.</w:t>
      </w:r>
    </w:p>
    <w:p w14:paraId="40F19399" w14:textId="0F970B90" w:rsidR="0072415B" w:rsidRPr="0051086A" w:rsidRDefault="0051086A">
      <w:pPr>
        <w:rPr>
          <w:rFonts w:eastAsia="SimSun" w:hint="eastAsia"/>
          <w:lang w:eastAsia="zh-CN"/>
        </w:rPr>
      </w:pP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Come on,</w:t>
      </w:r>
      <w:r>
        <w:rPr>
          <w:rFonts w:eastAsia="SimSun"/>
          <w:color w:val="800080"/>
          <w:sz w:val="24"/>
          <w:lang w:eastAsia="zh-CN"/>
        </w:rPr>
        <w:t>”</w:t>
      </w:r>
      <w:r w:rsidR="00000000">
        <w:rPr>
          <w:color w:val="800080"/>
          <w:sz w:val="24"/>
        </w:rPr>
        <w:t xml:space="preserve"> I said.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“</w:t>
      </w:r>
      <w:r w:rsidR="00000000">
        <w:rPr>
          <w:color w:val="800080"/>
          <w:sz w:val="24"/>
        </w:rPr>
        <w:t>We've been in worse situations than this.</w:t>
      </w:r>
      <w:r>
        <w:rPr>
          <w:rFonts w:eastAsia="SimSun"/>
          <w:color w:val="800080"/>
          <w:sz w:val="24"/>
          <w:lang w:eastAsia="zh-CN"/>
        </w:rPr>
        <w:t>”</w:t>
      </w:r>
    </w:p>
    <w:p w14:paraId="0EB83219" w14:textId="77777777" w:rsidR="0072415B" w:rsidRDefault="00000000">
      <w:r>
        <w:rPr>
          <w:color w:val="800080"/>
          <w:sz w:val="24"/>
        </w:rPr>
        <w:t>What about that time we got lost in the forest in Germany, and the time the car broke down in Australia?</w:t>
      </w:r>
    </w:p>
    <w:p w14:paraId="38C50050" w14:textId="2A18FEFC" w:rsidR="0072415B" w:rsidRPr="0051086A" w:rsidRDefault="0051086A">
      <w:pPr>
        <w:rPr>
          <w:rFonts w:eastAsia="SimSun" w:hint="eastAsia"/>
          <w:lang w:eastAsia="zh-CN"/>
        </w:rPr>
      </w:pP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You're right</w:t>
      </w:r>
      <w:r w:rsidR="00B20A30">
        <w:rPr>
          <w:color w:val="800080"/>
          <w:sz w:val="24"/>
        </w:rPr>
        <w:t>,</w:t>
      </w:r>
      <w:r>
        <w:rPr>
          <w:rFonts w:eastAsia="SimSun"/>
          <w:color w:val="800080"/>
          <w:sz w:val="24"/>
          <w:lang w:eastAsia="zh-CN"/>
        </w:rPr>
        <w:t>”</w:t>
      </w:r>
      <w:r w:rsidR="00000000">
        <w:rPr>
          <w:color w:val="800080"/>
          <w:sz w:val="24"/>
        </w:rPr>
        <w:t xml:space="preserve"> she said, cheering up.</w:t>
      </w:r>
      <w:r w:rsidR="00235DFB">
        <w:rPr>
          <w:color w:val="800080"/>
          <w:sz w:val="24"/>
        </w:rPr>
        <w:t xml:space="preserve"> </w:t>
      </w: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There is something we can do.</w:t>
      </w:r>
      <w:r>
        <w:rPr>
          <w:rFonts w:eastAsia="SimSun"/>
          <w:color w:val="800080"/>
          <w:sz w:val="24"/>
          <w:lang w:eastAsia="zh-CN"/>
        </w:rPr>
        <w:t>”</w:t>
      </w:r>
    </w:p>
    <w:p w14:paraId="78A9DDA4" w14:textId="77777777" w:rsidR="0072415B" w:rsidRDefault="00000000">
      <w:r>
        <w:rPr>
          <w:color w:val="800080"/>
          <w:sz w:val="24"/>
        </w:rPr>
        <w:t>And, since I certainly couldn't think of anything better, we did just what she suggested.</w:t>
      </w:r>
    </w:p>
    <w:p w14:paraId="27A8E1F4" w14:textId="4B8FEB97" w:rsidR="0072415B" w:rsidRDefault="00000000">
      <w:r>
        <w:rPr>
          <w:color w:val="800080"/>
          <w:sz w:val="24"/>
        </w:rPr>
        <w:lastRenderedPageBreak/>
        <w:t>We both took off our shirts, tied our personal belongings in them (purse, money, passport, keys</w:t>
      </w:r>
      <w:r w:rsidR="0051086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</w:t>
      </w:r>
      <w:r w:rsidR="00C24E14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on), tied the shirts </w:t>
      </w:r>
      <w:r w:rsidR="0051086A">
        <w:rPr>
          <w:color w:val="800080"/>
          <w:sz w:val="24"/>
        </w:rPr>
        <w:t>around</w:t>
      </w:r>
      <w:r>
        <w:rPr>
          <w:color w:val="800080"/>
          <w:sz w:val="24"/>
        </w:rPr>
        <w:t xml:space="preserve"> our waists, and waded into the water until we had to swim.</w:t>
      </w:r>
    </w:p>
    <w:p w14:paraId="14F10D68" w14:textId="489EB145" w:rsidR="0072415B" w:rsidRDefault="00000000">
      <w:r>
        <w:rPr>
          <w:color w:val="800080"/>
          <w:sz w:val="24"/>
        </w:rPr>
        <w:t>And we swam to the other side, where we squeezed out our shirts and put them on again</w:t>
      </w:r>
      <w:r w:rsidR="0051086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wet.</w:t>
      </w:r>
    </w:p>
    <w:p w14:paraId="7E9C185B" w14:textId="77777777" w:rsidR="0072415B" w:rsidRDefault="00000000">
      <w:r>
        <w:rPr>
          <w:color w:val="800080"/>
          <w:sz w:val="24"/>
        </w:rPr>
        <w:t>Then we walked back to our small hotel in the town.</w:t>
      </w:r>
    </w:p>
    <w:p w14:paraId="455F697F" w14:textId="6C2B99F7" w:rsidR="0072415B" w:rsidRDefault="00000000">
      <w:r>
        <w:rPr>
          <w:color w:val="800080"/>
          <w:sz w:val="24"/>
        </w:rPr>
        <w:t>Perhaps the most surprising thing was that when we walked into the hotel</w:t>
      </w:r>
      <w:r w:rsidR="0051086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still wet from our swim across the stream, no one said a word!</w:t>
      </w:r>
    </w:p>
    <w:p w14:paraId="785F1283" w14:textId="77777777" w:rsidR="0072415B" w:rsidRDefault="0072415B"/>
    <w:p w14:paraId="72562293" w14:textId="77777777" w:rsidR="0072415B" w:rsidRDefault="0072415B"/>
    <w:p w14:paraId="6D794C53" w14:textId="77777777" w:rsidR="0072415B" w:rsidRDefault="00000000">
      <w:r>
        <w:rPr>
          <w:color w:val="FF0000"/>
          <w:sz w:val="24"/>
        </w:rPr>
        <w:t>On the last day of their visit to a Balkan town, the writer and his wife followed a path which they found to their surprise led them into a wood.</w:t>
      </w:r>
    </w:p>
    <w:p w14:paraId="6171EDC8" w14:textId="77777777" w:rsidR="0072415B" w:rsidRDefault="00000000">
      <w:r>
        <w:rPr>
          <w:color w:val="FF0000"/>
          <w:sz w:val="24"/>
        </w:rPr>
        <w:t>The village looked forbidding in that it had a deserted and gloomy appearance.</w:t>
      </w:r>
    </w:p>
    <w:p w14:paraId="6ABC0591" w14:textId="77777777" w:rsidR="0072415B" w:rsidRDefault="00000000">
      <w:r>
        <w:rPr>
          <w:color w:val="FF0000"/>
          <w:sz w:val="24"/>
        </w:rPr>
        <w:t>What made the writer and his wife feel they were unwelcome visitors? Nobody said a single word as they watched them walk down the street.</w:t>
      </w:r>
    </w:p>
    <w:p w14:paraId="4A2E8BCE" w14:textId="77777777" w:rsidR="0072415B" w:rsidRDefault="00000000">
      <w:r>
        <w:rPr>
          <w:color w:val="FF0000"/>
          <w:sz w:val="24"/>
        </w:rPr>
        <w:t xml:space="preserve">Seeing that the path </w:t>
      </w:r>
      <w:proofErr w:type="gramStart"/>
      <w:r>
        <w:rPr>
          <w:color w:val="FF0000"/>
          <w:sz w:val="24"/>
        </w:rPr>
        <w:t>continued on</w:t>
      </w:r>
      <w:proofErr w:type="gramEnd"/>
      <w:r>
        <w:rPr>
          <w:color w:val="FF0000"/>
          <w:sz w:val="24"/>
        </w:rPr>
        <w:t xml:space="preserve"> the other side, we wondered how we could get across the stream.</w:t>
      </w:r>
    </w:p>
    <w:p w14:paraId="79846ECA" w14:textId="77777777" w:rsidR="0072415B" w:rsidRDefault="00000000">
      <w:r>
        <w:rPr>
          <w:color w:val="FF0000"/>
          <w:sz w:val="24"/>
        </w:rPr>
        <w:t>What frightened us most of all was that not a sound could be heard.</w:t>
      </w:r>
    </w:p>
    <w:p w14:paraId="24B46D8D" w14:textId="0B6F1186" w:rsidR="0072415B" w:rsidRDefault="00000000">
      <w:r>
        <w:rPr>
          <w:color w:val="FF0000"/>
          <w:sz w:val="24"/>
        </w:rPr>
        <w:t>In it</w:t>
      </w:r>
      <w:r w:rsidR="0051086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there was a boatman sound asleep.</w:t>
      </w:r>
    </w:p>
    <w:p w14:paraId="57E93CB8" w14:textId="77777777" w:rsidR="0072415B" w:rsidRDefault="00000000">
      <w:r>
        <w:rPr>
          <w:color w:val="FF0000"/>
          <w:sz w:val="24"/>
        </w:rPr>
        <w:t xml:space="preserve">All at once, I noticed that my wife appeared to be filled with </w:t>
      </w:r>
      <w:proofErr w:type="gramStart"/>
      <w:r>
        <w:rPr>
          <w:color w:val="FF0000"/>
          <w:sz w:val="24"/>
        </w:rPr>
        <w:t>alarm</w:t>
      </w:r>
      <w:proofErr w:type="gramEnd"/>
      <w:r>
        <w:rPr>
          <w:color w:val="FF0000"/>
          <w:sz w:val="24"/>
        </w:rPr>
        <w:t>.</w:t>
      </w:r>
    </w:p>
    <w:p w14:paraId="29CB4F8A" w14:textId="77777777" w:rsidR="0072415B" w:rsidRDefault="00000000">
      <w:r>
        <w:rPr>
          <w:color w:val="FF0000"/>
          <w:sz w:val="24"/>
        </w:rPr>
        <w:t>Men stood outside their houses and stared angrily at us.</w:t>
      </w:r>
    </w:p>
    <w:sectPr w:rsidR="00724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EB384" w14:textId="77777777" w:rsidR="0094548D" w:rsidRDefault="0094548D" w:rsidP="0051086A">
      <w:pPr>
        <w:spacing w:after="0" w:line="240" w:lineRule="auto"/>
      </w:pPr>
      <w:r>
        <w:separator/>
      </w:r>
    </w:p>
  </w:endnote>
  <w:endnote w:type="continuationSeparator" w:id="0">
    <w:p w14:paraId="79939C7E" w14:textId="77777777" w:rsidR="0094548D" w:rsidRDefault="0094548D" w:rsidP="0051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3306A" w14:textId="77777777" w:rsidR="0094548D" w:rsidRDefault="0094548D" w:rsidP="0051086A">
      <w:pPr>
        <w:spacing w:after="0" w:line="240" w:lineRule="auto"/>
      </w:pPr>
      <w:r>
        <w:separator/>
      </w:r>
    </w:p>
  </w:footnote>
  <w:footnote w:type="continuationSeparator" w:id="0">
    <w:p w14:paraId="420F3AF9" w14:textId="77777777" w:rsidR="0094548D" w:rsidRDefault="0094548D" w:rsidP="00510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193420">
    <w:abstractNumId w:val="8"/>
  </w:num>
  <w:num w:numId="2" w16cid:durableId="1797721304">
    <w:abstractNumId w:val="6"/>
  </w:num>
  <w:num w:numId="3" w16cid:durableId="622033828">
    <w:abstractNumId w:val="5"/>
  </w:num>
  <w:num w:numId="4" w16cid:durableId="148138987">
    <w:abstractNumId w:val="4"/>
  </w:num>
  <w:num w:numId="5" w16cid:durableId="1892577689">
    <w:abstractNumId w:val="7"/>
  </w:num>
  <w:num w:numId="6" w16cid:durableId="807279337">
    <w:abstractNumId w:val="3"/>
  </w:num>
  <w:num w:numId="7" w16cid:durableId="703870241">
    <w:abstractNumId w:val="2"/>
  </w:num>
  <w:num w:numId="8" w16cid:durableId="1228225963">
    <w:abstractNumId w:val="1"/>
  </w:num>
  <w:num w:numId="9" w16cid:durableId="166366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48"/>
    <w:rsid w:val="00034616"/>
    <w:rsid w:val="00041E8B"/>
    <w:rsid w:val="0006063C"/>
    <w:rsid w:val="0015074B"/>
    <w:rsid w:val="00235DFB"/>
    <w:rsid w:val="0029639D"/>
    <w:rsid w:val="0030034B"/>
    <w:rsid w:val="00303338"/>
    <w:rsid w:val="00326F90"/>
    <w:rsid w:val="00327918"/>
    <w:rsid w:val="0051086A"/>
    <w:rsid w:val="0058528A"/>
    <w:rsid w:val="005C4C37"/>
    <w:rsid w:val="00640E70"/>
    <w:rsid w:val="006E52F6"/>
    <w:rsid w:val="0072415B"/>
    <w:rsid w:val="0075238F"/>
    <w:rsid w:val="00792160"/>
    <w:rsid w:val="007927B7"/>
    <w:rsid w:val="0080129E"/>
    <w:rsid w:val="008367B7"/>
    <w:rsid w:val="00887797"/>
    <w:rsid w:val="0094548D"/>
    <w:rsid w:val="00AA1D8D"/>
    <w:rsid w:val="00B20A30"/>
    <w:rsid w:val="00B40B69"/>
    <w:rsid w:val="00B47730"/>
    <w:rsid w:val="00C24E14"/>
    <w:rsid w:val="00CB0664"/>
    <w:rsid w:val="00D76522"/>
    <w:rsid w:val="00DE7E76"/>
    <w:rsid w:val="00EA1424"/>
    <w:rsid w:val="00F72981"/>
    <w:rsid w:val="00FB28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1255DB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1060</Words>
  <Characters>4678</Characters>
  <Application>Microsoft Office Word</Application>
  <DocSecurity>0</DocSecurity>
  <Lines>103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38</cp:revision>
  <dcterms:created xsi:type="dcterms:W3CDTF">2013-12-23T23:15:00Z</dcterms:created>
  <dcterms:modified xsi:type="dcterms:W3CDTF">2025-04-18T12:14:00Z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37e86f61f7d98f1f34d61be8e86c5be682a63407e72a2a64a582d79f420f7318</vt:lpwstr>
  </property>
</Properties>
</file>