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78D1" w14:textId="77777777" w:rsidR="0036211F" w:rsidRDefault="00000000">
      <w:r>
        <w:rPr>
          <w:color w:val="0000FF"/>
          <w:sz w:val="24"/>
        </w:rPr>
        <w:t>Why did Alf want a white-collar job?</w:t>
      </w:r>
    </w:p>
    <w:p w14:paraId="4588A019" w14:textId="77777777" w:rsidR="0036211F" w:rsidRDefault="00000000">
      <w:r>
        <w:rPr>
          <w:color w:val="0000FF"/>
          <w:sz w:val="24"/>
        </w:rPr>
        <w:t>These days, people who do manual work often receive far more money than people who work in offices.</w:t>
      </w:r>
    </w:p>
    <w:p w14:paraId="2572C570" w14:textId="77777777" w:rsidR="0036211F" w:rsidRDefault="00000000">
      <w:r>
        <w:rPr>
          <w:color w:val="0000FF"/>
          <w:sz w:val="24"/>
        </w:rPr>
        <w:t>People who work in offices are frequently referred to as 'white-collar workers' for the simple reason that they usually wear a collar and tie to go to work.</w:t>
      </w:r>
    </w:p>
    <w:p w14:paraId="73710DE9" w14:textId="43D71C25" w:rsidR="0036211F" w:rsidRDefault="00000000">
      <w:r>
        <w:rPr>
          <w:color w:val="0000FF"/>
          <w:sz w:val="24"/>
        </w:rPr>
        <w:t>Such is human nature that a great many people are often willing to sacrifice</w:t>
      </w:r>
      <w:r w:rsidR="002851F0">
        <w:rPr>
          <w:color w:val="0000FF"/>
          <w:sz w:val="24"/>
        </w:rPr>
        <w:t xml:space="preserve"> </w:t>
      </w:r>
      <w:r>
        <w:rPr>
          <w:color w:val="0000FF"/>
          <w:sz w:val="24"/>
        </w:rPr>
        <w:t>higher pay for the privilege of becoming white-collar workers.</w:t>
      </w:r>
    </w:p>
    <w:p w14:paraId="532F8A12" w14:textId="6F943D3F" w:rsidR="0036211F" w:rsidRDefault="00000000">
      <w:r>
        <w:rPr>
          <w:color w:val="0000FF"/>
          <w:sz w:val="24"/>
        </w:rPr>
        <w:t>This can give rise to curious situations, as it did in the case of Alfred Bloggs</w:t>
      </w:r>
      <w:r w:rsidR="00A87732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who worked as a dustman for the Ellesmere Corporation.</w:t>
      </w:r>
    </w:p>
    <w:p w14:paraId="61D0BA11" w14:textId="77777777" w:rsidR="0036211F" w:rsidRDefault="00000000">
      <w:r>
        <w:rPr>
          <w:color w:val="0000FF"/>
          <w:sz w:val="24"/>
        </w:rPr>
        <w:t>When he got married, Alf was too embarrassed to say anything to his wife about his job.</w:t>
      </w:r>
    </w:p>
    <w:p w14:paraId="1F7EFCBD" w14:textId="77777777" w:rsidR="0036211F" w:rsidRDefault="00000000">
      <w:r>
        <w:rPr>
          <w:color w:val="0000FF"/>
          <w:sz w:val="24"/>
        </w:rPr>
        <w:t>He simply told her that he worked for the Corporation.</w:t>
      </w:r>
    </w:p>
    <w:p w14:paraId="65B29AFA" w14:textId="77777777" w:rsidR="0036211F" w:rsidRDefault="00000000">
      <w:r>
        <w:rPr>
          <w:color w:val="0000FF"/>
          <w:sz w:val="24"/>
        </w:rPr>
        <w:t>Every morning, he left home dressed in a smart black suit.</w:t>
      </w:r>
    </w:p>
    <w:p w14:paraId="0FF04B21" w14:textId="77777777" w:rsidR="0036211F" w:rsidRDefault="00000000">
      <w:r>
        <w:rPr>
          <w:color w:val="0000FF"/>
          <w:sz w:val="24"/>
        </w:rPr>
        <w:t>He then changed into overalls and spent the next eight hours as a dustman.</w:t>
      </w:r>
    </w:p>
    <w:p w14:paraId="107EF075" w14:textId="77777777" w:rsidR="0036211F" w:rsidRDefault="00000000">
      <w:r>
        <w:rPr>
          <w:color w:val="0000FF"/>
          <w:sz w:val="24"/>
        </w:rPr>
        <w:t>Before returning home at night, he took a shower and changed back into his suit.</w:t>
      </w:r>
    </w:p>
    <w:p w14:paraId="70DB6635" w14:textId="2924A917" w:rsidR="0036211F" w:rsidRDefault="00000000">
      <w:r>
        <w:rPr>
          <w:color w:val="0000FF"/>
          <w:sz w:val="24"/>
        </w:rPr>
        <w:t>Alf did this for over two years</w:t>
      </w:r>
      <w:r w:rsidR="00A87732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his fellow dustmen kept his secret.</w:t>
      </w:r>
    </w:p>
    <w:p w14:paraId="2BECF7D1" w14:textId="1C8AC187" w:rsidR="0036211F" w:rsidRDefault="00000000">
      <w:r>
        <w:rPr>
          <w:color w:val="0000FF"/>
          <w:sz w:val="24"/>
        </w:rPr>
        <w:t xml:space="preserve">Alf's wife </w:t>
      </w:r>
      <w:proofErr w:type="gramStart"/>
      <w:r>
        <w:rPr>
          <w:color w:val="0000FF"/>
          <w:sz w:val="24"/>
        </w:rPr>
        <w:t>has never discovered</w:t>
      </w:r>
      <w:proofErr w:type="gramEnd"/>
      <w:r>
        <w:rPr>
          <w:color w:val="0000FF"/>
          <w:sz w:val="24"/>
        </w:rPr>
        <w:t xml:space="preserve"> that she married a dustman</w:t>
      </w:r>
      <w:r w:rsidR="00A87732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she never will, for Alf has just found another job.</w:t>
      </w:r>
    </w:p>
    <w:p w14:paraId="3CEBCA71" w14:textId="77777777" w:rsidR="0036211F" w:rsidRDefault="00000000">
      <w:r>
        <w:rPr>
          <w:color w:val="0000FF"/>
          <w:sz w:val="24"/>
        </w:rPr>
        <w:t>He will soon be working in an office.</w:t>
      </w:r>
    </w:p>
    <w:p w14:paraId="3CC22FC3" w14:textId="77777777" w:rsidR="0036211F" w:rsidRDefault="00000000">
      <w:r>
        <w:rPr>
          <w:color w:val="0000FF"/>
          <w:sz w:val="24"/>
        </w:rPr>
        <w:t>He will be earning only half as much as he used to, but he feels that his rise in status is well worth the loss of money.</w:t>
      </w:r>
    </w:p>
    <w:p w14:paraId="57EF70C8" w14:textId="33CAA95E" w:rsidR="0036211F" w:rsidRDefault="00000000">
      <w:r>
        <w:rPr>
          <w:color w:val="0000FF"/>
          <w:sz w:val="24"/>
        </w:rPr>
        <w:t>From now on, he will wear a suit all day</w:t>
      </w:r>
      <w:r w:rsidR="00A87732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others will call him 'Mr.</w:t>
      </w:r>
      <w:r w:rsidR="00915704">
        <w:t xml:space="preserve"> </w:t>
      </w:r>
      <w:r>
        <w:rPr>
          <w:color w:val="0000FF"/>
          <w:sz w:val="24"/>
        </w:rPr>
        <w:t>Bloggs', not 'Alf'.</w:t>
      </w:r>
    </w:p>
    <w:p w14:paraId="17C68F3D" w14:textId="77777777" w:rsidR="0036211F" w:rsidRDefault="0036211F"/>
    <w:p w14:paraId="3771C94A" w14:textId="77777777" w:rsidR="0036211F" w:rsidRDefault="00000000">
      <w:r>
        <w:rPr>
          <w:color w:val="008000"/>
          <w:sz w:val="24"/>
        </w:rPr>
        <w:t>When he got married, Alfred Bloggs told his wife he worked for the Corporation.</w:t>
      </w:r>
    </w:p>
    <w:p w14:paraId="2343E337" w14:textId="77777777" w:rsidR="0036211F" w:rsidRDefault="00000000">
      <w:r>
        <w:rPr>
          <w:color w:val="008000"/>
          <w:sz w:val="24"/>
        </w:rPr>
        <w:t>Though he dressed in a smart black suit every morning, he changed into overalls at work and spent the day working as a dustman.</w:t>
      </w:r>
    </w:p>
    <w:p w14:paraId="7E708BD2" w14:textId="77777777" w:rsidR="0036211F" w:rsidRDefault="00000000">
      <w:r>
        <w:rPr>
          <w:color w:val="008000"/>
          <w:sz w:val="24"/>
        </w:rPr>
        <w:t>Then he took a shower and changed back into his suit at night.</w:t>
      </w:r>
    </w:p>
    <w:p w14:paraId="3EB0E522" w14:textId="77777777" w:rsidR="0036211F" w:rsidRDefault="00000000">
      <w:r>
        <w:rPr>
          <w:color w:val="008000"/>
          <w:sz w:val="24"/>
        </w:rPr>
        <w:lastRenderedPageBreak/>
        <w:t>This lasted for two years and his fellow dustmen kept his secret.</w:t>
      </w:r>
    </w:p>
    <w:p w14:paraId="23532E48" w14:textId="77777777" w:rsidR="0036211F" w:rsidRDefault="00000000">
      <w:r>
        <w:rPr>
          <w:color w:val="008000"/>
          <w:sz w:val="24"/>
        </w:rPr>
        <w:t>His wife will never learn the truth because her husband will be an office worker in future.</w:t>
      </w:r>
    </w:p>
    <w:p w14:paraId="49234D55" w14:textId="77777777" w:rsidR="0036211F" w:rsidRDefault="0036211F"/>
    <w:p w14:paraId="6A5A932A" w14:textId="3D60A1ED" w:rsidR="0036211F" w:rsidRDefault="00000000">
      <w:r>
        <w:rPr>
          <w:color w:val="800080"/>
          <w:sz w:val="24"/>
        </w:rPr>
        <w:t>One morning</w:t>
      </w:r>
      <w:r w:rsidR="00A87732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Alf and three other dustmen were collecting rubbish in Merton </w:t>
      </w:r>
      <w:proofErr w:type="gramStart"/>
      <w:r>
        <w:rPr>
          <w:color w:val="800080"/>
          <w:sz w:val="24"/>
        </w:rPr>
        <w:t>Street</w:t>
      </w:r>
      <w:proofErr w:type="gramEnd"/>
      <w:r>
        <w:rPr>
          <w:color w:val="800080"/>
          <w:sz w:val="24"/>
        </w:rPr>
        <w:t xml:space="preserve"> and they stopped outside Mrs. Frost's house.</w:t>
      </w:r>
    </w:p>
    <w:p w14:paraId="2FCC9191" w14:textId="77777777" w:rsidR="0036211F" w:rsidRDefault="00000000">
      <w:r>
        <w:rPr>
          <w:color w:val="800080"/>
          <w:sz w:val="24"/>
        </w:rPr>
        <w:t>Though Alf didn't know it, his wife was visiting Mrs. Frost at the time.</w:t>
      </w:r>
    </w:p>
    <w:p w14:paraId="55F94350" w14:textId="77777777" w:rsidR="0036211F" w:rsidRDefault="00000000">
      <w:r>
        <w:rPr>
          <w:color w:val="800080"/>
          <w:sz w:val="24"/>
        </w:rPr>
        <w:t>She and Mrs. Frost were old friends, though Mrs. Frost had never met Alf.</w:t>
      </w:r>
    </w:p>
    <w:p w14:paraId="56983385" w14:textId="6E66E151" w:rsidR="0036211F" w:rsidRDefault="00000000">
      <w:r>
        <w:rPr>
          <w:color w:val="800080"/>
          <w:sz w:val="24"/>
        </w:rPr>
        <w:t>Alf was just getting out of the dustcart to go into Mrs. Frost's backyard when he saw his wife leaving Mrs. Frost's house.</w:t>
      </w:r>
    </w:p>
    <w:p w14:paraId="27FD5EE4" w14:textId="77777777" w:rsidR="0036211F" w:rsidRDefault="00000000">
      <w:r>
        <w:rPr>
          <w:color w:val="800080"/>
          <w:sz w:val="24"/>
        </w:rPr>
        <w:t>He quickly returned to the dustcart and hid in the driving cabin.</w:t>
      </w:r>
    </w:p>
    <w:p w14:paraId="3E2E280C" w14:textId="77777777" w:rsidR="0036211F" w:rsidRDefault="00000000">
      <w:r>
        <w:rPr>
          <w:color w:val="800080"/>
          <w:sz w:val="24"/>
        </w:rPr>
        <w:t>While he was hiding, his fellow dustmen helped him by collecting Mrs. Frost's rubbish.</w:t>
      </w:r>
    </w:p>
    <w:p w14:paraId="0BC31853" w14:textId="77777777" w:rsidR="0036211F" w:rsidRDefault="00000000">
      <w:r>
        <w:rPr>
          <w:color w:val="800080"/>
          <w:sz w:val="24"/>
        </w:rPr>
        <w:t>Meanwhile, Alf's wife and Mrs. Frost talked on the doorstep.</w:t>
      </w:r>
    </w:p>
    <w:p w14:paraId="5688D1F6" w14:textId="77777777" w:rsidR="0036211F" w:rsidRDefault="00000000">
      <w:r>
        <w:rPr>
          <w:color w:val="800080"/>
          <w:sz w:val="24"/>
        </w:rPr>
        <w:t>It looked as though their conversation would never end!</w:t>
      </w:r>
    </w:p>
    <w:p w14:paraId="59EBB1D8" w14:textId="1E292003" w:rsidR="0036211F" w:rsidRDefault="00000000">
      <w:proofErr w:type="gramStart"/>
      <w:r>
        <w:rPr>
          <w:color w:val="800080"/>
          <w:sz w:val="24"/>
        </w:rPr>
        <w:t>At last</w:t>
      </w:r>
      <w:proofErr w:type="gramEnd"/>
      <w:r w:rsidR="00A87732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Mrs. Bloggs said goodbye to Mrs. Frost.</w:t>
      </w:r>
    </w:p>
    <w:p w14:paraId="42127F63" w14:textId="77777777" w:rsidR="0036211F" w:rsidRDefault="00000000">
      <w:r>
        <w:rPr>
          <w:color w:val="800080"/>
          <w:sz w:val="24"/>
        </w:rPr>
        <w:t xml:space="preserve">She waved to one of the dustmen whom she </w:t>
      </w:r>
      <w:proofErr w:type="gramStart"/>
      <w:r>
        <w:rPr>
          <w:color w:val="800080"/>
          <w:sz w:val="24"/>
        </w:rPr>
        <w:t>recognized</w:t>
      </w:r>
      <w:proofErr w:type="gramEnd"/>
      <w:r>
        <w:rPr>
          <w:color w:val="800080"/>
          <w:sz w:val="24"/>
        </w:rPr>
        <w:t xml:space="preserve"> and she went towards the dustcart to greet him.</w:t>
      </w:r>
    </w:p>
    <w:p w14:paraId="5AADE396" w14:textId="77777777" w:rsidR="0036211F" w:rsidRDefault="00000000">
      <w:r>
        <w:rPr>
          <w:color w:val="800080"/>
          <w:sz w:val="24"/>
        </w:rPr>
        <w:t>The dustman waved back and gave her a big smile as the dustcart drove off.</w:t>
      </w:r>
    </w:p>
    <w:p w14:paraId="5C00DD8A" w14:textId="77777777" w:rsidR="0036211F" w:rsidRDefault="00000000">
      <w:r>
        <w:rPr>
          <w:color w:val="800080"/>
          <w:sz w:val="24"/>
        </w:rPr>
        <w:t>Mrs. Bloggs stood on the pavement and watched the dustcart disappear down the street.</w:t>
      </w:r>
    </w:p>
    <w:p w14:paraId="283FCE20" w14:textId="77777777" w:rsidR="0036211F" w:rsidRDefault="00000000">
      <w:r>
        <w:rPr>
          <w:color w:val="800080"/>
          <w:sz w:val="24"/>
        </w:rPr>
        <w:t>Then she began to walk home.</w:t>
      </w:r>
    </w:p>
    <w:p w14:paraId="32D3770B" w14:textId="32676ADC" w:rsidR="0036211F" w:rsidRDefault="00A87732"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It's all right, Alf</w:t>
      </w:r>
      <w:r>
        <w:rPr>
          <w:color w:val="800080"/>
          <w:sz w:val="24"/>
        </w:rPr>
        <w:t>,</w:t>
      </w:r>
      <w:r>
        <w:rPr>
          <w:rFonts w:eastAsia="SimSun"/>
          <w:color w:val="800080"/>
          <w:sz w:val="24"/>
          <w:lang w:eastAsia="zh-CN"/>
        </w:rPr>
        <w:t>”</w:t>
      </w:r>
      <w:r w:rsidR="00000000">
        <w:rPr>
          <w:color w:val="800080"/>
          <w:sz w:val="24"/>
        </w:rPr>
        <w:t xml:space="preserve"> his friend said.</w:t>
      </w:r>
    </w:p>
    <w:p w14:paraId="758ABD88" w14:textId="3CBDD896" w:rsidR="0036211F" w:rsidRPr="00A87732" w:rsidRDefault="00A87732">
      <w:pPr>
        <w:rPr>
          <w:rFonts w:eastAsia="SimSun" w:hint="eastAsia"/>
          <w:lang w:eastAsia="zh-CN"/>
        </w:rPr>
      </w:pPr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She can't see you now</w:t>
      </w:r>
      <w:r>
        <w:rPr>
          <w:color w:val="800080"/>
          <w:sz w:val="24"/>
        </w:rPr>
        <w:t>.</w:t>
      </w:r>
      <w:r>
        <w:rPr>
          <w:rFonts w:eastAsia="SimSun"/>
          <w:color w:val="800080"/>
          <w:sz w:val="24"/>
          <w:lang w:eastAsia="zh-CN"/>
        </w:rPr>
        <w:t>”</w:t>
      </w:r>
    </w:p>
    <w:p w14:paraId="6695F0C2" w14:textId="33D66499" w:rsidR="0036211F" w:rsidRDefault="00A87732"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Thanks, Jim,</w:t>
      </w:r>
      <w:r>
        <w:rPr>
          <w:rFonts w:eastAsia="SimSun"/>
          <w:color w:val="800080"/>
          <w:sz w:val="24"/>
          <w:lang w:eastAsia="zh-CN"/>
        </w:rPr>
        <w:t>”</w:t>
      </w:r>
      <w:r w:rsidR="00000000">
        <w:rPr>
          <w:color w:val="800080"/>
          <w:sz w:val="24"/>
        </w:rPr>
        <w:t xml:space="preserve"> Alf said.</w:t>
      </w:r>
    </w:p>
    <w:p w14:paraId="2142211D" w14:textId="3D05988D" w:rsidR="0036211F" w:rsidRPr="00A87732" w:rsidRDefault="00A87732">
      <w:pPr>
        <w:rPr>
          <w:rFonts w:eastAsia="SimSun" w:hint="eastAsia"/>
          <w:lang w:eastAsia="zh-CN"/>
        </w:rPr>
      </w:pPr>
      <w:r>
        <w:rPr>
          <w:rFonts w:eastAsia="SimSun"/>
          <w:color w:val="800080"/>
          <w:sz w:val="24"/>
          <w:lang w:eastAsia="zh-CN"/>
        </w:rPr>
        <w:t>“</w:t>
      </w:r>
      <w:r w:rsidR="00000000">
        <w:rPr>
          <w:color w:val="800080"/>
          <w:sz w:val="24"/>
        </w:rPr>
        <w:t>That was a lucky escape!</w:t>
      </w:r>
      <w:r>
        <w:rPr>
          <w:rFonts w:eastAsia="SimSun"/>
          <w:color w:val="800080"/>
          <w:sz w:val="24"/>
          <w:lang w:eastAsia="zh-CN"/>
        </w:rPr>
        <w:t>”</w:t>
      </w:r>
    </w:p>
    <w:p w14:paraId="00FD18D3" w14:textId="77777777" w:rsidR="0036211F" w:rsidRPr="00A87732" w:rsidRDefault="0036211F">
      <w:pPr>
        <w:rPr>
          <w:rFonts w:eastAsia="SimSun" w:hint="eastAsia"/>
          <w:lang w:eastAsia="zh-CN"/>
        </w:rPr>
      </w:pPr>
    </w:p>
    <w:p w14:paraId="08AE0E7A" w14:textId="77777777" w:rsidR="0036211F" w:rsidRDefault="00000000">
      <w:r>
        <w:rPr>
          <w:color w:val="FF8C00"/>
          <w:sz w:val="24"/>
        </w:rPr>
        <w:lastRenderedPageBreak/>
        <w:t>I've been living in this flat since last April.</w:t>
      </w:r>
    </w:p>
    <w:p w14:paraId="186E1E2A" w14:textId="77777777" w:rsidR="0036211F" w:rsidRDefault="00000000">
      <w:r>
        <w:rPr>
          <w:color w:val="FF8C00"/>
          <w:sz w:val="24"/>
        </w:rPr>
        <w:t>How many postcards have you sent up till now?</w:t>
      </w:r>
    </w:p>
    <w:p w14:paraId="5387E6F1" w14:textId="77777777" w:rsidR="0036211F" w:rsidRDefault="00000000">
      <w:r>
        <w:rPr>
          <w:color w:val="FF8C00"/>
          <w:sz w:val="24"/>
        </w:rPr>
        <w:t>Your mother has just phoned.</w:t>
      </w:r>
    </w:p>
    <w:p w14:paraId="1FB39E28" w14:textId="77777777" w:rsidR="0036211F" w:rsidRDefault="00000000">
      <w:r>
        <w:rPr>
          <w:color w:val="FF8C00"/>
          <w:sz w:val="24"/>
        </w:rPr>
        <w:t>Do you want to call her back?</w:t>
      </w:r>
    </w:p>
    <w:p w14:paraId="48C72438" w14:textId="77777777" w:rsidR="0036211F" w:rsidRDefault="00000000">
      <w:r>
        <w:rPr>
          <w:color w:val="FF8C00"/>
          <w:sz w:val="24"/>
        </w:rPr>
        <w:t>Have you ever visited Xi'an?</w:t>
      </w:r>
    </w:p>
    <w:p w14:paraId="1AC56152" w14:textId="77777777" w:rsidR="0036211F" w:rsidRDefault="00000000">
      <w:r>
        <w:rPr>
          <w:color w:val="FF8C00"/>
          <w:sz w:val="24"/>
        </w:rPr>
        <w:t>I haven't been there yet, but I intend to go one of these days.</w:t>
      </w:r>
    </w:p>
    <w:p w14:paraId="21334CA0" w14:textId="77777777" w:rsidR="0036211F" w:rsidRDefault="00000000">
      <w:r>
        <w:rPr>
          <w:color w:val="FF8C00"/>
          <w:sz w:val="24"/>
        </w:rPr>
        <w:t>John described the film to his aunt.</w:t>
      </w:r>
    </w:p>
    <w:p w14:paraId="480F54B1" w14:textId="77777777" w:rsidR="0036211F" w:rsidRDefault="00000000">
      <w:r>
        <w:rPr>
          <w:color w:val="FF8C00"/>
          <w:sz w:val="24"/>
        </w:rPr>
        <w:t>He said nothing to her.</w:t>
      </w:r>
    </w:p>
    <w:p w14:paraId="0F30D77B" w14:textId="77777777" w:rsidR="0036211F" w:rsidRDefault="00000000">
      <w:r>
        <w:rPr>
          <w:color w:val="FF8C00"/>
          <w:sz w:val="24"/>
        </w:rPr>
        <w:t>She explained the position to me.</w:t>
      </w:r>
    </w:p>
    <w:p w14:paraId="5FC7409B" w14:textId="77777777" w:rsidR="0036211F" w:rsidRDefault="00000000">
      <w:r>
        <w:rPr>
          <w:color w:val="FF8C00"/>
          <w:sz w:val="24"/>
        </w:rPr>
        <w:t>They proposed the idea to us.</w:t>
      </w:r>
    </w:p>
    <w:p w14:paraId="7A06599D" w14:textId="77777777" w:rsidR="0036211F" w:rsidRDefault="00000000">
      <w:r>
        <w:rPr>
          <w:color w:val="FF8C00"/>
          <w:sz w:val="24"/>
        </w:rPr>
        <w:t>Is it worth five pounds?</w:t>
      </w:r>
    </w:p>
    <w:p w14:paraId="60A8DE09" w14:textId="77777777" w:rsidR="0036211F" w:rsidRDefault="00000000">
      <w:r>
        <w:rPr>
          <w:color w:val="FF8C00"/>
          <w:sz w:val="24"/>
        </w:rPr>
        <w:t>Is it worth buying?</w:t>
      </w:r>
    </w:p>
    <w:p w14:paraId="495ADECE" w14:textId="77777777" w:rsidR="0036211F" w:rsidRDefault="00000000">
      <w:r>
        <w:rPr>
          <w:color w:val="FF8C00"/>
          <w:sz w:val="24"/>
        </w:rPr>
        <w:t>Your car is not worth £5,000.</w:t>
      </w:r>
    </w:p>
    <w:p w14:paraId="3E224F04" w14:textId="77777777" w:rsidR="0036211F" w:rsidRDefault="00000000">
      <w:r>
        <w:rPr>
          <w:color w:val="FF8C00"/>
          <w:sz w:val="24"/>
        </w:rPr>
        <w:t>I don't think it's worth going to all that trouble.</w:t>
      </w:r>
    </w:p>
    <w:p w14:paraId="453E1F8C" w14:textId="77777777" w:rsidR="0036211F" w:rsidRDefault="0036211F"/>
    <w:p w14:paraId="7B4D288E" w14:textId="72AAB0FA" w:rsidR="0036211F" w:rsidRDefault="00000000">
      <w:r>
        <w:rPr>
          <w:color w:val="FF0000"/>
          <w:sz w:val="24"/>
        </w:rPr>
        <w:t xml:space="preserve">What does the case of Alfred Bloggs illustrate? </w:t>
      </w:r>
      <w:r w:rsidR="00A87732">
        <w:rPr>
          <w:color w:val="FF0000"/>
          <w:sz w:val="24"/>
        </w:rPr>
        <w:t>People</w:t>
      </w:r>
      <w:r>
        <w:rPr>
          <w:color w:val="FF0000"/>
          <w:sz w:val="24"/>
        </w:rPr>
        <w:t xml:space="preserve"> often care more about the status of a job than the salary.</w:t>
      </w:r>
    </w:p>
    <w:p w14:paraId="5A19C299" w14:textId="77777777" w:rsidR="0036211F" w:rsidRDefault="00000000">
      <w:r>
        <w:rPr>
          <w:color w:val="FF0000"/>
          <w:sz w:val="24"/>
        </w:rPr>
        <w:t>What did Alfred Bloggs do for over two years? He led a double life.</w:t>
      </w:r>
    </w:p>
    <w:p w14:paraId="294B60E5" w14:textId="77777777" w:rsidR="0036211F" w:rsidRDefault="00000000">
      <w:r>
        <w:rPr>
          <w:color w:val="FF0000"/>
          <w:sz w:val="24"/>
        </w:rPr>
        <w:t>Why did Alfred Bloggs consider wearing a suit all day and being called 'Mr. Bloggs' so important? He feels that other people will respect him more.</w:t>
      </w:r>
    </w:p>
    <w:p w14:paraId="37B577E8" w14:textId="631AB21E" w:rsidR="00A87732" w:rsidRDefault="00A87732">
      <w:pPr>
        <w:rPr>
          <w:rFonts w:eastAsia="SimSun"/>
          <w:lang w:eastAsia="zh-CN"/>
        </w:rPr>
      </w:pPr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 xml:space="preserve">Alf was so embarrassed </w:t>
      </w:r>
      <w:r>
        <w:rPr>
          <w:color w:val="FF0000"/>
          <w:sz w:val="24"/>
        </w:rPr>
        <w:t xml:space="preserve">that </w:t>
      </w:r>
      <w:r w:rsidR="00000000">
        <w:rPr>
          <w:color w:val="FF0000"/>
          <w:sz w:val="24"/>
        </w:rPr>
        <w:t>he did not say anything to his wife.</w:t>
      </w:r>
    </w:p>
    <w:p w14:paraId="547B6CAA" w14:textId="510E8590" w:rsidR="0036211F" w:rsidRDefault="00A87732">
      <w:r>
        <w:rPr>
          <w:color w:val="FF0000"/>
          <w:sz w:val="24"/>
        </w:rPr>
        <w:t xml:space="preserve"> </w:t>
      </w:r>
      <w:r w:rsidR="00000000">
        <w:rPr>
          <w:color w:val="FF0000"/>
          <w:sz w:val="24"/>
        </w:rPr>
        <w:t>Manual workers often receive much higher wages than people who work in offices.</w:t>
      </w:r>
    </w:p>
    <w:p w14:paraId="1E049E79" w14:textId="77777777" w:rsidR="0036211F" w:rsidRDefault="00000000">
      <w:r>
        <w:rPr>
          <w:color w:val="FF0000"/>
          <w:sz w:val="24"/>
        </w:rPr>
        <w:t>His workmates kept his secret.</w:t>
      </w:r>
    </w:p>
    <w:p w14:paraId="3240488C" w14:textId="77777777" w:rsidR="0036211F" w:rsidRDefault="00000000">
      <w:r>
        <w:rPr>
          <w:color w:val="FF0000"/>
          <w:sz w:val="24"/>
        </w:rPr>
        <w:t>His rise in status more than compensates for the loss of money.</w:t>
      </w:r>
    </w:p>
    <w:p w14:paraId="672BEC5D" w14:textId="77777777" w:rsidR="0036211F" w:rsidRDefault="00000000">
      <w:r>
        <w:rPr>
          <w:color w:val="FF0000"/>
          <w:sz w:val="24"/>
        </w:rPr>
        <w:t>He wanted to be addressed as 'Mr. Bloggs', not 'Alf'.</w:t>
      </w:r>
    </w:p>
    <w:sectPr w:rsidR="003621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0D1B8" w14:textId="77777777" w:rsidR="00561AD8" w:rsidRDefault="00561AD8" w:rsidP="00A87732">
      <w:pPr>
        <w:spacing w:after="0" w:line="240" w:lineRule="auto"/>
      </w:pPr>
      <w:r>
        <w:separator/>
      </w:r>
    </w:p>
  </w:endnote>
  <w:endnote w:type="continuationSeparator" w:id="0">
    <w:p w14:paraId="3D1B8178" w14:textId="77777777" w:rsidR="00561AD8" w:rsidRDefault="00561AD8" w:rsidP="00A8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2E7B2" w14:textId="77777777" w:rsidR="00561AD8" w:rsidRDefault="00561AD8" w:rsidP="00A87732">
      <w:pPr>
        <w:spacing w:after="0" w:line="240" w:lineRule="auto"/>
      </w:pPr>
      <w:r>
        <w:separator/>
      </w:r>
    </w:p>
  </w:footnote>
  <w:footnote w:type="continuationSeparator" w:id="0">
    <w:p w14:paraId="0301A25B" w14:textId="77777777" w:rsidR="00561AD8" w:rsidRDefault="00561AD8" w:rsidP="00A8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073084">
    <w:abstractNumId w:val="8"/>
  </w:num>
  <w:num w:numId="2" w16cid:durableId="916285998">
    <w:abstractNumId w:val="6"/>
  </w:num>
  <w:num w:numId="3" w16cid:durableId="621881465">
    <w:abstractNumId w:val="5"/>
  </w:num>
  <w:num w:numId="4" w16cid:durableId="1599868689">
    <w:abstractNumId w:val="4"/>
  </w:num>
  <w:num w:numId="5" w16cid:durableId="1248072479">
    <w:abstractNumId w:val="7"/>
  </w:num>
  <w:num w:numId="6" w16cid:durableId="39942915">
    <w:abstractNumId w:val="3"/>
  </w:num>
  <w:num w:numId="7" w16cid:durableId="391083610">
    <w:abstractNumId w:val="2"/>
  </w:num>
  <w:num w:numId="8" w16cid:durableId="249897657">
    <w:abstractNumId w:val="1"/>
  </w:num>
  <w:num w:numId="9" w16cid:durableId="74503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1F0"/>
    <w:rsid w:val="0029639D"/>
    <w:rsid w:val="00303338"/>
    <w:rsid w:val="00326F90"/>
    <w:rsid w:val="0036211F"/>
    <w:rsid w:val="003E633E"/>
    <w:rsid w:val="0045518C"/>
    <w:rsid w:val="00561AD8"/>
    <w:rsid w:val="005C7EEF"/>
    <w:rsid w:val="0068075F"/>
    <w:rsid w:val="00755908"/>
    <w:rsid w:val="00915704"/>
    <w:rsid w:val="009D1DE1"/>
    <w:rsid w:val="00A10E98"/>
    <w:rsid w:val="00A87732"/>
    <w:rsid w:val="00AA1D8D"/>
    <w:rsid w:val="00AC2902"/>
    <w:rsid w:val="00B40B69"/>
    <w:rsid w:val="00B47730"/>
    <w:rsid w:val="00BD4C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D23B8C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752</Words>
  <Characters>3298</Characters>
  <Application>Microsoft Office Word</Application>
  <DocSecurity>0</DocSecurity>
  <Lines>80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138</cp:revision>
  <dcterms:created xsi:type="dcterms:W3CDTF">2013-12-23T23:15:00Z</dcterms:created>
  <dcterms:modified xsi:type="dcterms:W3CDTF">2025-04-18T09:31:00Z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6f8b61700eb2cb34a70248bec2ab15ad7e53c46d7cb1c5fd2cce31d76dae21dd</vt:lpwstr>
  </property>
</Properties>
</file>