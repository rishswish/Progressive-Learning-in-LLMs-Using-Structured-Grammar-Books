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2F0D" w14:textId="77777777" w:rsidR="00333243" w:rsidRDefault="00000000">
      <w:r>
        <w:rPr>
          <w:color w:val="0000FF"/>
          <w:sz w:val="24"/>
        </w:rPr>
        <w:t>Why had the neighbours left their farm?</w:t>
      </w:r>
    </w:p>
    <w:p w14:paraId="3342EB1A" w14:textId="4F764F7B" w:rsidR="00333243" w:rsidRDefault="00000000">
      <w:r>
        <w:rPr>
          <w:color w:val="0000FF"/>
          <w:sz w:val="24"/>
        </w:rPr>
        <w:t>The river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forms the eastern boundary of our farm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has always played an important part in our lives.</w:t>
      </w:r>
    </w:p>
    <w:p w14:paraId="29421512" w14:textId="1B4194F8" w:rsidR="00333243" w:rsidRDefault="00000000">
      <w:r>
        <w:rPr>
          <w:color w:val="0000FF"/>
          <w:sz w:val="24"/>
        </w:rPr>
        <w:t>Without it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we could not make a living.</w:t>
      </w:r>
    </w:p>
    <w:p w14:paraId="672F1819" w14:textId="77777777" w:rsidR="00333243" w:rsidRDefault="00000000">
      <w:r>
        <w:rPr>
          <w:color w:val="0000FF"/>
          <w:sz w:val="24"/>
        </w:rPr>
        <w:t>There is only enough spring water to supply the needs of the house, so we have to pump from the river for farm use.</w:t>
      </w:r>
    </w:p>
    <w:p w14:paraId="14BC58A4" w14:textId="77777777" w:rsidR="00333243" w:rsidRDefault="00000000">
      <w:r>
        <w:rPr>
          <w:color w:val="0000FF"/>
          <w:sz w:val="24"/>
        </w:rPr>
        <w:t>We tell the river all our secrets.</w:t>
      </w:r>
    </w:p>
    <w:p w14:paraId="18A15217" w14:textId="3391867D" w:rsidR="00333243" w:rsidRDefault="00000000">
      <w:r>
        <w:rPr>
          <w:color w:val="0000FF"/>
          <w:sz w:val="24"/>
        </w:rPr>
        <w:t>We know instinctively, just as beekeepers with their bees, that misfortune might overtake us if the important events of our lives were not related to it.</w:t>
      </w:r>
    </w:p>
    <w:p w14:paraId="7FD6ECE8" w14:textId="77777777" w:rsidR="00333243" w:rsidRDefault="00000000">
      <w:r>
        <w:rPr>
          <w:color w:val="0000FF"/>
          <w:sz w:val="24"/>
        </w:rPr>
        <w:t>We have special river birthday parties in the summer.</w:t>
      </w:r>
    </w:p>
    <w:p w14:paraId="734B7517" w14:textId="77777777" w:rsidR="00333243" w:rsidRDefault="00000000">
      <w:r>
        <w:rPr>
          <w:color w:val="0000FF"/>
          <w:sz w:val="24"/>
        </w:rPr>
        <w:t>Sometimes we go upstream to a favourite backwater, sometimes we have our party at the boathouse, which a predecessor of ours at the farm built in the meadow hard by the deepest pool for swimming and diving.</w:t>
      </w:r>
    </w:p>
    <w:p w14:paraId="30D7FA74" w14:textId="66ADB7E9" w:rsidR="00333243" w:rsidRDefault="00000000">
      <w:r>
        <w:rPr>
          <w:color w:val="0000FF"/>
          <w:sz w:val="24"/>
        </w:rPr>
        <w:t>In a heat wave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we choose a midnight birthday party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that is the most exciting of all.</w:t>
      </w:r>
    </w:p>
    <w:p w14:paraId="68AFFACC" w14:textId="77777777" w:rsidR="00333243" w:rsidRDefault="00000000">
      <w:r>
        <w:rPr>
          <w:color w:val="0000FF"/>
          <w:sz w:val="24"/>
        </w:rPr>
        <w:t>We welcome the seasons by the riverside, crowning the youngest girl with flowers in the spring, holding a summer festival on Midsummer Eve, giving thanks for the harvest in the autumn, and throwing a holly wreath into the current in the winter.</w:t>
      </w:r>
    </w:p>
    <w:p w14:paraId="423548F7" w14:textId="73994B3C" w:rsidR="00333243" w:rsidRDefault="00000000">
      <w:r>
        <w:rPr>
          <w:color w:val="0000FF"/>
          <w:sz w:val="24"/>
        </w:rPr>
        <w:t>After a long period of rain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 river may overflow its banks.</w:t>
      </w:r>
    </w:p>
    <w:p w14:paraId="113CF1F1" w14:textId="77777777" w:rsidR="00333243" w:rsidRDefault="00000000">
      <w:r>
        <w:rPr>
          <w:color w:val="0000FF"/>
          <w:sz w:val="24"/>
        </w:rPr>
        <w:t>This is a rare occurrence as our climate seldom goes to extremes.</w:t>
      </w:r>
    </w:p>
    <w:p w14:paraId="6A1A6598" w14:textId="77777777" w:rsidR="00333243" w:rsidRDefault="00000000">
      <w:r>
        <w:rPr>
          <w:color w:val="0000FF"/>
          <w:sz w:val="24"/>
        </w:rPr>
        <w:t>We are lucky in that only the lower fields, which make up a very small proportion of our farm, are affected by flooding, but other farms are less favourably sited, and flooding can sometimes spell disaster for their owners.</w:t>
      </w:r>
    </w:p>
    <w:p w14:paraId="11B85728" w14:textId="77777777" w:rsidR="00333243" w:rsidRDefault="00000000">
      <w:r>
        <w:rPr>
          <w:color w:val="0000FF"/>
          <w:sz w:val="24"/>
        </w:rPr>
        <w:t>One bad winter we watched the river creep up the lower meadows.</w:t>
      </w:r>
    </w:p>
    <w:p w14:paraId="67F45253" w14:textId="77777777" w:rsidR="00333243" w:rsidRDefault="00000000">
      <w:r>
        <w:rPr>
          <w:color w:val="0000FF"/>
          <w:sz w:val="24"/>
        </w:rPr>
        <w:t>All the cattle had been moved into stalls and we stood to lose little.</w:t>
      </w:r>
    </w:p>
    <w:p w14:paraId="23072E38" w14:textId="77777777" w:rsidR="00333243" w:rsidRDefault="00000000">
      <w:r>
        <w:rPr>
          <w:color w:val="0000FF"/>
          <w:sz w:val="24"/>
        </w:rPr>
        <w:t>We were, however, worried about our nearest neighbours, whose farm was low lying and who were newcomers to the district.</w:t>
      </w:r>
    </w:p>
    <w:p w14:paraId="6584DBAE" w14:textId="77777777" w:rsidR="00333243" w:rsidRDefault="00000000">
      <w:r>
        <w:rPr>
          <w:color w:val="0000FF"/>
          <w:sz w:val="24"/>
        </w:rPr>
        <w:t>As the floods had put the telephone out of order, we could not find out how they were managing.</w:t>
      </w:r>
    </w:p>
    <w:p w14:paraId="34EC8B09" w14:textId="68510312" w:rsidR="00333243" w:rsidRDefault="00000000">
      <w:r>
        <w:rPr>
          <w:color w:val="0000FF"/>
          <w:sz w:val="24"/>
        </w:rPr>
        <w:lastRenderedPageBreak/>
        <w:t>From an attic window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we could get a sweeping view of the river where their land joined ours, and at the most critical juncture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we took </w:t>
      </w:r>
      <w:proofErr w:type="gramStart"/>
      <w:r>
        <w:rPr>
          <w:color w:val="0000FF"/>
          <w:sz w:val="24"/>
        </w:rPr>
        <w:t>turns in</w:t>
      </w:r>
      <w:proofErr w:type="gramEnd"/>
      <w:r>
        <w:rPr>
          <w:color w:val="0000FF"/>
          <w:sz w:val="24"/>
        </w:rPr>
        <w:t xml:space="preserve"> watching that point.</w:t>
      </w:r>
    </w:p>
    <w:p w14:paraId="719EB687" w14:textId="77777777" w:rsidR="00333243" w:rsidRDefault="00000000">
      <w:r>
        <w:rPr>
          <w:color w:val="0000FF"/>
          <w:sz w:val="24"/>
        </w:rPr>
        <w:t>The first sign of disaster was a dead sheep floating down.</w:t>
      </w:r>
    </w:p>
    <w:p w14:paraId="70CD4636" w14:textId="77777777" w:rsidR="00333243" w:rsidRDefault="00000000">
      <w:r>
        <w:rPr>
          <w:color w:val="0000FF"/>
          <w:sz w:val="24"/>
        </w:rPr>
        <w:t>Next came a horse, swimming bravely, but we were afraid that the strength of the current would prevent its landing anywhere before it became exhausted.</w:t>
      </w:r>
    </w:p>
    <w:p w14:paraId="0E0B787C" w14:textId="6779F82E" w:rsidR="00333243" w:rsidRDefault="00000000">
      <w:r>
        <w:rPr>
          <w:color w:val="0000FF"/>
          <w:sz w:val="24"/>
        </w:rPr>
        <w:t>Suddenly</w:t>
      </w:r>
      <w:r w:rsidR="0018449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 raft appeared, looking rather like Noah's ark, carrying the whole family, a few hens, the dogs, a cat, </w:t>
      </w:r>
      <w:r w:rsidR="002D1029">
        <w:rPr>
          <w:color w:val="0000FF"/>
          <w:sz w:val="24"/>
        </w:rPr>
        <w:t>and a</w:t>
      </w:r>
      <w:r>
        <w:rPr>
          <w:color w:val="0000FF"/>
          <w:sz w:val="24"/>
        </w:rPr>
        <w:t xml:space="preserve"> bird in a cage.</w:t>
      </w:r>
    </w:p>
    <w:p w14:paraId="6919F20E" w14:textId="77777777" w:rsidR="00333243" w:rsidRDefault="00000000">
      <w:r>
        <w:rPr>
          <w:color w:val="0000FF"/>
          <w:sz w:val="24"/>
        </w:rPr>
        <w:t>We realized that they must have become unduly frightened by the rising flood, for their house, which had sound foundations, would have stood stoutly even if it had been almost submerged.</w:t>
      </w:r>
    </w:p>
    <w:p w14:paraId="2367E817" w14:textId="77777777" w:rsidR="00333243" w:rsidRDefault="00000000">
      <w:r>
        <w:rPr>
          <w:color w:val="0000FF"/>
          <w:sz w:val="24"/>
        </w:rPr>
        <w:t>The men of our family waded down through our flooded meadows with boathooks, in the hope of being able to grapple a corner of the raft and pull it out of the current towards our bank.</w:t>
      </w:r>
    </w:p>
    <w:p w14:paraId="643F8E80" w14:textId="77777777" w:rsidR="00333243" w:rsidRDefault="00000000">
      <w:r>
        <w:rPr>
          <w:color w:val="0000FF"/>
          <w:sz w:val="24"/>
        </w:rPr>
        <w:t>We still think it a miracle that they were able to do so.</w:t>
      </w:r>
    </w:p>
    <w:p w14:paraId="754A9DA9" w14:textId="77777777" w:rsidR="00333243" w:rsidRDefault="00333243"/>
    <w:p w14:paraId="4A8F6271" w14:textId="77777777" w:rsidR="00333243" w:rsidRDefault="00000000">
      <w:r>
        <w:rPr>
          <w:color w:val="008000"/>
          <w:sz w:val="24"/>
        </w:rPr>
        <w:t>One winter, the river rose alarmingly, and we were worried about our new neighbours.</w:t>
      </w:r>
    </w:p>
    <w:p w14:paraId="79C0613D" w14:textId="5E6AA105" w:rsidR="00333243" w:rsidRDefault="00000000">
      <w:r>
        <w:rPr>
          <w:color w:val="008000"/>
          <w:sz w:val="24"/>
        </w:rPr>
        <w:t xml:space="preserve">The floods had put the telephone out of order, </w:t>
      </w:r>
      <w:r w:rsidR="006800C6">
        <w:rPr>
          <w:color w:val="008000"/>
          <w:sz w:val="24"/>
        </w:rPr>
        <w:t>so</w:t>
      </w:r>
      <w:r>
        <w:rPr>
          <w:color w:val="008000"/>
          <w:sz w:val="24"/>
        </w:rPr>
        <w:t xml:space="preserve"> we couldn't contact them.</w:t>
      </w:r>
    </w:p>
    <w:p w14:paraId="645F5958" w14:textId="77777777" w:rsidR="00333243" w:rsidRDefault="00000000">
      <w:r>
        <w:rPr>
          <w:color w:val="008000"/>
          <w:sz w:val="24"/>
        </w:rPr>
        <w:t>We were watching their land when we saw the first sign of trouble, a dead sheep, and then a swimming horse.</w:t>
      </w:r>
    </w:p>
    <w:p w14:paraId="38F36C4C" w14:textId="77777777" w:rsidR="00333243" w:rsidRDefault="00000000">
      <w:r>
        <w:rPr>
          <w:color w:val="008000"/>
          <w:sz w:val="24"/>
        </w:rPr>
        <w:t>Then a raft came down, complete with the family and animals.</w:t>
      </w:r>
    </w:p>
    <w:p w14:paraId="6D8E6597" w14:textId="77777777" w:rsidR="00333243" w:rsidRDefault="00000000">
      <w:r>
        <w:rPr>
          <w:color w:val="008000"/>
          <w:sz w:val="24"/>
        </w:rPr>
        <w:t>They had clearly been frightened by the rising flood.</w:t>
      </w:r>
    </w:p>
    <w:p w14:paraId="0ADC44B9" w14:textId="77777777" w:rsidR="00333243" w:rsidRDefault="00000000">
      <w:r>
        <w:rPr>
          <w:color w:val="008000"/>
          <w:sz w:val="24"/>
        </w:rPr>
        <w:t>Our men waded out and pulled the raft to the bank.</w:t>
      </w:r>
    </w:p>
    <w:p w14:paraId="3F453237" w14:textId="77777777" w:rsidR="00333243" w:rsidRDefault="00333243"/>
    <w:p w14:paraId="5CA44CFB" w14:textId="77777777" w:rsidR="00333243" w:rsidRDefault="00000000">
      <w:r>
        <w:rPr>
          <w:color w:val="800080"/>
          <w:sz w:val="24"/>
        </w:rPr>
        <w:t>It was a dark and gloomy street.</w:t>
      </w:r>
    </w:p>
    <w:p w14:paraId="262A33B1" w14:textId="4B7983CF" w:rsidR="00333243" w:rsidRDefault="00000000">
      <w:r>
        <w:rPr>
          <w:color w:val="800080"/>
          <w:sz w:val="24"/>
        </w:rPr>
        <w:t xml:space="preserve">I was on my way home from a friend's party and had decided to take a </w:t>
      </w:r>
      <w:r w:rsidR="0018449D">
        <w:rPr>
          <w:color w:val="800080"/>
          <w:sz w:val="24"/>
        </w:rPr>
        <w:t>shortcut</w:t>
      </w:r>
      <w:r>
        <w:rPr>
          <w:color w:val="800080"/>
          <w:sz w:val="24"/>
        </w:rPr>
        <w:t>.</w:t>
      </w:r>
    </w:p>
    <w:p w14:paraId="3C0DE677" w14:textId="77777777" w:rsidR="00333243" w:rsidRDefault="00000000">
      <w:r>
        <w:rPr>
          <w:color w:val="800080"/>
          <w:sz w:val="24"/>
        </w:rPr>
        <w:t>I had just turned the corner from the main street and had started walking towards the light at the end of the short street.</w:t>
      </w:r>
    </w:p>
    <w:p w14:paraId="7C4F42E9" w14:textId="77777777" w:rsidR="00333243" w:rsidRDefault="00000000">
      <w:r>
        <w:rPr>
          <w:color w:val="800080"/>
          <w:sz w:val="24"/>
        </w:rPr>
        <w:lastRenderedPageBreak/>
        <w:t>Suddenly, almost by magic, I thought, there was someone standing at the far end, under the lamplight.</w:t>
      </w:r>
    </w:p>
    <w:p w14:paraId="07C6E321" w14:textId="77777777" w:rsidR="00333243" w:rsidRDefault="00000000">
      <w:r>
        <w:rPr>
          <w:color w:val="800080"/>
          <w:sz w:val="24"/>
        </w:rPr>
        <w:t>Most people would have been frightened, perhaps terrified.</w:t>
      </w:r>
    </w:p>
    <w:p w14:paraId="74040D7A" w14:textId="77777777" w:rsidR="00333243" w:rsidRDefault="00000000">
      <w:r>
        <w:rPr>
          <w:color w:val="800080"/>
          <w:sz w:val="24"/>
        </w:rPr>
        <w:t>I wasn't at all frightened.</w:t>
      </w:r>
    </w:p>
    <w:p w14:paraId="5A85ECC4" w14:textId="77777777" w:rsidR="00333243" w:rsidRDefault="00000000">
      <w:r>
        <w:rPr>
          <w:color w:val="800080"/>
          <w:sz w:val="24"/>
        </w:rPr>
        <w:t>Perhaps I should have been.</w:t>
      </w:r>
    </w:p>
    <w:p w14:paraId="5ED90753" w14:textId="77777777" w:rsidR="00333243" w:rsidRDefault="00000000">
      <w:r>
        <w:rPr>
          <w:color w:val="800080"/>
          <w:sz w:val="24"/>
        </w:rPr>
        <w:t>There was someone there.</w:t>
      </w:r>
    </w:p>
    <w:p w14:paraId="46FAD91D" w14:textId="5660DE2B" w:rsidR="00333243" w:rsidRDefault="00000000">
      <w:r>
        <w:rPr>
          <w:color w:val="800080"/>
          <w:sz w:val="24"/>
        </w:rPr>
        <w:t>I felt somehow that the person</w:t>
      </w:r>
      <w:r w:rsidR="00940B04">
        <w:rPr>
          <w:color w:val="800080"/>
          <w:sz w:val="24"/>
        </w:rPr>
        <w:t xml:space="preserve"> </w:t>
      </w:r>
      <w:r>
        <w:rPr>
          <w:color w:val="800080"/>
          <w:sz w:val="24"/>
        </w:rPr>
        <w:t>-</w:t>
      </w:r>
      <w:r w:rsidR="00940B04">
        <w:rPr>
          <w:color w:val="800080"/>
          <w:sz w:val="24"/>
        </w:rPr>
        <w:t xml:space="preserve"> </w:t>
      </w:r>
      <w:r>
        <w:rPr>
          <w:color w:val="800080"/>
          <w:sz w:val="24"/>
        </w:rPr>
        <w:t>and I couldn't see whether it was a man or a woman</w:t>
      </w:r>
      <w:r w:rsidR="00940B04">
        <w:rPr>
          <w:color w:val="800080"/>
          <w:sz w:val="24"/>
        </w:rPr>
        <w:t xml:space="preserve"> </w:t>
      </w:r>
      <w:r>
        <w:rPr>
          <w:color w:val="800080"/>
          <w:sz w:val="24"/>
        </w:rPr>
        <w:t>-</w:t>
      </w:r>
      <w:r w:rsidR="00940B04">
        <w:rPr>
          <w:color w:val="800080"/>
          <w:sz w:val="24"/>
        </w:rPr>
        <w:t xml:space="preserve"> </w:t>
      </w:r>
      <w:r>
        <w:rPr>
          <w:color w:val="800080"/>
          <w:sz w:val="24"/>
        </w:rPr>
        <w:t>did not mean to harm me.</w:t>
      </w:r>
    </w:p>
    <w:p w14:paraId="2067FED6" w14:textId="77777777" w:rsidR="00333243" w:rsidRDefault="00000000">
      <w:r>
        <w:rPr>
          <w:color w:val="800080"/>
          <w:sz w:val="24"/>
        </w:rPr>
        <w:t>Although I wasn't frightened, I still wasn't sure what to do.</w:t>
      </w:r>
    </w:p>
    <w:p w14:paraId="50A80E4A" w14:textId="72959CE4" w:rsidR="00333243" w:rsidRDefault="00000000">
      <w:r>
        <w:rPr>
          <w:color w:val="800080"/>
          <w:sz w:val="24"/>
        </w:rPr>
        <w:t>Should I walk on towards the end of the street and towards the light</w:t>
      </w:r>
      <w:r w:rsidR="0018449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towards the person?</w:t>
      </w:r>
    </w:p>
    <w:p w14:paraId="5A390FB6" w14:textId="77777777" w:rsidR="00333243" w:rsidRDefault="00000000">
      <w:r>
        <w:rPr>
          <w:color w:val="800080"/>
          <w:sz w:val="24"/>
        </w:rPr>
        <w:t>Or should I go back the way I had come?</w:t>
      </w:r>
    </w:p>
    <w:p w14:paraId="5A1CA95C" w14:textId="77777777" w:rsidR="00333243" w:rsidRDefault="00000000">
      <w:r>
        <w:rPr>
          <w:color w:val="800080"/>
          <w:sz w:val="24"/>
        </w:rPr>
        <w:t>I decided to walk on towards the light.</w:t>
      </w:r>
    </w:p>
    <w:p w14:paraId="189A0C03" w14:textId="77777777" w:rsidR="00333243" w:rsidRDefault="00000000">
      <w:r>
        <w:rPr>
          <w:color w:val="800080"/>
          <w:sz w:val="24"/>
        </w:rPr>
        <w:t>The 'guide', as I called the person later, stood and seemed to wait until I was halfway down the street, and then started walking ahead of me.</w:t>
      </w:r>
    </w:p>
    <w:p w14:paraId="68CB7D8B" w14:textId="697CEDEC" w:rsidR="00333243" w:rsidRDefault="00000000">
      <w:r>
        <w:rPr>
          <w:color w:val="800080"/>
          <w:sz w:val="24"/>
        </w:rPr>
        <w:t>Even now</w:t>
      </w:r>
      <w:r w:rsidR="0018449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couldn't describe him or her: he or she seemed to be dressed in a long gown, but there was a dim glow all around him/ her.</w:t>
      </w:r>
    </w:p>
    <w:p w14:paraId="619C2F03" w14:textId="450EF3C3" w:rsidR="00333243" w:rsidRDefault="00000000">
      <w:r>
        <w:rPr>
          <w:color w:val="800080"/>
          <w:sz w:val="24"/>
        </w:rPr>
        <w:t>Certainly</w:t>
      </w:r>
      <w:r w:rsidR="0018449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felt safe and followed the person down several streets that I did not know.</w:t>
      </w:r>
    </w:p>
    <w:p w14:paraId="3FC4670C" w14:textId="482A49BF" w:rsidR="00333243" w:rsidRDefault="00000000">
      <w:r>
        <w:rPr>
          <w:color w:val="800080"/>
          <w:sz w:val="24"/>
        </w:rPr>
        <w:t xml:space="preserve">It was a part of town, I </w:t>
      </w:r>
      <w:proofErr w:type="gramStart"/>
      <w:r>
        <w:rPr>
          <w:color w:val="800080"/>
          <w:sz w:val="24"/>
        </w:rPr>
        <w:t>realized,</w:t>
      </w:r>
      <w:proofErr w:type="gramEnd"/>
      <w:r>
        <w:rPr>
          <w:color w:val="800080"/>
          <w:sz w:val="24"/>
        </w:rPr>
        <w:t xml:space="preserve"> that I had been warned </w:t>
      </w:r>
      <w:r w:rsidR="0018449D">
        <w:rPr>
          <w:color w:val="800080"/>
          <w:sz w:val="24"/>
        </w:rPr>
        <w:t>about- but</w:t>
      </w:r>
      <w:r>
        <w:rPr>
          <w:color w:val="800080"/>
          <w:sz w:val="24"/>
        </w:rPr>
        <w:t xml:space="preserve"> nothing happened to me-and as soon as we were near the bright lights of the main road, my 'guide' just disappeared.</w:t>
      </w:r>
    </w:p>
    <w:p w14:paraId="6CB212D8" w14:textId="3A12DE4A" w:rsidR="00333243" w:rsidRDefault="00000000">
      <w:r>
        <w:rPr>
          <w:color w:val="800080"/>
          <w:sz w:val="24"/>
        </w:rPr>
        <w:t xml:space="preserve">The following day I heard that a young person had been killed </w:t>
      </w:r>
      <w:r w:rsidR="0018449D">
        <w:rPr>
          <w:color w:val="800080"/>
          <w:sz w:val="24"/>
        </w:rPr>
        <w:t xml:space="preserve">while </w:t>
      </w:r>
      <w:r>
        <w:rPr>
          <w:color w:val="800080"/>
          <w:sz w:val="24"/>
        </w:rPr>
        <w:t>walking home alone</w:t>
      </w:r>
      <w:r w:rsidR="0018449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not very far from where I was that night.</w:t>
      </w:r>
    </w:p>
    <w:p w14:paraId="0689E05C" w14:textId="77777777" w:rsidR="00333243" w:rsidRDefault="00000000">
      <w:r>
        <w:rPr>
          <w:color w:val="800080"/>
          <w:sz w:val="24"/>
        </w:rPr>
        <w:t>I don't care what other people think.</w:t>
      </w:r>
    </w:p>
    <w:p w14:paraId="7270CE82" w14:textId="77777777" w:rsidR="00333243" w:rsidRDefault="00000000">
      <w:r>
        <w:rPr>
          <w:color w:val="800080"/>
          <w:sz w:val="24"/>
        </w:rPr>
        <w:t>I am sure that the 'guide' was my guardian angel and that he or she looked after me.</w:t>
      </w:r>
    </w:p>
    <w:p w14:paraId="6CAF4E0E" w14:textId="77777777" w:rsidR="00333243" w:rsidRDefault="00333243"/>
    <w:p w14:paraId="1C52609B" w14:textId="77777777" w:rsidR="00333243" w:rsidRDefault="00333243"/>
    <w:p w14:paraId="1F50D4FB" w14:textId="2C6D5A71" w:rsidR="00333243" w:rsidRDefault="00000000">
      <w:r>
        <w:rPr>
          <w:color w:val="FF0000"/>
          <w:sz w:val="24"/>
        </w:rPr>
        <w:lastRenderedPageBreak/>
        <w:t>People whose property was less favourably situated than the writer's farmed land</w:t>
      </w:r>
      <w:r w:rsidR="0018449D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which for the most part lay on a level with the </w:t>
      </w:r>
      <w:proofErr w:type="gramStart"/>
      <w:r>
        <w:rPr>
          <w:color w:val="FF0000"/>
          <w:sz w:val="24"/>
        </w:rPr>
        <w:t>river banks</w:t>
      </w:r>
      <w:proofErr w:type="gramEnd"/>
      <w:r>
        <w:rPr>
          <w:color w:val="FF0000"/>
          <w:sz w:val="24"/>
        </w:rPr>
        <w:t>.</w:t>
      </w:r>
    </w:p>
    <w:p w14:paraId="7B075D46" w14:textId="256BBBBA" w:rsidR="00333243" w:rsidRDefault="00000000">
      <w:r>
        <w:rPr>
          <w:color w:val="FF0000"/>
          <w:sz w:val="24"/>
        </w:rPr>
        <w:t>The writer's family suspected that their nearest neighbours might have trouble managing as their farm was liable to flooding</w:t>
      </w:r>
      <w:r w:rsidR="0018449D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and they had not lived there long.</w:t>
      </w:r>
    </w:p>
    <w:p w14:paraId="64923A31" w14:textId="77777777" w:rsidR="00333243" w:rsidRDefault="00000000">
      <w:r>
        <w:rPr>
          <w:color w:val="FF0000"/>
          <w:sz w:val="24"/>
        </w:rPr>
        <w:t>When the writer's family saw a raft appear along the river, they managed to get down to the river in time to save their neighbours.</w:t>
      </w:r>
    </w:p>
    <w:p w14:paraId="58CF5C11" w14:textId="77777777" w:rsidR="00333243" w:rsidRDefault="00000000">
      <w:r>
        <w:rPr>
          <w:color w:val="FF0000"/>
          <w:sz w:val="24"/>
        </w:rPr>
        <w:t>The water from the spring is only enough to supply the needs of the house.</w:t>
      </w:r>
    </w:p>
    <w:p w14:paraId="260BD217" w14:textId="77777777" w:rsidR="00333243" w:rsidRDefault="00000000">
      <w:r>
        <w:rPr>
          <w:color w:val="FF0000"/>
          <w:sz w:val="24"/>
        </w:rPr>
        <w:t>We have parties at the boathouse, built in the meadow by one of our predecessors at the farm.</w:t>
      </w:r>
    </w:p>
    <w:p w14:paraId="2E8794FF" w14:textId="4CDA0E0D" w:rsidR="00333243" w:rsidRDefault="00000000">
      <w:r>
        <w:rPr>
          <w:color w:val="FF0000"/>
          <w:sz w:val="24"/>
        </w:rPr>
        <w:t xml:space="preserve">After it has rained </w:t>
      </w:r>
      <w:r w:rsidR="00536523">
        <w:rPr>
          <w:color w:val="FF0000"/>
          <w:sz w:val="24"/>
        </w:rPr>
        <w:t>for a</w:t>
      </w:r>
      <w:r>
        <w:rPr>
          <w:color w:val="FF0000"/>
          <w:sz w:val="24"/>
        </w:rPr>
        <w:t xml:space="preserve"> long time, the river may overflow its banks.</w:t>
      </w:r>
    </w:p>
    <w:p w14:paraId="0FC750A9" w14:textId="13E69681" w:rsidR="00333243" w:rsidRDefault="00000000">
      <w:r>
        <w:rPr>
          <w:color w:val="FF0000"/>
          <w:sz w:val="24"/>
        </w:rPr>
        <w:t>To this day</w:t>
      </w:r>
      <w:r w:rsidR="00734D52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we think it </w:t>
      </w:r>
      <w:proofErr w:type="gramStart"/>
      <w:r>
        <w:rPr>
          <w:color w:val="FF0000"/>
          <w:sz w:val="24"/>
        </w:rPr>
        <w:t>a miracle</w:t>
      </w:r>
      <w:proofErr w:type="gramEnd"/>
      <w:r>
        <w:rPr>
          <w:color w:val="FF0000"/>
          <w:sz w:val="24"/>
        </w:rPr>
        <w:t xml:space="preserve"> that they were able to do so.</w:t>
      </w:r>
    </w:p>
    <w:sectPr w:rsidR="00333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59FA9" w14:textId="77777777" w:rsidR="00F0110F" w:rsidRDefault="00F0110F" w:rsidP="0018449D">
      <w:pPr>
        <w:spacing w:after="0" w:line="240" w:lineRule="auto"/>
      </w:pPr>
      <w:r>
        <w:separator/>
      </w:r>
    </w:p>
  </w:endnote>
  <w:endnote w:type="continuationSeparator" w:id="0">
    <w:p w14:paraId="147463F1" w14:textId="77777777" w:rsidR="00F0110F" w:rsidRDefault="00F0110F" w:rsidP="0018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F3435" w14:textId="77777777" w:rsidR="00F0110F" w:rsidRDefault="00F0110F" w:rsidP="0018449D">
      <w:pPr>
        <w:spacing w:after="0" w:line="240" w:lineRule="auto"/>
      </w:pPr>
      <w:r>
        <w:separator/>
      </w:r>
    </w:p>
  </w:footnote>
  <w:footnote w:type="continuationSeparator" w:id="0">
    <w:p w14:paraId="4EB9FF59" w14:textId="77777777" w:rsidR="00F0110F" w:rsidRDefault="00F0110F" w:rsidP="00184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02050">
    <w:abstractNumId w:val="8"/>
  </w:num>
  <w:num w:numId="2" w16cid:durableId="1786389379">
    <w:abstractNumId w:val="6"/>
  </w:num>
  <w:num w:numId="3" w16cid:durableId="438990710">
    <w:abstractNumId w:val="5"/>
  </w:num>
  <w:num w:numId="4" w16cid:durableId="2062754064">
    <w:abstractNumId w:val="4"/>
  </w:num>
  <w:num w:numId="5" w16cid:durableId="1349021460">
    <w:abstractNumId w:val="7"/>
  </w:num>
  <w:num w:numId="6" w16cid:durableId="2032297060">
    <w:abstractNumId w:val="3"/>
  </w:num>
  <w:num w:numId="7" w16cid:durableId="1015378350">
    <w:abstractNumId w:val="2"/>
  </w:num>
  <w:num w:numId="8" w16cid:durableId="857617065">
    <w:abstractNumId w:val="1"/>
  </w:num>
  <w:num w:numId="9" w16cid:durableId="211879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272"/>
    <w:rsid w:val="0015074B"/>
    <w:rsid w:val="0018449D"/>
    <w:rsid w:val="0029639D"/>
    <w:rsid w:val="002D1029"/>
    <w:rsid w:val="00303338"/>
    <w:rsid w:val="00326F90"/>
    <w:rsid w:val="00333243"/>
    <w:rsid w:val="00536523"/>
    <w:rsid w:val="00541A45"/>
    <w:rsid w:val="00613F71"/>
    <w:rsid w:val="006800C6"/>
    <w:rsid w:val="006975DB"/>
    <w:rsid w:val="00734D52"/>
    <w:rsid w:val="00940B04"/>
    <w:rsid w:val="00AA1D8D"/>
    <w:rsid w:val="00B40B69"/>
    <w:rsid w:val="00B47730"/>
    <w:rsid w:val="00C22857"/>
    <w:rsid w:val="00CB0664"/>
    <w:rsid w:val="00D22C62"/>
    <w:rsid w:val="00F011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4EAB1E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1033</Words>
  <Characters>4515</Characters>
  <Application>Microsoft Office Word</Application>
  <DocSecurity>0</DocSecurity>
  <Lines>96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17</cp:revision>
  <dcterms:created xsi:type="dcterms:W3CDTF">2013-12-23T23:15:00Z</dcterms:created>
  <dcterms:modified xsi:type="dcterms:W3CDTF">2025-04-18T12:57:00Z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d21bad8164de6970f4aeb58ac0d5f548ada4e44b3d07c7b1c5355d6455ccd0b8</vt:lpwstr>
  </property>
</Properties>
</file>