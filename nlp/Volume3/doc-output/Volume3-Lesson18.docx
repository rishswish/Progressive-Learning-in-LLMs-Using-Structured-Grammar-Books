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3CEB5" w14:textId="77777777" w:rsidR="005E2FB6" w:rsidRDefault="00000000">
      <w:r>
        <w:rPr>
          <w:color w:val="0000FF"/>
          <w:sz w:val="24"/>
        </w:rPr>
        <w:t>How might some of the exhibits have been dangerous?</w:t>
      </w:r>
    </w:p>
    <w:p w14:paraId="501DE878" w14:textId="4F9C5710" w:rsidR="005E2FB6" w:rsidRDefault="00000000">
      <w:r>
        <w:rPr>
          <w:color w:val="0000FF"/>
          <w:sz w:val="24"/>
        </w:rPr>
        <w:t xml:space="preserve">Modern sculpture rarely surprises us </w:t>
      </w:r>
      <w:r w:rsidR="001E2AD1">
        <w:rPr>
          <w:color w:val="0000FF"/>
          <w:sz w:val="24"/>
        </w:rPr>
        <w:t>anymore</w:t>
      </w:r>
      <w:r>
        <w:rPr>
          <w:color w:val="0000FF"/>
          <w:sz w:val="24"/>
        </w:rPr>
        <w:t>.</w:t>
      </w:r>
    </w:p>
    <w:p w14:paraId="266C2108" w14:textId="77777777" w:rsidR="005E2FB6" w:rsidRDefault="00000000">
      <w:r>
        <w:rPr>
          <w:color w:val="0000FF"/>
          <w:sz w:val="24"/>
        </w:rPr>
        <w:t>The idea that modern art can only be seen in museums is mistaken.</w:t>
      </w:r>
    </w:p>
    <w:p w14:paraId="1D3BF6CA" w14:textId="77777777" w:rsidR="005E2FB6" w:rsidRDefault="00000000">
      <w:r>
        <w:rPr>
          <w:color w:val="0000FF"/>
          <w:sz w:val="24"/>
        </w:rPr>
        <w:t>Even people who take no interest in art cannot have failed to notice examples of modern sculpture on display in public places.</w:t>
      </w:r>
    </w:p>
    <w:p w14:paraId="207776C8" w14:textId="77777777" w:rsidR="005E2FB6" w:rsidRDefault="00000000">
      <w:r>
        <w:rPr>
          <w:color w:val="0000FF"/>
          <w:sz w:val="24"/>
        </w:rPr>
        <w:t>Strange forms stand in gardens, and outside buildings and shops.</w:t>
      </w:r>
    </w:p>
    <w:p w14:paraId="22149081" w14:textId="53DCFA89" w:rsidR="005E2FB6" w:rsidRDefault="00000000">
      <w:r>
        <w:rPr>
          <w:color w:val="0000FF"/>
          <w:sz w:val="24"/>
        </w:rPr>
        <w:t xml:space="preserve">We have </w:t>
      </w:r>
      <w:r w:rsidR="001E2AD1">
        <w:rPr>
          <w:color w:val="0000FF"/>
          <w:sz w:val="24"/>
        </w:rPr>
        <w:t>gotten</w:t>
      </w:r>
      <w:r>
        <w:rPr>
          <w:color w:val="0000FF"/>
          <w:sz w:val="24"/>
        </w:rPr>
        <w:t xml:space="preserve"> quite used to them.</w:t>
      </w:r>
    </w:p>
    <w:p w14:paraId="09F86109" w14:textId="77777777" w:rsidR="005E2FB6" w:rsidRDefault="00000000">
      <w:r>
        <w:rPr>
          <w:color w:val="0000FF"/>
          <w:sz w:val="24"/>
        </w:rPr>
        <w:t>Some so-called 'modern' pieces have been on display for nearly eighty years.</w:t>
      </w:r>
    </w:p>
    <w:p w14:paraId="18AF4447" w14:textId="4C7B670C" w:rsidR="005E2FB6" w:rsidRDefault="00000000">
      <w:proofErr w:type="gramStart"/>
      <w:r>
        <w:rPr>
          <w:color w:val="0000FF"/>
          <w:sz w:val="24"/>
        </w:rPr>
        <w:t>In spite of</w:t>
      </w:r>
      <w:proofErr w:type="gramEnd"/>
      <w:r>
        <w:rPr>
          <w:color w:val="0000FF"/>
          <w:sz w:val="24"/>
        </w:rPr>
        <w:t xml:space="preserve"> this, some </w:t>
      </w:r>
      <w:proofErr w:type="gramStart"/>
      <w:r>
        <w:rPr>
          <w:color w:val="0000FF"/>
          <w:sz w:val="24"/>
        </w:rPr>
        <w:t>people—</w:t>
      </w:r>
      <w:proofErr w:type="gramEnd"/>
      <w:r>
        <w:rPr>
          <w:color w:val="0000FF"/>
          <w:sz w:val="24"/>
        </w:rPr>
        <w:t xml:space="preserve">including </w:t>
      </w:r>
      <w:proofErr w:type="gramStart"/>
      <w:r>
        <w:rPr>
          <w:color w:val="0000FF"/>
          <w:sz w:val="24"/>
        </w:rPr>
        <w:t>myself—</w:t>
      </w:r>
      <w:proofErr w:type="gramEnd"/>
      <w:r>
        <w:rPr>
          <w:color w:val="0000FF"/>
          <w:sz w:val="24"/>
        </w:rPr>
        <w:t xml:space="preserve">were surprised by a recent exhibition of modern </w:t>
      </w:r>
      <w:r w:rsidR="00587AFB">
        <w:rPr>
          <w:color w:val="0000FF"/>
          <w:sz w:val="24"/>
        </w:rPr>
        <w:t>sculpture</w:t>
      </w:r>
      <w:r>
        <w:rPr>
          <w:color w:val="0000FF"/>
          <w:sz w:val="24"/>
        </w:rPr>
        <w:t>.</w:t>
      </w:r>
    </w:p>
    <w:p w14:paraId="20000FA8" w14:textId="77777777" w:rsidR="00C43609" w:rsidRDefault="00000000">
      <w:pPr>
        <w:rPr>
          <w:color w:val="0000FF"/>
          <w:sz w:val="24"/>
        </w:rPr>
      </w:pPr>
      <w:r>
        <w:rPr>
          <w:color w:val="0000FF"/>
          <w:sz w:val="24"/>
        </w:rPr>
        <w:t>The first thing I saw when J entered the art gallery was a notice which said: 'Do not touch the exhibits.</w:t>
      </w:r>
      <w:r w:rsidR="00A22D93">
        <w:t xml:space="preserve"> </w:t>
      </w:r>
      <w:r>
        <w:rPr>
          <w:color w:val="0000FF"/>
          <w:sz w:val="24"/>
        </w:rPr>
        <w:t>Some of them are dangerous!'</w:t>
      </w:r>
    </w:p>
    <w:p w14:paraId="0EE10588" w14:textId="1826B525" w:rsidR="005E2FB6" w:rsidRDefault="00000000">
      <w:r>
        <w:rPr>
          <w:color w:val="0000FF"/>
          <w:sz w:val="24"/>
        </w:rPr>
        <w:t>The objects on display were pieces of moving sculpture.</w:t>
      </w:r>
    </w:p>
    <w:p w14:paraId="699DF2C4" w14:textId="77777777" w:rsidR="005E2FB6" w:rsidRDefault="00000000">
      <w:r>
        <w:rPr>
          <w:color w:val="0000FF"/>
          <w:sz w:val="24"/>
        </w:rPr>
        <w:t>Oddly shaped forms that are suspended from the ceiling and move in response to a gust of wind are quite familiar to everybody.</w:t>
      </w:r>
    </w:p>
    <w:p w14:paraId="6B774A87" w14:textId="77777777" w:rsidR="005E2FB6" w:rsidRDefault="00000000">
      <w:r>
        <w:rPr>
          <w:color w:val="0000FF"/>
          <w:sz w:val="24"/>
        </w:rPr>
        <w:t>These objects, however, were different.</w:t>
      </w:r>
    </w:p>
    <w:p w14:paraId="5A730A83" w14:textId="599C0A17" w:rsidR="005E2FB6" w:rsidRDefault="00000000">
      <w:r>
        <w:rPr>
          <w:color w:val="0000FF"/>
          <w:sz w:val="24"/>
        </w:rPr>
        <w:t>Lined up against the wall, there were long</w:t>
      </w:r>
      <w:r w:rsidR="001E2AD1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thin wires attached to metal spheres.</w:t>
      </w:r>
    </w:p>
    <w:p w14:paraId="0A672BF8" w14:textId="77777777" w:rsidR="005E2FB6" w:rsidRDefault="00000000">
      <w:r>
        <w:rPr>
          <w:color w:val="0000FF"/>
          <w:sz w:val="24"/>
        </w:rPr>
        <w:t>The spheres had been magnetized and attracted or repelled each other all the time.</w:t>
      </w:r>
    </w:p>
    <w:p w14:paraId="330E7D8B" w14:textId="77777777" w:rsidR="005E2FB6" w:rsidRDefault="00000000">
      <w:r>
        <w:rPr>
          <w:color w:val="0000FF"/>
          <w:sz w:val="24"/>
        </w:rPr>
        <w:t>In the centre of the hall, there were a number of tall structures which contained coloured lights.</w:t>
      </w:r>
    </w:p>
    <w:p w14:paraId="4DF31D07" w14:textId="77777777" w:rsidR="005E2FB6" w:rsidRDefault="00000000">
      <w:r>
        <w:rPr>
          <w:color w:val="0000FF"/>
          <w:sz w:val="24"/>
        </w:rPr>
        <w:t>These lights flickered continuously like traffic lights which have gone mad.</w:t>
      </w:r>
    </w:p>
    <w:p w14:paraId="02AD8617" w14:textId="77777777" w:rsidR="005E2FB6" w:rsidRDefault="00000000">
      <w:r>
        <w:rPr>
          <w:color w:val="0000FF"/>
          <w:sz w:val="24"/>
        </w:rPr>
        <w:t>Sparks were emitted from small black boxes and red lamps flashed on and off angrily.</w:t>
      </w:r>
    </w:p>
    <w:p w14:paraId="55FDCD16" w14:textId="77777777" w:rsidR="005E2FB6" w:rsidRDefault="00000000">
      <w:r>
        <w:rPr>
          <w:color w:val="0000FF"/>
          <w:sz w:val="24"/>
        </w:rPr>
        <w:t>It was rather like an exhibition of prehistoric electronic equipment.</w:t>
      </w:r>
    </w:p>
    <w:p w14:paraId="04B1AFB2" w14:textId="77777777" w:rsidR="005E2FB6" w:rsidRDefault="00000000">
      <w:r>
        <w:rPr>
          <w:color w:val="0000FF"/>
          <w:sz w:val="24"/>
        </w:rPr>
        <w:t>These peculiar forms not only seemed designed to shock people emotionally, but to give them electric shocks as well!</w:t>
      </w:r>
    </w:p>
    <w:p w14:paraId="2FADFCF5" w14:textId="77777777" w:rsidR="005E2FB6" w:rsidRDefault="005E2FB6"/>
    <w:p w14:paraId="40CE0CCF" w14:textId="77777777" w:rsidR="005E2FB6" w:rsidRDefault="00000000">
      <w:r>
        <w:rPr>
          <w:color w:val="008000"/>
          <w:sz w:val="24"/>
        </w:rPr>
        <w:lastRenderedPageBreak/>
        <w:t>On entering the art gallery, the writer saw a notice which forbade people to touch the exhibits because they were dangerous.</w:t>
      </w:r>
    </w:p>
    <w:p w14:paraId="3BCE37D1" w14:textId="77777777" w:rsidR="005E2FB6" w:rsidRDefault="00000000">
      <w:r>
        <w:rPr>
          <w:color w:val="008000"/>
          <w:sz w:val="24"/>
        </w:rPr>
        <w:t>The exhibition consisted of pieces of moving sculpture.</w:t>
      </w:r>
    </w:p>
    <w:p w14:paraId="714025DD" w14:textId="1169BF94" w:rsidR="005E2FB6" w:rsidRDefault="00000000">
      <w:r>
        <w:rPr>
          <w:color w:val="008000"/>
          <w:sz w:val="24"/>
        </w:rPr>
        <w:t>Against a wall, the writer saw long</w:t>
      </w:r>
      <w:r w:rsidR="001E2AD1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thin wires attached to metal spheres which attracted and repelled each other.</w:t>
      </w:r>
    </w:p>
    <w:p w14:paraId="44F9806D" w14:textId="77777777" w:rsidR="005E2FB6" w:rsidRDefault="00000000">
      <w:r>
        <w:rPr>
          <w:color w:val="008000"/>
          <w:sz w:val="24"/>
        </w:rPr>
        <w:t>In the centre of the hall were tall structures containing coloured lights which went on and off.</w:t>
      </w:r>
    </w:p>
    <w:p w14:paraId="32C0BA3A" w14:textId="77777777" w:rsidR="005E2FB6" w:rsidRDefault="00000000">
      <w:r>
        <w:rPr>
          <w:color w:val="008000"/>
          <w:sz w:val="24"/>
        </w:rPr>
        <w:t>Sparks were emitted from small black boxes and red lamps flashed on and off.</w:t>
      </w:r>
    </w:p>
    <w:p w14:paraId="26B51ABD" w14:textId="77777777" w:rsidR="005E2FB6" w:rsidRDefault="005E2FB6"/>
    <w:p w14:paraId="0CCF8C12" w14:textId="5CE48417" w:rsidR="005E2FB6" w:rsidRDefault="00000000">
      <w:r>
        <w:rPr>
          <w:color w:val="800080"/>
          <w:sz w:val="24"/>
        </w:rPr>
        <w:t>Recently</w:t>
      </w:r>
      <w:r w:rsidR="001E2AD1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I went to the Royal Academy in London to see the summer exhibition.</w:t>
      </w:r>
    </w:p>
    <w:p w14:paraId="113D45FD" w14:textId="77777777" w:rsidR="005E2FB6" w:rsidRDefault="00000000">
      <w:r>
        <w:rPr>
          <w:color w:val="800080"/>
          <w:sz w:val="24"/>
        </w:rPr>
        <w:t>The work of many artists was on display and the exhibition aroused a lot of public interest.</w:t>
      </w:r>
    </w:p>
    <w:p w14:paraId="76B2BE45" w14:textId="77777777" w:rsidR="005E2FB6" w:rsidRDefault="00000000">
      <w:r>
        <w:rPr>
          <w:color w:val="800080"/>
          <w:sz w:val="24"/>
        </w:rPr>
        <w:t>Crowds of people filled the galleries.</w:t>
      </w:r>
    </w:p>
    <w:p w14:paraId="423A4238" w14:textId="77777777" w:rsidR="005E2FB6" w:rsidRDefault="00000000">
      <w:r>
        <w:rPr>
          <w:color w:val="800080"/>
          <w:sz w:val="24"/>
        </w:rPr>
        <w:t>The pictures were, with a few exceptions, mainly by relatively unknown artists.</w:t>
      </w:r>
    </w:p>
    <w:p w14:paraId="500B4093" w14:textId="77777777" w:rsidR="005E2FB6" w:rsidRDefault="00000000">
      <w:r>
        <w:rPr>
          <w:color w:val="800080"/>
          <w:sz w:val="24"/>
        </w:rPr>
        <w:t>Many of them were traditional pictures of landscapes and portraits.</w:t>
      </w:r>
    </w:p>
    <w:p w14:paraId="5AB92643" w14:textId="77777777" w:rsidR="005E2FB6" w:rsidRDefault="00000000">
      <w:r>
        <w:rPr>
          <w:color w:val="800080"/>
          <w:sz w:val="24"/>
        </w:rPr>
        <w:t>I particularly liked a picture of an old farmhouse by a stream with a few sheep in a field.</w:t>
      </w:r>
    </w:p>
    <w:p w14:paraId="0BFDB089" w14:textId="77777777" w:rsidR="005E2FB6" w:rsidRDefault="00000000">
      <w:r>
        <w:rPr>
          <w:color w:val="800080"/>
          <w:sz w:val="24"/>
        </w:rPr>
        <w:t>The strangest picture I saw was an untitled abstract painting by a well-known modern artist.</w:t>
      </w:r>
    </w:p>
    <w:p w14:paraId="1E6A233B" w14:textId="77777777" w:rsidR="005E2FB6" w:rsidRDefault="00000000">
      <w:r>
        <w:rPr>
          <w:color w:val="800080"/>
          <w:sz w:val="24"/>
        </w:rPr>
        <w:t>It consisted of swirls of different colours which had been rubbed into the canvas with the artist's fingers.</w:t>
      </w:r>
    </w:p>
    <w:p w14:paraId="68D64F65" w14:textId="29955453" w:rsidR="005E2FB6" w:rsidRDefault="00000000">
      <w:r>
        <w:rPr>
          <w:color w:val="800080"/>
          <w:sz w:val="24"/>
        </w:rPr>
        <w:t xml:space="preserve">The picture </w:t>
      </w:r>
      <w:proofErr w:type="gramStart"/>
      <w:r>
        <w:rPr>
          <w:color w:val="800080"/>
          <w:sz w:val="24"/>
        </w:rPr>
        <w:t>looked</w:t>
      </w:r>
      <w:proofErr w:type="gramEnd"/>
      <w:r>
        <w:rPr>
          <w:color w:val="800080"/>
          <w:sz w:val="24"/>
        </w:rPr>
        <w:t xml:space="preserve"> a mess, but was also very effective, attracting a lot of </w:t>
      </w:r>
      <w:r w:rsidR="001E2AD1">
        <w:rPr>
          <w:color w:val="800080"/>
          <w:sz w:val="24"/>
        </w:rPr>
        <w:t>comments</w:t>
      </w:r>
      <w:r>
        <w:rPr>
          <w:color w:val="800080"/>
          <w:sz w:val="24"/>
        </w:rPr>
        <w:t>.</w:t>
      </w:r>
    </w:p>
    <w:p w14:paraId="1810C623" w14:textId="53F14EAA" w:rsidR="005E2FB6" w:rsidRDefault="00000000">
      <w:r>
        <w:rPr>
          <w:color w:val="800080"/>
          <w:sz w:val="24"/>
        </w:rPr>
        <w:t>I couldn't help overhearing what people said, things like 'I could paint a picture like that with my eyes shut' or 'Look how perfect the sunset is in that painting.</w:t>
      </w:r>
      <w:r w:rsidR="00C43609">
        <w:t xml:space="preserve"> </w:t>
      </w:r>
      <w:r>
        <w:rPr>
          <w:color w:val="800080"/>
          <w:sz w:val="24"/>
        </w:rPr>
        <w:t>I'd love to own a picture like that</w:t>
      </w:r>
      <w:r w:rsidR="00E706DC">
        <w:rPr>
          <w:color w:val="800080"/>
          <w:sz w:val="24"/>
        </w:rPr>
        <w:t>'</w:t>
      </w:r>
      <w:r>
        <w:rPr>
          <w:color w:val="800080"/>
          <w:sz w:val="24"/>
        </w:rPr>
        <w:t xml:space="preserve">, and </w:t>
      </w:r>
      <w:r w:rsidR="00B303A0">
        <w:rPr>
          <w:color w:val="800080"/>
          <w:sz w:val="24"/>
        </w:rPr>
        <w:t>so</w:t>
      </w:r>
      <w:r>
        <w:rPr>
          <w:color w:val="800080"/>
          <w:sz w:val="24"/>
        </w:rPr>
        <w:t xml:space="preserve"> on.</w:t>
      </w:r>
    </w:p>
    <w:p w14:paraId="568DF1A6" w14:textId="628B8B99" w:rsidR="005E2FB6" w:rsidRDefault="00000000">
      <w:r>
        <w:rPr>
          <w:color w:val="800080"/>
          <w:sz w:val="24"/>
        </w:rPr>
        <w:t xml:space="preserve">There is no doubt it was an excellent exhibition because there were </w:t>
      </w:r>
      <w:r w:rsidR="00576AC1">
        <w:rPr>
          <w:color w:val="800080"/>
          <w:sz w:val="24"/>
        </w:rPr>
        <w:t>so</w:t>
      </w:r>
      <w:r>
        <w:rPr>
          <w:color w:val="800080"/>
          <w:sz w:val="24"/>
        </w:rPr>
        <w:t xml:space="preserve"> many different styles on display.</w:t>
      </w:r>
    </w:p>
    <w:p w14:paraId="1E7C56D8" w14:textId="77777777" w:rsidR="005E2FB6" w:rsidRDefault="00000000">
      <w:r>
        <w:rPr>
          <w:color w:val="800080"/>
          <w:sz w:val="24"/>
        </w:rPr>
        <w:t>There was something to suit everyone, but only if you could afford the high prices!</w:t>
      </w:r>
    </w:p>
    <w:p w14:paraId="231C5D0F" w14:textId="77777777" w:rsidR="005E2FB6" w:rsidRDefault="005E2FB6"/>
    <w:p w14:paraId="122AD1F5" w14:textId="77777777" w:rsidR="005E2FB6" w:rsidRDefault="00000000">
      <w:r>
        <w:rPr>
          <w:color w:val="FF8C00"/>
          <w:sz w:val="24"/>
        </w:rPr>
        <w:lastRenderedPageBreak/>
        <w:t>I'll pay the bill.</w:t>
      </w:r>
    </w:p>
    <w:p w14:paraId="0FC55EC0" w14:textId="77777777" w:rsidR="005E2FB6" w:rsidRDefault="00000000">
      <w:r>
        <w:rPr>
          <w:color w:val="FF8C00"/>
          <w:sz w:val="24"/>
        </w:rPr>
        <w:t>He never pays his bills.</w:t>
      </w:r>
    </w:p>
    <w:p w14:paraId="21D0AED0" w14:textId="77777777" w:rsidR="005E2FB6" w:rsidRDefault="00000000">
      <w:r>
        <w:rPr>
          <w:color w:val="FF8C00"/>
          <w:sz w:val="24"/>
        </w:rPr>
        <w:t>He owns a donkey.</w:t>
      </w:r>
    </w:p>
    <w:p w14:paraId="5DCF2AD7" w14:textId="77777777" w:rsidR="005E2FB6" w:rsidRDefault="00000000">
      <w:r>
        <w:rPr>
          <w:color w:val="FF8C00"/>
          <w:sz w:val="24"/>
        </w:rPr>
        <w:t>I own two donkeys.</w:t>
      </w:r>
    </w:p>
    <w:p w14:paraId="6FAB6CAB" w14:textId="77777777" w:rsidR="005E2FB6" w:rsidRDefault="00000000">
      <w:r>
        <w:rPr>
          <w:color w:val="FF8C00"/>
          <w:sz w:val="24"/>
        </w:rPr>
        <w:t>You'll wake up the baby.</w:t>
      </w:r>
    </w:p>
    <w:p w14:paraId="1E74D1E9" w14:textId="77777777" w:rsidR="005E2FB6" w:rsidRDefault="00000000">
      <w:r>
        <w:rPr>
          <w:color w:val="FF8C00"/>
          <w:sz w:val="24"/>
        </w:rPr>
        <w:t>Babies often cry.</w:t>
      </w:r>
    </w:p>
    <w:p w14:paraId="02A59FCE" w14:textId="77777777" w:rsidR="005E2FB6" w:rsidRDefault="00000000">
      <w:r>
        <w:rPr>
          <w:color w:val="FF8C00"/>
          <w:sz w:val="24"/>
        </w:rPr>
        <w:t>Will he try again?</w:t>
      </w:r>
    </w:p>
    <w:p w14:paraId="26F0523E" w14:textId="77777777" w:rsidR="005E2FB6" w:rsidRDefault="00000000">
      <w:r>
        <w:rPr>
          <w:color w:val="FF8C00"/>
          <w:sz w:val="24"/>
        </w:rPr>
        <w:t>He never tries very hard.</w:t>
      </w:r>
    </w:p>
    <w:p w14:paraId="6C8FD509" w14:textId="77777777" w:rsidR="005E2FB6" w:rsidRDefault="005E2FB6"/>
    <w:p w14:paraId="64ECBA2C" w14:textId="0579D4F4" w:rsidR="005E2FB6" w:rsidRDefault="00D16A4C">
      <w:r>
        <w:rPr>
          <w:color w:val="FF0000"/>
          <w:sz w:val="24"/>
        </w:rPr>
        <w:t xml:space="preserve">Modern sculpture rarely surprises us </w:t>
      </w:r>
      <w:r w:rsidR="001E2AD1">
        <w:rPr>
          <w:color w:val="FF0000"/>
          <w:sz w:val="24"/>
        </w:rPr>
        <w:t>anymore</w:t>
      </w:r>
      <w:r>
        <w:rPr>
          <w:color w:val="FF0000"/>
          <w:sz w:val="24"/>
        </w:rPr>
        <w:t xml:space="preserve"> because even if not in museums, we see it in and around other public places.</w:t>
      </w:r>
    </w:p>
    <w:p w14:paraId="68AF0638" w14:textId="77777777" w:rsidR="005E2FB6" w:rsidRDefault="00000000">
      <w:r>
        <w:rPr>
          <w:color w:val="FF0000"/>
          <w:sz w:val="24"/>
        </w:rPr>
        <w:t>What surprised the writer when he visited a recent exhibition of modern sculpture? The way in which electrical energy was used to produce mobile effects.</w:t>
      </w:r>
    </w:p>
    <w:p w14:paraId="1D8E8330" w14:textId="02E7D008" w:rsidR="005E2FB6" w:rsidRDefault="00000000">
      <w:r>
        <w:rPr>
          <w:color w:val="FF0000"/>
          <w:sz w:val="24"/>
        </w:rPr>
        <w:t>The pieces of sculpture on display at the exhibition were such that one could not pass them unnoticed</w:t>
      </w:r>
      <w:r w:rsidR="00E92B2C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though it seemed wiser to pass them untouched.</w:t>
      </w:r>
    </w:p>
    <w:p w14:paraId="7F4B910A" w14:textId="77777777" w:rsidR="005E2FB6" w:rsidRDefault="00000000">
      <w:r>
        <w:rPr>
          <w:color w:val="FF0000"/>
          <w:sz w:val="24"/>
        </w:rPr>
        <w:t>'Modern' pieces were first on display nearly eighty years ago.</w:t>
      </w:r>
    </w:p>
    <w:p w14:paraId="01BB3EC6" w14:textId="0FC9D1C6" w:rsidR="005E2FB6" w:rsidRDefault="00E92B2C">
      <w:r>
        <w:rPr>
          <w:color w:val="FF0000"/>
          <w:sz w:val="24"/>
        </w:rPr>
        <w:t xml:space="preserve"> </w:t>
      </w:r>
      <w:r w:rsidR="00000000">
        <w:rPr>
          <w:color w:val="FF0000"/>
          <w:sz w:val="24"/>
        </w:rPr>
        <w:t>The notice prohibited people from touching the exhibits.</w:t>
      </w:r>
    </w:p>
    <w:p w14:paraId="1FA3B700" w14:textId="5E362146" w:rsidR="005E2FB6" w:rsidRPr="00E92B2C" w:rsidRDefault="00E92B2C">
      <w:pPr>
        <w:rPr>
          <w:rFonts w:eastAsia="SimSun" w:hint="eastAsia"/>
          <w:lang w:eastAsia="zh-CN"/>
        </w:rPr>
      </w:pPr>
      <w:r>
        <w:rPr>
          <w:color w:val="FF0000"/>
          <w:sz w:val="24"/>
        </w:rPr>
        <w:t xml:space="preserve"> </w:t>
      </w:r>
      <w:r w:rsidR="00000000">
        <w:rPr>
          <w:color w:val="FF0000"/>
          <w:sz w:val="24"/>
        </w:rPr>
        <w:t xml:space="preserve">There were </w:t>
      </w:r>
      <w:proofErr w:type="gramStart"/>
      <w:r w:rsidR="00000000">
        <w:rPr>
          <w:color w:val="FF0000"/>
          <w:sz w:val="24"/>
        </w:rPr>
        <w:t>a number of</w:t>
      </w:r>
      <w:proofErr w:type="gramEnd"/>
      <w:r w:rsidR="00000000">
        <w:rPr>
          <w:color w:val="FF0000"/>
          <w:sz w:val="24"/>
        </w:rPr>
        <w:t xml:space="preserve"> tall </w:t>
      </w:r>
      <w:r w:rsidR="00A6212B">
        <w:rPr>
          <w:color w:val="FF0000"/>
          <w:sz w:val="24"/>
        </w:rPr>
        <w:t>structures illuminated</w:t>
      </w:r>
      <w:r w:rsidR="00000000">
        <w:rPr>
          <w:color w:val="FF0000"/>
          <w:sz w:val="24"/>
        </w:rPr>
        <w:t xml:space="preserve"> in different </w:t>
      </w:r>
      <w:r w:rsidR="00A6212B">
        <w:rPr>
          <w:color w:val="FF0000"/>
          <w:sz w:val="24"/>
        </w:rPr>
        <w:t>colors</w:t>
      </w:r>
      <w:r w:rsidR="00000000">
        <w:rPr>
          <w:color w:val="FF0000"/>
          <w:sz w:val="24"/>
        </w:rPr>
        <w:t>.</w:t>
      </w:r>
    </w:p>
    <w:sectPr w:rsidR="005E2FB6" w:rsidRPr="00E92B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C6058" w14:textId="77777777" w:rsidR="00203898" w:rsidRDefault="00203898" w:rsidP="001E2AD1">
      <w:pPr>
        <w:spacing w:after="0" w:line="240" w:lineRule="auto"/>
      </w:pPr>
      <w:r>
        <w:separator/>
      </w:r>
    </w:p>
  </w:endnote>
  <w:endnote w:type="continuationSeparator" w:id="0">
    <w:p w14:paraId="724155AA" w14:textId="77777777" w:rsidR="00203898" w:rsidRDefault="00203898" w:rsidP="001E2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3335B" w14:textId="77777777" w:rsidR="00203898" w:rsidRDefault="00203898" w:rsidP="001E2AD1">
      <w:pPr>
        <w:spacing w:after="0" w:line="240" w:lineRule="auto"/>
      </w:pPr>
      <w:r>
        <w:separator/>
      </w:r>
    </w:p>
  </w:footnote>
  <w:footnote w:type="continuationSeparator" w:id="0">
    <w:p w14:paraId="1847CB05" w14:textId="77777777" w:rsidR="00203898" w:rsidRDefault="00203898" w:rsidP="001E2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6838068">
    <w:abstractNumId w:val="8"/>
  </w:num>
  <w:num w:numId="2" w16cid:durableId="1241789425">
    <w:abstractNumId w:val="6"/>
  </w:num>
  <w:num w:numId="3" w16cid:durableId="456071654">
    <w:abstractNumId w:val="5"/>
  </w:num>
  <w:num w:numId="4" w16cid:durableId="1171606321">
    <w:abstractNumId w:val="4"/>
  </w:num>
  <w:num w:numId="5" w16cid:durableId="6297929">
    <w:abstractNumId w:val="7"/>
  </w:num>
  <w:num w:numId="6" w16cid:durableId="1534074908">
    <w:abstractNumId w:val="3"/>
  </w:num>
  <w:num w:numId="7" w16cid:durableId="907571170">
    <w:abstractNumId w:val="2"/>
  </w:num>
  <w:num w:numId="8" w16cid:durableId="2000844708">
    <w:abstractNumId w:val="1"/>
  </w:num>
  <w:num w:numId="9" w16cid:durableId="144095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AD1"/>
    <w:rsid w:val="00203898"/>
    <w:rsid w:val="002375CB"/>
    <w:rsid w:val="0029639D"/>
    <w:rsid w:val="002C0626"/>
    <w:rsid w:val="00303338"/>
    <w:rsid w:val="00326F90"/>
    <w:rsid w:val="00576AC1"/>
    <w:rsid w:val="00587AFB"/>
    <w:rsid w:val="005B27CE"/>
    <w:rsid w:val="005E2FB6"/>
    <w:rsid w:val="0078536E"/>
    <w:rsid w:val="00826549"/>
    <w:rsid w:val="00857CBD"/>
    <w:rsid w:val="008A2847"/>
    <w:rsid w:val="00A22D93"/>
    <w:rsid w:val="00A6212B"/>
    <w:rsid w:val="00AA1D8D"/>
    <w:rsid w:val="00B174A9"/>
    <w:rsid w:val="00B303A0"/>
    <w:rsid w:val="00B40B69"/>
    <w:rsid w:val="00B47730"/>
    <w:rsid w:val="00C43609"/>
    <w:rsid w:val="00CB0664"/>
    <w:rsid w:val="00D16A4C"/>
    <w:rsid w:val="00E706DC"/>
    <w:rsid w:val="00E92B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CC3CFB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679</Words>
  <Characters>3270</Characters>
  <Application>Microsoft Office Word</Application>
  <DocSecurity>0</DocSecurity>
  <Lines>72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24</cp:revision>
  <dcterms:created xsi:type="dcterms:W3CDTF">2013-12-23T23:15:00Z</dcterms:created>
  <dcterms:modified xsi:type="dcterms:W3CDTF">2025-04-18T10:14:00Z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faece7137e9ee0627cb732bd0cf53ef4ea698d4a6b7db62e8e2e414b87795966</vt:lpwstr>
  </property>
</Properties>
</file>