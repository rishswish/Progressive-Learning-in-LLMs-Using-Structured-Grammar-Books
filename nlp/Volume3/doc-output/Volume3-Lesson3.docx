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D0E09" w14:textId="7C113C90" w:rsidR="00A060DE" w:rsidRDefault="00000000">
      <w:r>
        <w:rPr>
          <w:color w:val="0000FF"/>
          <w:sz w:val="24"/>
        </w:rPr>
        <w:t xml:space="preserve">How did the </w:t>
      </w:r>
      <w:r w:rsidR="00EF5B8B">
        <w:rPr>
          <w:color w:val="0000FF"/>
          <w:sz w:val="24"/>
        </w:rPr>
        <w:t>archaeologists</w:t>
      </w:r>
      <w:r>
        <w:rPr>
          <w:color w:val="0000FF"/>
          <w:sz w:val="24"/>
        </w:rPr>
        <w:t xml:space="preserve"> know that the statue was </w:t>
      </w:r>
      <w:r w:rsidR="00EF5B8B">
        <w:rPr>
          <w:color w:val="0000FF"/>
          <w:sz w:val="24"/>
        </w:rPr>
        <w:t>a</w:t>
      </w:r>
      <w:r>
        <w:rPr>
          <w:color w:val="0000FF"/>
          <w:sz w:val="24"/>
        </w:rPr>
        <w:t xml:space="preserve"> goddess?</w:t>
      </w:r>
    </w:p>
    <w:p w14:paraId="5070219F" w14:textId="77777777" w:rsidR="00A060DE" w:rsidRDefault="00000000">
      <w:r>
        <w:rPr>
          <w:color w:val="0000FF"/>
          <w:sz w:val="24"/>
        </w:rPr>
        <w:t>Some time ago, an interesting discovery was made by archaeologists on the Aegean island of Kea.</w:t>
      </w:r>
    </w:p>
    <w:p w14:paraId="78C6ACFF" w14:textId="77777777" w:rsidR="00A060DE" w:rsidRDefault="00000000">
      <w:r>
        <w:rPr>
          <w:color w:val="0000FF"/>
          <w:sz w:val="24"/>
        </w:rPr>
        <w:t>An American team explored a temple which stands in an ancient city on the promontory of Ayia Irini.</w:t>
      </w:r>
    </w:p>
    <w:p w14:paraId="78E7A37A" w14:textId="77777777" w:rsidR="00A060DE" w:rsidRDefault="00000000">
      <w:r>
        <w:rPr>
          <w:color w:val="0000FF"/>
          <w:sz w:val="24"/>
        </w:rPr>
        <w:t>The city at one time must have been prosperous, for it enjoyed a high level of civilization.</w:t>
      </w:r>
    </w:p>
    <w:p w14:paraId="69776E70" w14:textId="2543509A" w:rsidR="00A060DE" w:rsidRDefault="00000000">
      <w:r>
        <w:rPr>
          <w:color w:val="0000FF"/>
          <w:sz w:val="24"/>
        </w:rPr>
        <w:t xml:space="preserve">Houses — often three </w:t>
      </w:r>
      <w:proofErr w:type="spellStart"/>
      <w:r>
        <w:rPr>
          <w:color w:val="0000FF"/>
          <w:sz w:val="24"/>
        </w:rPr>
        <w:t>storeys</w:t>
      </w:r>
      <w:proofErr w:type="spellEnd"/>
      <w:r>
        <w:rPr>
          <w:color w:val="0000FF"/>
          <w:sz w:val="24"/>
        </w:rPr>
        <w:t xml:space="preserve"> high — were built of stone.</w:t>
      </w:r>
    </w:p>
    <w:p w14:paraId="25D4A6EA" w14:textId="77777777" w:rsidR="00A060DE" w:rsidRDefault="00000000">
      <w:r>
        <w:rPr>
          <w:color w:val="0000FF"/>
          <w:sz w:val="24"/>
        </w:rPr>
        <w:t>They had large rooms with beautifully decorated walls.</w:t>
      </w:r>
    </w:p>
    <w:p w14:paraId="6A142BE2" w14:textId="77777777" w:rsidR="00A060DE" w:rsidRDefault="00000000">
      <w:r>
        <w:rPr>
          <w:color w:val="0000FF"/>
          <w:sz w:val="24"/>
        </w:rPr>
        <w:t>The city was even equipped with a drainage system, for a great many clay pipes were found beneath the narrow streets.</w:t>
      </w:r>
    </w:p>
    <w:p w14:paraId="0144ACC4" w14:textId="7CC63366" w:rsidR="00A060DE" w:rsidRDefault="00000000">
      <w:r>
        <w:rPr>
          <w:color w:val="0000FF"/>
          <w:sz w:val="24"/>
        </w:rPr>
        <w:t>The temple</w:t>
      </w:r>
      <w:r w:rsidR="00B33376">
        <w:rPr>
          <w:color w:val="0000FF"/>
          <w:sz w:val="24"/>
        </w:rPr>
        <w:t>,</w:t>
      </w:r>
      <w:r>
        <w:rPr>
          <w:color w:val="0000FF"/>
          <w:sz w:val="24"/>
        </w:rPr>
        <w:t xml:space="preserve"> which the archaeologists explored</w:t>
      </w:r>
      <w:r w:rsidR="00B33376">
        <w:rPr>
          <w:color w:val="0000FF"/>
          <w:sz w:val="24"/>
        </w:rPr>
        <w:t>,</w:t>
      </w:r>
      <w:r>
        <w:rPr>
          <w:color w:val="0000FF"/>
          <w:sz w:val="24"/>
        </w:rPr>
        <w:t xml:space="preserve"> was used as a place of worship from the fifteenth century B.C.</w:t>
      </w:r>
      <w:r w:rsidR="009073DC">
        <w:t xml:space="preserve"> </w:t>
      </w:r>
      <w:r>
        <w:rPr>
          <w:color w:val="0000FF"/>
          <w:sz w:val="24"/>
        </w:rPr>
        <w:t>until Roman times.</w:t>
      </w:r>
    </w:p>
    <w:p w14:paraId="42A47C06" w14:textId="77777777" w:rsidR="00A060DE" w:rsidRDefault="00000000">
      <w:r>
        <w:rPr>
          <w:color w:val="0000FF"/>
          <w:sz w:val="24"/>
        </w:rPr>
        <w:t>In the most sacred room of the temple, clay fragments of fifteen statues were found.</w:t>
      </w:r>
    </w:p>
    <w:p w14:paraId="3B36BB16" w14:textId="77777777" w:rsidR="00A060DE" w:rsidRDefault="00000000">
      <w:r>
        <w:rPr>
          <w:color w:val="0000FF"/>
          <w:sz w:val="24"/>
        </w:rPr>
        <w:t>Each of these represented a goddess and had, at one time, been painted.</w:t>
      </w:r>
    </w:p>
    <w:p w14:paraId="40C3BEB9" w14:textId="0A603389" w:rsidR="00A060DE" w:rsidRDefault="00000000">
      <w:r>
        <w:rPr>
          <w:color w:val="0000FF"/>
          <w:sz w:val="24"/>
        </w:rPr>
        <w:t>The body of one statue was found among remains dating from the fifteenth century</w:t>
      </w:r>
      <w:r w:rsidR="009073DC">
        <w:rPr>
          <w:color w:val="0000FF"/>
          <w:sz w:val="24"/>
        </w:rPr>
        <w:t xml:space="preserve"> </w:t>
      </w:r>
      <w:r>
        <w:rPr>
          <w:color w:val="0000FF"/>
          <w:sz w:val="24"/>
        </w:rPr>
        <w:t>B.C.</w:t>
      </w:r>
    </w:p>
    <w:p w14:paraId="1DE4AF6A" w14:textId="57E8C76E" w:rsidR="00A060DE" w:rsidRDefault="00000000">
      <w:r>
        <w:rPr>
          <w:color w:val="0000FF"/>
          <w:sz w:val="24"/>
        </w:rPr>
        <w:t xml:space="preserve">Its missing head happened to be among </w:t>
      </w:r>
      <w:r w:rsidR="00B33376">
        <w:rPr>
          <w:color w:val="0000FF"/>
          <w:sz w:val="24"/>
        </w:rPr>
        <w:t xml:space="preserve">the </w:t>
      </w:r>
      <w:r>
        <w:rPr>
          <w:color w:val="0000FF"/>
          <w:sz w:val="24"/>
        </w:rPr>
        <w:t>remains of the fifth century B.C.</w:t>
      </w:r>
    </w:p>
    <w:p w14:paraId="692A283B" w14:textId="77777777" w:rsidR="00A060DE" w:rsidRDefault="00000000">
      <w:r>
        <w:rPr>
          <w:color w:val="0000FF"/>
          <w:sz w:val="24"/>
        </w:rPr>
        <w:t>This head must have been found in Classical times and carefully preserved.</w:t>
      </w:r>
    </w:p>
    <w:p w14:paraId="11565E84" w14:textId="77777777" w:rsidR="00A060DE" w:rsidRDefault="00000000">
      <w:r>
        <w:rPr>
          <w:color w:val="0000FF"/>
          <w:sz w:val="24"/>
        </w:rPr>
        <w:t>It was very old and precious even then.</w:t>
      </w:r>
    </w:p>
    <w:p w14:paraId="3974A3D4" w14:textId="77777777" w:rsidR="00A060DE" w:rsidRDefault="00000000">
      <w:r>
        <w:rPr>
          <w:color w:val="0000FF"/>
          <w:sz w:val="24"/>
        </w:rPr>
        <w:t>When the archaeologists reconstructed the fragments, they were amazed to find that the goddess turned out to be a very modern-looking woman.</w:t>
      </w:r>
    </w:p>
    <w:p w14:paraId="4ABDC67E" w14:textId="77777777" w:rsidR="00A060DE" w:rsidRDefault="00000000">
      <w:r>
        <w:rPr>
          <w:color w:val="0000FF"/>
          <w:sz w:val="24"/>
        </w:rPr>
        <w:t>She stood three feet high and her hands rested on her hips.</w:t>
      </w:r>
    </w:p>
    <w:p w14:paraId="6D74BEBD" w14:textId="77777777" w:rsidR="00A060DE" w:rsidRDefault="00000000">
      <w:r>
        <w:rPr>
          <w:color w:val="0000FF"/>
          <w:sz w:val="24"/>
        </w:rPr>
        <w:t>She was wearing a full-length skirt which swept the ground.</w:t>
      </w:r>
    </w:p>
    <w:p w14:paraId="32C6593D" w14:textId="41434AB5" w:rsidR="00A060DE" w:rsidRDefault="00000000">
      <w:r>
        <w:rPr>
          <w:color w:val="0000FF"/>
          <w:sz w:val="24"/>
        </w:rPr>
        <w:t>Despite her great age, she was very graceful indeed, but so far, the archaeologists have been unable to discover her identity.</w:t>
      </w:r>
    </w:p>
    <w:p w14:paraId="7E5A474F" w14:textId="77777777" w:rsidR="00A060DE" w:rsidRDefault="00A060DE"/>
    <w:p w14:paraId="686E8CD8" w14:textId="77777777" w:rsidR="00A060DE" w:rsidRDefault="00000000">
      <w:r>
        <w:rPr>
          <w:color w:val="008000"/>
          <w:sz w:val="24"/>
        </w:rPr>
        <w:t>Archaeologists found clay fragments in an ancient temple.</w:t>
      </w:r>
    </w:p>
    <w:p w14:paraId="741E3114" w14:textId="77777777" w:rsidR="00A060DE" w:rsidRDefault="00000000">
      <w:r>
        <w:rPr>
          <w:color w:val="008000"/>
          <w:sz w:val="24"/>
        </w:rPr>
        <w:lastRenderedPageBreak/>
        <w:t>These represented the fifteen statues of goddesses which had once been painted.</w:t>
      </w:r>
    </w:p>
    <w:p w14:paraId="454DBAB6" w14:textId="43CA6FEE" w:rsidR="00A060DE" w:rsidRDefault="00000000">
      <w:r>
        <w:rPr>
          <w:color w:val="008000"/>
          <w:sz w:val="24"/>
        </w:rPr>
        <w:t>The body of one statue was found among remains from the fifteenth century B.C.</w:t>
      </w:r>
      <w:r w:rsidR="00B33376">
        <w:rPr>
          <w:color w:val="008000"/>
          <w:sz w:val="24"/>
        </w:rPr>
        <w:t>,</w:t>
      </w:r>
      <w:r>
        <w:rPr>
          <w:color w:val="008000"/>
          <w:sz w:val="24"/>
        </w:rPr>
        <w:t xml:space="preserve"> while its head was found among remains from the fifth century B.C.</w:t>
      </w:r>
    </w:p>
    <w:p w14:paraId="5200A811" w14:textId="77777777" w:rsidR="00A060DE" w:rsidRDefault="00000000">
      <w:r>
        <w:rPr>
          <w:color w:val="008000"/>
          <w:sz w:val="24"/>
        </w:rPr>
        <w:t>When the fragments were reconstructed, they turned out to be a goddess which stood three feet high.</w:t>
      </w:r>
    </w:p>
    <w:p w14:paraId="7E3C66BE" w14:textId="77777777" w:rsidR="00A060DE" w:rsidRDefault="00000000">
      <w:r>
        <w:rPr>
          <w:color w:val="008000"/>
          <w:sz w:val="24"/>
        </w:rPr>
        <w:t>Her hands rested on her hips and she was wearing a full-length skirt.</w:t>
      </w:r>
    </w:p>
    <w:p w14:paraId="6E3E8DAB" w14:textId="77777777" w:rsidR="00A060DE" w:rsidRDefault="00000000">
      <w:r>
        <w:rPr>
          <w:color w:val="008000"/>
          <w:sz w:val="24"/>
        </w:rPr>
        <w:t>Her identity is unknown.</w:t>
      </w:r>
    </w:p>
    <w:p w14:paraId="70CDC2B1" w14:textId="77777777" w:rsidR="00A060DE" w:rsidRDefault="00A060DE"/>
    <w:p w14:paraId="20B2FDF5" w14:textId="77777777" w:rsidR="00A060DE" w:rsidRDefault="00000000">
      <w:r>
        <w:rPr>
          <w:color w:val="800080"/>
          <w:sz w:val="24"/>
        </w:rPr>
        <w:t>After walking round the ancient city, the archaeologists discovered an ancient temple.</w:t>
      </w:r>
    </w:p>
    <w:p w14:paraId="0DC56B03" w14:textId="1760E28C" w:rsidR="00A060DE" w:rsidRDefault="00000000">
      <w:r>
        <w:rPr>
          <w:color w:val="800080"/>
          <w:sz w:val="24"/>
        </w:rPr>
        <w:t>This temple had obviously been a place of worship because it contained a sacred room.</w:t>
      </w:r>
    </w:p>
    <w:p w14:paraId="69A6FEBF" w14:textId="77777777" w:rsidR="00A060DE" w:rsidRDefault="00000000">
      <w:r>
        <w:rPr>
          <w:color w:val="800080"/>
          <w:sz w:val="24"/>
        </w:rPr>
        <w:t>On entering the sacred room, the archaeologists found the clay fragments of fifteen statues, each of which was a goddess which had once been painted.</w:t>
      </w:r>
    </w:p>
    <w:p w14:paraId="4687C91E" w14:textId="77777777" w:rsidR="00A060DE" w:rsidRDefault="00000000">
      <w:r>
        <w:rPr>
          <w:color w:val="800080"/>
          <w:sz w:val="24"/>
        </w:rPr>
        <w:t>After this, workmen began digging and soon discovered the head of a statue among remains dating from the fifth century B.C.</w:t>
      </w:r>
    </w:p>
    <w:p w14:paraId="623B54AB" w14:textId="77777777" w:rsidR="00A060DE" w:rsidRDefault="00000000">
      <w:r>
        <w:rPr>
          <w:color w:val="800080"/>
          <w:sz w:val="24"/>
        </w:rPr>
        <w:t>They also found the body of this statue among remains from the fifteenth century B.C.</w:t>
      </w:r>
    </w:p>
    <w:p w14:paraId="192C1CFC" w14:textId="77777777" w:rsidR="00A060DE" w:rsidRDefault="00000000">
      <w:r>
        <w:rPr>
          <w:color w:val="800080"/>
          <w:sz w:val="24"/>
        </w:rPr>
        <w:t>The archaeologists carefully put the fragments together.</w:t>
      </w:r>
    </w:p>
    <w:p w14:paraId="4C60A27F" w14:textId="7ADFCE2D" w:rsidR="00A060DE" w:rsidRDefault="00000000">
      <w:r>
        <w:rPr>
          <w:color w:val="800080"/>
          <w:sz w:val="24"/>
        </w:rPr>
        <w:t>They were astonished to find that the figure was a goddess.</w:t>
      </w:r>
    </w:p>
    <w:p w14:paraId="3246CFC2" w14:textId="77777777" w:rsidR="00A060DE" w:rsidRDefault="00000000">
      <w:r>
        <w:rPr>
          <w:color w:val="800080"/>
          <w:sz w:val="24"/>
        </w:rPr>
        <w:t>The goddess was a modern-looking woman.</w:t>
      </w:r>
    </w:p>
    <w:p w14:paraId="619D1559" w14:textId="77777777" w:rsidR="00A060DE" w:rsidRDefault="00000000">
      <w:r>
        <w:rPr>
          <w:color w:val="800080"/>
          <w:sz w:val="24"/>
        </w:rPr>
        <w:t>She had her hands on her hips and she was wearing a full-length skirt.</w:t>
      </w:r>
    </w:p>
    <w:p w14:paraId="6248E94C" w14:textId="77777777" w:rsidR="00A060DE" w:rsidRDefault="00000000">
      <w:r>
        <w:rPr>
          <w:color w:val="800080"/>
          <w:sz w:val="24"/>
        </w:rPr>
        <w:t>Although the archaeologists tried very hard to identify her, they were unable to find out her name.</w:t>
      </w:r>
    </w:p>
    <w:p w14:paraId="222AED04" w14:textId="77777777" w:rsidR="00A060DE" w:rsidRDefault="00A060DE"/>
    <w:p w14:paraId="424492C0" w14:textId="2E29A1D1" w:rsidR="00A060DE" w:rsidRDefault="00000000">
      <w:r>
        <w:rPr>
          <w:color w:val="FF8C00"/>
          <w:sz w:val="24"/>
        </w:rPr>
        <w:t xml:space="preserve">Yesterday I left home early, laid the table for breakfast, lay in bed till 10 a.m., chose to stay at home, raised an important question, rose at dawn, beat Tom at chess, bit my tongue, caught a cold, heard the sad news, sang in a concert, thought I would see </w:t>
      </w:r>
      <w:r>
        <w:rPr>
          <w:color w:val="FF8C00"/>
          <w:sz w:val="24"/>
        </w:rPr>
        <w:lastRenderedPageBreak/>
        <w:t>you, showed Tom my stamp collection, ran a mile, lost my wallet, began my new job, fell down and hurt myself, felt really ill.</w:t>
      </w:r>
    </w:p>
    <w:p w14:paraId="5BBEAC6F" w14:textId="77777777" w:rsidR="00A060DE" w:rsidRDefault="00000000">
      <w:r>
        <w:rPr>
          <w:color w:val="FF8C00"/>
          <w:sz w:val="24"/>
        </w:rPr>
        <w:t>She happened to mention that it is your birthday today.</w:t>
      </w:r>
    </w:p>
    <w:p w14:paraId="3CEA129D" w14:textId="77777777" w:rsidR="00A060DE" w:rsidRDefault="00000000">
      <w:r>
        <w:rPr>
          <w:color w:val="FF8C00"/>
          <w:sz w:val="24"/>
        </w:rPr>
        <w:t>It happened that I was abroad when I heard the news.</w:t>
      </w:r>
    </w:p>
    <w:p w14:paraId="7AD8E746" w14:textId="77777777" w:rsidR="00A060DE" w:rsidRDefault="00000000">
      <w:r>
        <w:rPr>
          <w:color w:val="FF8C00"/>
          <w:sz w:val="24"/>
        </w:rPr>
        <w:t>Tell me what happened.</w:t>
      </w:r>
    </w:p>
    <w:p w14:paraId="6E2D6B41" w14:textId="77777777" w:rsidR="00A060DE" w:rsidRDefault="00000000">
      <w:r>
        <w:rPr>
          <w:color w:val="FF8C00"/>
          <w:sz w:val="24"/>
        </w:rPr>
        <w:t>If you happen to see Maggie, please ask her to phone me.</w:t>
      </w:r>
    </w:p>
    <w:p w14:paraId="5F787C25" w14:textId="77777777" w:rsidR="00A060DE" w:rsidRDefault="00A060DE"/>
    <w:p w14:paraId="2C3F880F" w14:textId="77777777" w:rsidR="00A060DE" w:rsidRDefault="00000000">
      <w:r>
        <w:rPr>
          <w:color w:val="FF0000"/>
          <w:sz w:val="24"/>
        </w:rPr>
        <w:t>The interesting discovery made by the archaeologists was that they were not the first to have found the head of the goddess.</w:t>
      </w:r>
    </w:p>
    <w:p w14:paraId="1C538184" w14:textId="77777777" w:rsidR="00A060DE" w:rsidRDefault="00000000">
      <w:r>
        <w:rPr>
          <w:color w:val="FF0000"/>
          <w:sz w:val="24"/>
        </w:rPr>
        <w:t>The city 'enjoyed a high level of civilization'. This is confirmed by the fact that advanced techniques had been employed in building and decorating.</w:t>
      </w:r>
    </w:p>
    <w:p w14:paraId="4A9C652B" w14:textId="77777777" w:rsidR="00A060DE" w:rsidRDefault="00000000">
      <w:r>
        <w:rPr>
          <w:color w:val="FF0000"/>
          <w:sz w:val="24"/>
        </w:rPr>
        <w:t>In seeking to establish the identity of the reconstructed statue, the archaeologists tried to determine which goddess it represented.</w:t>
      </w:r>
    </w:p>
    <w:p w14:paraId="6CE1EFA5" w14:textId="77777777" w:rsidR="00A060DE" w:rsidRDefault="00000000">
      <w:r>
        <w:rPr>
          <w:color w:val="FF0000"/>
          <w:sz w:val="24"/>
        </w:rPr>
        <w:t>The city had once known prosperity.</w:t>
      </w:r>
    </w:p>
    <w:p w14:paraId="396867BD" w14:textId="77777777" w:rsidR="00B33376" w:rsidRDefault="00000000">
      <w:pPr>
        <w:rPr>
          <w:rFonts w:eastAsia="SimSun"/>
          <w:lang w:eastAsia="zh-CN"/>
        </w:rPr>
      </w:pPr>
      <w:r>
        <w:rPr>
          <w:color w:val="FF0000"/>
          <w:sz w:val="24"/>
        </w:rPr>
        <w:t>The temple has not been used as a place of worship since Roman times.</w:t>
      </w:r>
    </w:p>
    <w:p w14:paraId="6D1EA71A" w14:textId="1CEC899F" w:rsidR="00A060DE" w:rsidRDefault="00000000">
      <w:proofErr w:type="gramStart"/>
      <w:r>
        <w:rPr>
          <w:color w:val="FF0000"/>
          <w:sz w:val="24"/>
        </w:rPr>
        <w:t>In spite of</w:t>
      </w:r>
      <w:proofErr w:type="gramEnd"/>
      <w:r>
        <w:rPr>
          <w:color w:val="FF0000"/>
          <w:sz w:val="24"/>
        </w:rPr>
        <w:t xml:space="preserve"> being very old, she was very graceful.</w:t>
      </w:r>
    </w:p>
    <w:p w14:paraId="5D745B35" w14:textId="77777777" w:rsidR="00B33376" w:rsidRDefault="00000000">
      <w:pPr>
        <w:rPr>
          <w:rFonts w:eastAsia="SimSun"/>
          <w:lang w:eastAsia="zh-CN"/>
        </w:rPr>
      </w:pPr>
      <w:r>
        <w:rPr>
          <w:color w:val="FF0000"/>
          <w:sz w:val="24"/>
        </w:rPr>
        <w:t>So far, the archaeologists have not been able to discover her identity.</w:t>
      </w:r>
    </w:p>
    <w:p w14:paraId="6C19EC98" w14:textId="53DBD7EB" w:rsidR="00A060DE" w:rsidRDefault="00B33376">
      <w:r>
        <w:rPr>
          <w:color w:val="FF0000"/>
          <w:sz w:val="24"/>
        </w:rPr>
        <w:t xml:space="preserve"> </w:t>
      </w:r>
      <w:r w:rsidR="00000000">
        <w:rPr>
          <w:color w:val="FF0000"/>
          <w:sz w:val="24"/>
        </w:rPr>
        <w:t>The head was carefully preserved. It was in good condition.</w:t>
      </w:r>
    </w:p>
    <w:p w14:paraId="5C87ABA3" w14:textId="0A8D112A" w:rsidR="00A060DE" w:rsidRPr="00B33376" w:rsidRDefault="00000000">
      <w:pPr>
        <w:rPr>
          <w:rFonts w:eastAsia="SimSun" w:hint="eastAsia"/>
          <w:lang w:eastAsia="zh-CN"/>
        </w:rPr>
      </w:pPr>
      <w:r>
        <w:rPr>
          <w:color w:val="FF0000"/>
          <w:sz w:val="24"/>
        </w:rPr>
        <w:t>The goddess proved to be a very modern-looking woman.</w:t>
      </w:r>
    </w:p>
    <w:sectPr w:rsidR="00A060DE" w:rsidRPr="00B3337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4A61C" w14:textId="77777777" w:rsidR="00435B6A" w:rsidRDefault="00435B6A" w:rsidP="00B33376">
      <w:pPr>
        <w:spacing w:after="0" w:line="240" w:lineRule="auto"/>
      </w:pPr>
      <w:r>
        <w:separator/>
      </w:r>
    </w:p>
  </w:endnote>
  <w:endnote w:type="continuationSeparator" w:id="0">
    <w:p w14:paraId="2AE85748" w14:textId="77777777" w:rsidR="00435B6A" w:rsidRDefault="00435B6A" w:rsidP="00B33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8AAD9" w14:textId="77777777" w:rsidR="00435B6A" w:rsidRDefault="00435B6A" w:rsidP="00B33376">
      <w:pPr>
        <w:spacing w:after="0" w:line="240" w:lineRule="auto"/>
      </w:pPr>
      <w:r>
        <w:separator/>
      </w:r>
    </w:p>
  </w:footnote>
  <w:footnote w:type="continuationSeparator" w:id="0">
    <w:p w14:paraId="5F699DB7" w14:textId="77777777" w:rsidR="00435B6A" w:rsidRDefault="00435B6A" w:rsidP="00B33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5593119">
    <w:abstractNumId w:val="8"/>
  </w:num>
  <w:num w:numId="2" w16cid:durableId="1243371053">
    <w:abstractNumId w:val="6"/>
  </w:num>
  <w:num w:numId="3" w16cid:durableId="20253990">
    <w:abstractNumId w:val="5"/>
  </w:num>
  <w:num w:numId="4" w16cid:durableId="406416238">
    <w:abstractNumId w:val="4"/>
  </w:num>
  <w:num w:numId="5" w16cid:durableId="1339427036">
    <w:abstractNumId w:val="7"/>
  </w:num>
  <w:num w:numId="6" w16cid:durableId="1386640135">
    <w:abstractNumId w:val="3"/>
  </w:num>
  <w:num w:numId="7" w16cid:durableId="956640508">
    <w:abstractNumId w:val="2"/>
  </w:num>
  <w:num w:numId="8" w16cid:durableId="75712119">
    <w:abstractNumId w:val="1"/>
  </w:num>
  <w:num w:numId="9" w16cid:durableId="1329792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3338"/>
    <w:rsid w:val="00326F90"/>
    <w:rsid w:val="003D75D9"/>
    <w:rsid w:val="00435B6A"/>
    <w:rsid w:val="004C382D"/>
    <w:rsid w:val="009073DC"/>
    <w:rsid w:val="009B4ACB"/>
    <w:rsid w:val="00A060DE"/>
    <w:rsid w:val="00AA1D8D"/>
    <w:rsid w:val="00AD3252"/>
    <w:rsid w:val="00B33376"/>
    <w:rsid w:val="00B40B69"/>
    <w:rsid w:val="00B47730"/>
    <w:rsid w:val="00CB0664"/>
    <w:rsid w:val="00D8218F"/>
    <w:rsid w:val="00EF5B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880D93"/>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726</Words>
  <Characters>3480</Characters>
  <Application>Microsoft Office Word</Application>
  <DocSecurity>0</DocSecurity>
  <Lines>75</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12</cp:revision>
  <dcterms:created xsi:type="dcterms:W3CDTF">2013-12-23T23:15:00Z</dcterms:created>
  <dcterms:modified xsi:type="dcterms:W3CDTF">2025-04-18T09:33:00Z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582955348bce3d051a02f86f8f8d98830f4a06133ac875bc646d6c26ad31f08f</vt:lpwstr>
  </property>
</Properties>
</file>