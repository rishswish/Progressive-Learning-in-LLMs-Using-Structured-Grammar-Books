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EFCD9" w14:textId="77777777" w:rsidR="00CE6A28" w:rsidRDefault="00000000">
      <w:pPr>
        <w:rPr>
          <w:rFonts w:eastAsia="SimSun"/>
          <w:lang w:eastAsia="zh-CN"/>
        </w:rPr>
      </w:pPr>
      <w:r>
        <w:rPr>
          <w:color w:val="0000FF"/>
          <w:sz w:val="24"/>
        </w:rPr>
        <w:t>Did the writer repair his lawn mower in the end?</w:t>
      </w:r>
    </w:p>
    <w:p w14:paraId="2E7D14FF" w14:textId="79F00078" w:rsidR="00454B19" w:rsidRDefault="00000000">
      <w:r>
        <w:rPr>
          <w:color w:val="0000FF"/>
          <w:sz w:val="24"/>
        </w:rPr>
        <w:t>Why not?</w:t>
      </w:r>
    </w:p>
    <w:p w14:paraId="0F9B4C03" w14:textId="6C409DFB" w:rsidR="00454B19" w:rsidRDefault="00000000">
      <w:r>
        <w:rPr>
          <w:color w:val="0000FF"/>
          <w:sz w:val="24"/>
        </w:rPr>
        <w:t>So great is our passion for doing things for ourselves that we are becoming increasingly less dependent on specialized labour.</w:t>
      </w:r>
    </w:p>
    <w:p w14:paraId="53BFCC9B" w14:textId="77777777" w:rsidR="00454B19" w:rsidRDefault="00000000">
      <w:r>
        <w:rPr>
          <w:color w:val="0000FF"/>
          <w:sz w:val="24"/>
        </w:rPr>
        <w:t>No one can plead ignorance of a subject any longer, for there are countless do-it-yourself publications.</w:t>
      </w:r>
    </w:p>
    <w:p w14:paraId="00193506" w14:textId="5D64C4B0" w:rsidR="00454B19" w:rsidRDefault="00000000">
      <w:r>
        <w:rPr>
          <w:color w:val="0000FF"/>
          <w:sz w:val="24"/>
        </w:rPr>
        <w:t>Armed with the right tools and materials, newlyweds gaily embark on the task of decorating their own homes.</w:t>
      </w:r>
    </w:p>
    <w:p w14:paraId="6213CB12" w14:textId="44549C04" w:rsidR="00454B19" w:rsidRDefault="00000000">
      <w:r>
        <w:rPr>
          <w:color w:val="0000FF"/>
          <w:sz w:val="24"/>
        </w:rPr>
        <w:t xml:space="preserve">Men, particularly, spend hours of their leisure time installing their own fireplaces, laying out their own </w:t>
      </w:r>
      <w:r w:rsidR="00CE6A28">
        <w:rPr>
          <w:color w:val="0000FF"/>
          <w:sz w:val="24"/>
        </w:rPr>
        <w:t>gardens,</w:t>
      </w:r>
      <w:r>
        <w:rPr>
          <w:color w:val="0000FF"/>
          <w:sz w:val="24"/>
        </w:rPr>
        <w:t xml:space="preserve"> building garages</w:t>
      </w:r>
      <w:r w:rsidR="00CE6A2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making furniture.</w:t>
      </w:r>
    </w:p>
    <w:p w14:paraId="2C624B9B" w14:textId="77777777" w:rsidR="00454B19" w:rsidRDefault="00000000">
      <w:r>
        <w:rPr>
          <w:color w:val="0000FF"/>
          <w:sz w:val="24"/>
        </w:rPr>
        <w:t>Some really keen enthusiasts go so far as to build their own computers.</w:t>
      </w:r>
    </w:p>
    <w:p w14:paraId="51FB4729" w14:textId="77777777" w:rsidR="00454B19" w:rsidRDefault="00000000">
      <w:r>
        <w:rPr>
          <w:color w:val="0000FF"/>
          <w:sz w:val="24"/>
        </w:rPr>
        <w:t>Shops cater for the do-it-yourself craze not only by running special advisory services for novices, but by offering consumers bits and pieces which they can assemble at home.</w:t>
      </w:r>
    </w:p>
    <w:p w14:paraId="2FE5BF2C" w14:textId="5D3D8946" w:rsidR="00454B19" w:rsidRDefault="00000000">
      <w:r>
        <w:rPr>
          <w:color w:val="0000FF"/>
          <w:sz w:val="24"/>
        </w:rPr>
        <w:t xml:space="preserve">Such things provide an excellent outlet for </w:t>
      </w:r>
      <w:r w:rsidR="00CE6A28">
        <w:rPr>
          <w:color w:val="0000FF"/>
          <w:sz w:val="24"/>
        </w:rPr>
        <w:t>pent-up</w:t>
      </w:r>
      <w:r>
        <w:rPr>
          <w:color w:val="0000FF"/>
          <w:sz w:val="24"/>
        </w:rPr>
        <w:t xml:space="preserve"> creative energy, but unfortunately</w:t>
      </w:r>
      <w:r w:rsidR="00CE6A2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not all of us are born handymen.</w:t>
      </w:r>
    </w:p>
    <w:p w14:paraId="1BE3B535" w14:textId="77777777" w:rsidR="00454B19" w:rsidRDefault="00000000">
      <w:r>
        <w:rPr>
          <w:color w:val="0000FF"/>
          <w:sz w:val="24"/>
        </w:rPr>
        <w:t>Some wives tend to believe that their husbands are infinitely resourceful and can fix anything.</w:t>
      </w:r>
    </w:p>
    <w:p w14:paraId="09AB6AE7" w14:textId="1600563F" w:rsidR="00454B19" w:rsidRDefault="00000000">
      <w:r>
        <w:rPr>
          <w:color w:val="0000FF"/>
          <w:sz w:val="24"/>
        </w:rPr>
        <w:t>Even men who can hardly drive a nail in straight are supposed to be born electricians, carpenters, plumbers</w:t>
      </w:r>
      <w:r w:rsidR="00CE6A2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</w:t>
      </w:r>
      <w:r w:rsidR="00BD4F21">
        <w:rPr>
          <w:color w:val="0000FF"/>
          <w:sz w:val="24"/>
        </w:rPr>
        <w:t>mechanics</w:t>
      </w:r>
      <w:r>
        <w:rPr>
          <w:color w:val="0000FF"/>
          <w:sz w:val="24"/>
        </w:rPr>
        <w:t>.</w:t>
      </w:r>
    </w:p>
    <w:p w14:paraId="1030DFAF" w14:textId="77777777" w:rsidR="00454B19" w:rsidRDefault="00000000">
      <w:r>
        <w:rPr>
          <w:color w:val="0000FF"/>
          <w:sz w:val="24"/>
        </w:rPr>
        <w:t>When lights fuse, furniture gets rickety, pipes get clogged, or vacuum cleaners fail to operate, some women assume that their husbands will somehow put things right.</w:t>
      </w:r>
    </w:p>
    <w:p w14:paraId="3E020627" w14:textId="77777777" w:rsidR="00454B19" w:rsidRDefault="00000000">
      <w:r>
        <w:rPr>
          <w:color w:val="0000FF"/>
          <w:sz w:val="24"/>
        </w:rPr>
        <w:t>The worst thing about the do-it-yourself game is that sometimes even men live under the delusion that they can do anything, even when they have repeatedly been proved wrong.</w:t>
      </w:r>
    </w:p>
    <w:p w14:paraId="6EB2EE3E" w14:textId="77777777" w:rsidR="00454B19" w:rsidRDefault="00000000">
      <w:r>
        <w:rPr>
          <w:color w:val="0000FF"/>
          <w:sz w:val="24"/>
        </w:rPr>
        <w:t>Jt is a question of pride as much as anything else.</w:t>
      </w:r>
    </w:p>
    <w:p w14:paraId="616AA5D3" w14:textId="0BB33477" w:rsidR="00454B19" w:rsidRDefault="00000000">
      <w:r>
        <w:rPr>
          <w:color w:val="0000FF"/>
          <w:sz w:val="24"/>
        </w:rPr>
        <w:t>Last spring</w:t>
      </w:r>
      <w:r w:rsidR="00CE6A2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my wife suggested that I call in a man to look at our lawn mower.</w:t>
      </w:r>
    </w:p>
    <w:p w14:paraId="53687FAB" w14:textId="338C3803" w:rsidR="00454B19" w:rsidRDefault="00000000">
      <w:r>
        <w:rPr>
          <w:color w:val="0000FF"/>
          <w:sz w:val="24"/>
        </w:rPr>
        <w:t xml:space="preserve">It had broken down the previous summer, and though I promised to repair it, I had never </w:t>
      </w:r>
      <w:r w:rsidR="00CE6A28">
        <w:rPr>
          <w:color w:val="0000FF"/>
          <w:sz w:val="24"/>
        </w:rPr>
        <w:t>gotten</w:t>
      </w:r>
      <w:r>
        <w:rPr>
          <w:color w:val="0000FF"/>
          <w:sz w:val="24"/>
        </w:rPr>
        <w:t xml:space="preserve"> round to it.</w:t>
      </w:r>
    </w:p>
    <w:p w14:paraId="6AF6B22A" w14:textId="77777777" w:rsidR="00454B19" w:rsidRDefault="00000000">
      <w:r>
        <w:rPr>
          <w:color w:val="0000FF"/>
          <w:sz w:val="24"/>
        </w:rPr>
        <w:t>I would not hear of the suggestion and said that I would fix it myself.</w:t>
      </w:r>
    </w:p>
    <w:p w14:paraId="151DD671" w14:textId="77777777" w:rsidR="00454B19" w:rsidRDefault="00000000">
      <w:r>
        <w:rPr>
          <w:color w:val="0000FF"/>
          <w:sz w:val="24"/>
        </w:rPr>
        <w:lastRenderedPageBreak/>
        <w:t>One Saturday afternoon, I hauled the machine into the garden and had a close look at it.</w:t>
      </w:r>
    </w:p>
    <w:p w14:paraId="34B87728" w14:textId="77777777" w:rsidR="00454B19" w:rsidRDefault="00000000">
      <w:r>
        <w:rPr>
          <w:color w:val="0000FF"/>
          <w:sz w:val="24"/>
        </w:rPr>
        <w:t>As far as ] could see, it needed only a minor adjustment: a turn of a screw here, a little tightening up there, a drop of oil and it would be as good as new.</w:t>
      </w:r>
    </w:p>
    <w:p w14:paraId="23C005A9" w14:textId="319EB4EC" w:rsidR="00454B19" w:rsidRDefault="00000000">
      <w:r>
        <w:rPr>
          <w:color w:val="0000FF"/>
          <w:sz w:val="24"/>
        </w:rPr>
        <w:t>Inevitably</w:t>
      </w:r>
      <w:r w:rsidR="00CE6A2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the repair job was not </w:t>
      </w:r>
      <w:proofErr w:type="gramStart"/>
      <w:r>
        <w:rPr>
          <w:color w:val="0000FF"/>
          <w:sz w:val="24"/>
        </w:rPr>
        <w:t>quite so</w:t>
      </w:r>
      <w:proofErr w:type="gramEnd"/>
      <w:r>
        <w:rPr>
          <w:color w:val="0000FF"/>
          <w:sz w:val="24"/>
        </w:rPr>
        <w:t xml:space="preserve"> simple.</w:t>
      </w:r>
    </w:p>
    <w:p w14:paraId="18A5ECDA" w14:textId="77777777" w:rsidR="00454B19" w:rsidRDefault="00000000">
      <w:r>
        <w:rPr>
          <w:color w:val="0000FF"/>
          <w:sz w:val="24"/>
        </w:rPr>
        <w:t>The mower firmly refused to mow, so I decided to dismantle it.</w:t>
      </w:r>
    </w:p>
    <w:p w14:paraId="307C3379" w14:textId="77777777" w:rsidR="00454B19" w:rsidRDefault="00000000">
      <w:r>
        <w:rPr>
          <w:color w:val="0000FF"/>
          <w:sz w:val="24"/>
        </w:rPr>
        <w:t>The garden was soon littered with chunks of metal which had once made up a lawn mower.</w:t>
      </w:r>
    </w:p>
    <w:p w14:paraId="27CF7F5A" w14:textId="77777777" w:rsidR="00454B19" w:rsidRDefault="00000000">
      <w:r>
        <w:rPr>
          <w:color w:val="0000FF"/>
          <w:sz w:val="24"/>
        </w:rPr>
        <w:t>But I was extremely pleased with myself.</w:t>
      </w:r>
    </w:p>
    <w:p w14:paraId="5E5563BB" w14:textId="77777777" w:rsidR="00454B19" w:rsidRDefault="00000000">
      <w:r>
        <w:rPr>
          <w:color w:val="0000FF"/>
          <w:sz w:val="24"/>
        </w:rPr>
        <w:t>I had traced the cause of the trouble.</w:t>
      </w:r>
    </w:p>
    <w:p w14:paraId="0CDFD414" w14:textId="77777777" w:rsidR="00454B19" w:rsidRDefault="00000000">
      <w:r>
        <w:rPr>
          <w:color w:val="0000FF"/>
          <w:sz w:val="24"/>
        </w:rPr>
        <w:t>One of the links in the chain that drives the wheels had snapped.</w:t>
      </w:r>
    </w:p>
    <w:p w14:paraId="01D7C043" w14:textId="136C5619" w:rsidR="00454B19" w:rsidRDefault="00000000">
      <w:r>
        <w:rPr>
          <w:color w:val="0000FF"/>
          <w:sz w:val="24"/>
        </w:rPr>
        <w:t>After buying a new chain</w:t>
      </w:r>
      <w:r w:rsidR="00CE6A2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I was faced with the insurmountable task of putting the confusing jigsaw puzzle together again.</w:t>
      </w:r>
    </w:p>
    <w:p w14:paraId="4CF77845" w14:textId="07761FF2" w:rsidR="00454B19" w:rsidRDefault="00905DDE">
      <w:r>
        <w:rPr>
          <w:color w:val="0000FF"/>
          <w:sz w:val="24"/>
        </w:rPr>
        <w:t>I was not surprised to find that the machine still refused to work after I had reassembled it, for the simple reason that I was left with several curiously shaped bits of metal which did not seem to fit anywhere.</w:t>
      </w:r>
    </w:p>
    <w:p w14:paraId="4CCDD62B" w14:textId="77777777" w:rsidR="00454B19" w:rsidRDefault="00000000">
      <w:r>
        <w:rPr>
          <w:color w:val="0000FF"/>
          <w:sz w:val="24"/>
        </w:rPr>
        <w:t>I gave up in despair.</w:t>
      </w:r>
    </w:p>
    <w:p w14:paraId="0F9E1E12" w14:textId="77777777" w:rsidR="00454B19" w:rsidRDefault="00000000">
      <w:r>
        <w:rPr>
          <w:color w:val="0000FF"/>
          <w:sz w:val="24"/>
        </w:rPr>
        <w:t>The weeks passed and the grass grew.</w:t>
      </w:r>
    </w:p>
    <w:p w14:paraId="3FF441FA" w14:textId="77777777" w:rsidR="00454B19" w:rsidRDefault="00000000">
      <w:r>
        <w:rPr>
          <w:color w:val="0000FF"/>
          <w:sz w:val="24"/>
        </w:rPr>
        <w:t>When my wife nagged me to do something about it, I told her that either I would have to buy a new mower or let the grass grow.</w:t>
      </w:r>
    </w:p>
    <w:p w14:paraId="1893D875" w14:textId="0C933145" w:rsidR="00454B19" w:rsidRDefault="00000000">
      <w:proofErr w:type="gramStart"/>
      <w:r>
        <w:rPr>
          <w:color w:val="0000FF"/>
          <w:sz w:val="24"/>
        </w:rPr>
        <w:t>Needless to say</w:t>
      </w:r>
      <w:r w:rsidR="00CE6A2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our</w:t>
      </w:r>
      <w:proofErr w:type="gramEnd"/>
      <w:r>
        <w:rPr>
          <w:color w:val="0000FF"/>
          <w:sz w:val="24"/>
        </w:rPr>
        <w:t xml:space="preserve"> house is now surrounded by a jungle.</w:t>
      </w:r>
    </w:p>
    <w:p w14:paraId="7AE3C2AA" w14:textId="2A62DCCA" w:rsidR="00454B19" w:rsidRDefault="00000000">
      <w:r>
        <w:rPr>
          <w:color w:val="0000FF"/>
          <w:sz w:val="24"/>
        </w:rPr>
        <w:t xml:space="preserve">Buried somewhere in deep grass there is a rusting lawn mower which I </w:t>
      </w:r>
      <w:proofErr w:type="gramStart"/>
      <w:r>
        <w:rPr>
          <w:color w:val="0000FF"/>
          <w:sz w:val="24"/>
        </w:rPr>
        <w:t xml:space="preserve">have </w:t>
      </w:r>
      <w:r w:rsidR="002205DE">
        <w:rPr>
          <w:color w:val="0000FF"/>
          <w:sz w:val="24"/>
        </w:rPr>
        <w:t>promised</w:t>
      </w:r>
      <w:proofErr w:type="gramEnd"/>
      <w:r>
        <w:rPr>
          <w:color w:val="0000FF"/>
          <w:sz w:val="24"/>
        </w:rPr>
        <w:t xml:space="preserve"> to repair one day.</w:t>
      </w:r>
    </w:p>
    <w:p w14:paraId="0EAFDC83" w14:textId="77777777" w:rsidR="00454B19" w:rsidRDefault="00454B19"/>
    <w:p w14:paraId="0BAB3EAC" w14:textId="77777777" w:rsidR="00454B19" w:rsidRDefault="00000000">
      <w:r>
        <w:rPr>
          <w:color w:val="008000"/>
          <w:sz w:val="24"/>
        </w:rPr>
        <w:t>The author looked at his machine and reckoned that only a minor adjustment was needed.</w:t>
      </w:r>
    </w:p>
    <w:p w14:paraId="438FFEFC" w14:textId="77777777" w:rsidR="00454B19" w:rsidRDefault="00000000">
      <w:r>
        <w:rPr>
          <w:color w:val="008000"/>
          <w:sz w:val="24"/>
        </w:rPr>
        <w:t>After adjusting a few things, the mower still refused to work, SO he dismantled it and traced the cause of the trouble: there was a broken link in the drive chain.</w:t>
      </w:r>
    </w:p>
    <w:p w14:paraId="0635F3B9" w14:textId="77777777" w:rsidR="00454B19" w:rsidRDefault="00000000">
      <w:r>
        <w:rPr>
          <w:color w:val="008000"/>
          <w:sz w:val="24"/>
        </w:rPr>
        <w:t>After buying a new chain and reassembling the mower, it still did not work.</w:t>
      </w:r>
    </w:p>
    <w:p w14:paraId="5ED3C271" w14:textId="77777777" w:rsidR="00454B19" w:rsidRDefault="00000000">
      <w:r>
        <w:rPr>
          <w:color w:val="008000"/>
          <w:sz w:val="24"/>
        </w:rPr>
        <w:lastRenderedPageBreak/>
        <w:t>However, he was not really surprised because there were bits left that did not fit anywhere--so he gave up.</w:t>
      </w:r>
    </w:p>
    <w:p w14:paraId="7CD758C4" w14:textId="77777777" w:rsidR="00454B19" w:rsidRDefault="00454B19"/>
    <w:p w14:paraId="6C7550BC" w14:textId="77777777" w:rsidR="00454B19" w:rsidRDefault="00000000">
      <w:r>
        <w:rPr>
          <w:color w:val="800080"/>
          <w:sz w:val="24"/>
        </w:rPr>
        <w:t>Friends have often told me that one of the simplest plumbing jobs in a house is changing the washer on a dripping tap.</w:t>
      </w:r>
    </w:p>
    <w:p w14:paraId="6BA72E1C" w14:textId="77777777" w:rsidR="00454B19" w:rsidRDefault="00000000">
      <w:r>
        <w:rPr>
          <w:color w:val="800080"/>
          <w:sz w:val="24"/>
        </w:rPr>
        <w:t>We had a dripping tap in the kitchen.</w:t>
      </w:r>
    </w:p>
    <w:p w14:paraId="07A0E515" w14:textId="77777777" w:rsidR="00454B19" w:rsidRDefault="00000000">
      <w:r>
        <w:rPr>
          <w:color w:val="800080"/>
          <w:sz w:val="24"/>
        </w:rPr>
        <w:t>It had been dripping for weeks.</w:t>
      </w:r>
    </w:p>
    <w:p w14:paraId="42810250" w14:textId="77777777" w:rsidR="00454B19" w:rsidRDefault="00000000">
      <w:r>
        <w:rPr>
          <w:color w:val="800080"/>
          <w:sz w:val="24"/>
        </w:rPr>
        <w:t>I didn't want to call in a plumber because they charge a lot of money, SO I decided to do it myself.</w:t>
      </w:r>
    </w:p>
    <w:p w14:paraId="6A428CEE" w14:textId="77777777" w:rsidR="00454B19" w:rsidRDefault="00000000">
      <w:r>
        <w:rPr>
          <w:color w:val="800080"/>
          <w:sz w:val="24"/>
        </w:rPr>
        <w:t>Surely it's a fairly easy job, I thought.</w:t>
      </w:r>
    </w:p>
    <w:p w14:paraId="16256672" w14:textId="77777777" w:rsidR="00454B19" w:rsidRDefault="00000000">
      <w:r>
        <w:rPr>
          <w:color w:val="800080"/>
          <w:sz w:val="24"/>
        </w:rPr>
        <w:t>What can go wrong?</w:t>
      </w:r>
    </w:p>
    <w:p w14:paraId="33D7F10A" w14:textId="77777777" w:rsidR="00454B19" w:rsidRDefault="00000000">
      <w:r>
        <w:rPr>
          <w:color w:val="800080"/>
          <w:sz w:val="24"/>
        </w:rPr>
        <w:t>I really did not think that it would be difficult.</w:t>
      </w:r>
    </w:p>
    <w:p w14:paraId="7E46ED5D" w14:textId="77777777" w:rsidR="00454B19" w:rsidRDefault="00000000">
      <w:r>
        <w:rPr>
          <w:color w:val="800080"/>
          <w:sz w:val="24"/>
        </w:rPr>
        <w:t>I knew that the first thing I had to do was to turn off the water at the mains.</w:t>
      </w:r>
    </w:p>
    <w:p w14:paraId="020CF5BC" w14:textId="77777777" w:rsidR="00454B19" w:rsidRDefault="00000000">
      <w:r>
        <w:rPr>
          <w:color w:val="800080"/>
          <w:sz w:val="24"/>
        </w:rPr>
        <w:t>Unfortunately, I couldn't find where to turn off the water.</w:t>
      </w:r>
    </w:p>
    <w:p w14:paraId="463BE4F8" w14:textId="77777777" w:rsidR="00454B19" w:rsidRDefault="00000000">
      <w:r>
        <w:rPr>
          <w:color w:val="800080"/>
          <w:sz w:val="24"/>
        </w:rPr>
        <w:t>Was it under the sink in our kitchen?</w:t>
      </w:r>
    </w:p>
    <w:p w14:paraId="02CBD65E" w14:textId="77777777" w:rsidR="00454B19" w:rsidRDefault="00000000">
      <w:r>
        <w:rPr>
          <w:color w:val="800080"/>
          <w:sz w:val="24"/>
        </w:rPr>
        <w:t>Or was it outside somewhere?</w:t>
      </w:r>
    </w:p>
    <w:p w14:paraId="60EB7737" w14:textId="50211775" w:rsidR="00454B19" w:rsidRDefault="00000000">
      <w:r>
        <w:rPr>
          <w:color w:val="800080"/>
          <w:sz w:val="24"/>
        </w:rPr>
        <w:t>Eventually</w:t>
      </w:r>
      <w:r w:rsidR="00CE6A28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found it under the kitchen sink on a pipe coming up from the ground that I had never noticed before.</w:t>
      </w:r>
    </w:p>
    <w:p w14:paraId="4449531F" w14:textId="77777777" w:rsidR="00454B19" w:rsidRDefault="00000000">
      <w:r>
        <w:rPr>
          <w:color w:val="800080"/>
          <w:sz w:val="24"/>
        </w:rPr>
        <w:t>When I had turned off the mains tap, I turned on the kitchen tap until it stopped running.</w:t>
      </w:r>
    </w:p>
    <w:p w14:paraId="4C06AA72" w14:textId="207165A0" w:rsidR="00454B19" w:rsidRDefault="00000000">
      <w:r>
        <w:rPr>
          <w:color w:val="800080"/>
          <w:sz w:val="24"/>
        </w:rPr>
        <w:t xml:space="preserve">So far, </w:t>
      </w:r>
      <w:r w:rsidR="002205DE">
        <w:rPr>
          <w:color w:val="800080"/>
          <w:sz w:val="24"/>
        </w:rPr>
        <w:t>so</w:t>
      </w:r>
      <w:r>
        <w:rPr>
          <w:color w:val="800080"/>
          <w:sz w:val="24"/>
        </w:rPr>
        <w:t xml:space="preserve"> good!</w:t>
      </w:r>
    </w:p>
    <w:p w14:paraId="36C5BD9E" w14:textId="77777777" w:rsidR="00454B19" w:rsidRDefault="00000000">
      <w:r>
        <w:rPr>
          <w:color w:val="800080"/>
          <w:sz w:val="24"/>
        </w:rPr>
        <w:t>Then I gaily embarked on the task of unscrewing the tap and taking off the old washer.</w:t>
      </w:r>
    </w:p>
    <w:p w14:paraId="5B0826F2" w14:textId="77777777" w:rsidR="00454B19" w:rsidRDefault="00000000">
      <w:r>
        <w:rPr>
          <w:color w:val="800080"/>
          <w:sz w:val="24"/>
        </w:rPr>
        <w:t>When I tried to put the new washer on, however, I realized that I had a problem.</w:t>
      </w:r>
    </w:p>
    <w:p w14:paraId="62CAF5DE" w14:textId="77777777" w:rsidR="00454B19" w:rsidRDefault="00000000">
      <w:r>
        <w:rPr>
          <w:color w:val="800080"/>
          <w:sz w:val="24"/>
        </w:rPr>
        <w:t>Whatever I did, it just wouldn't go on.</w:t>
      </w:r>
    </w:p>
    <w:p w14:paraId="1F472B54" w14:textId="77777777" w:rsidR="00454B19" w:rsidRDefault="00000000">
      <w:r>
        <w:rPr>
          <w:color w:val="800080"/>
          <w:sz w:val="24"/>
        </w:rPr>
        <w:t>So I cut it a little and it went on with no problem.</w:t>
      </w:r>
    </w:p>
    <w:p w14:paraId="0855FBA7" w14:textId="77777777" w:rsidR="00454B19" w:rsidRDefault="00000000">
      <w:r>
        <w:rPr>
          <w:color w:val="800080"/>
          <w:sz w:val="24"/>
        </w:rPr>
        <w:t>Then I put everything back together and turned on the mains.</w:t>
      </w:r>
    </w:p>
    <w:p w14:paraId="65A3E9BE" w14:textId="77777777" w:rsidR="00454B19" w:rsidRDefault="00000000">
      <w:r>
        <w:rPr>
          <w:color w:val="800080"/>
          <w:sz w:val="24"/>
        </w:rPr>
        <w:lastRenderedPageBreak/>
        <w:t>I was so pleased with myself-until, five minutes later, the tap started dripping worse than ever.</w:t>
      </w:r>
    </w:p>
    <w:p w14:paraId="5C4B0114" w14:textId="77777777" w:rsidR="00454B19" w:rsidRDefault="00000000">
      <w:r>
        <w:rPr>
          <w:color w:val="800080"/>
          <w:sz w:val="24"/>
        </w:rPr>
        <w:t>As a result of the experience, I have made a decision.</w:t>
      </w:r>
    </w:p>
    <w:p w14:paraId="44753B0D" w14:textId="77777777" w:rsidR="00454B19" w:rsidRDefault="00000000">
      <w:r>
        <w:rPr>
          <w:color w:val="800080"/>
          <w:sz w:val="24"/>
        </w:rPr>
        <w:t>I will never attempt to change a washer again, and I will call in a professional for any plumbing, building or electrical job that ever needs doing in the house.</w:t>
      </w:r>
    </w:p>
    <w:p w14:paraId="606732F1" w14:textId="77777777" w:rsidR="00454B19" w:rsidRDefault="00454B19"/>
    <w:p w14:paraId="721A43DB" w14:textId="77777777" w:rsidR="00454B19" w:rsidRDefault="00454B19"/>
    <w:p w14:paraId="74AA0F82" w14:textId="77777777" w:rsidR="00454B19" w:rsidRDefault="00000000">
      <w:r>
        <w:rPr>
          <w:color w:val="FF0000"/>
          <w:sz w:val="24"/>
        </w:rPr>
        <w:t>Why did the writer's wife suggest calling in a man to look at the mower? She had forgotten that her husband had promised to mend it.</w:t>
      </w:r>
    </w:p>
    <w:p w14:paraId="3B21DE3F" w14:textId="77777777" w:rsidR="00454B19" w:rsidRDefault="00000000">
      <w:r>
        <w:rPr>
          <w:color w:val="FF0000"/>
          <w:sz w:val="24"/>
        </w:rPr>
        <w:t>The writer decided to dismantle the mower because what repairs he had already carried out had not proved adequate.</w:t>
      </w:r>
    </w:p>
    <w:p w14:paraId="1D57DFA5" w14:textId="77777777" w:rsidR="00454B19" w:rsidRDefault="00000000">
      <w:r>
        <w:rPr>
          <w:color w:val="FF0000"/>
          <w:sz w:val="24"/>
        </w:rPr>
        <w:t>The writer's house is now surrounded by a jungle because his wife was not prepared to let him buy a new lawn mower.</w:t>
      </w:r>
    </w:p>
    <w:p w14:paraId="4F2B7EBA" w14:textId="77777777" w:rsidR="00454B19" w:rsidRPr="0066282B" w:rsidRDefault="00000000">
      <w:pPr>
        <w:rPr>
          <w:strike/>
        </w:rPr>
      </w:pPr>
      <w:r w:rsidRPr="0066282B">
        <w:rPr>
          <w:strike/>
          <w:color w:val="FF0000"/>
          <w:sz w:val="24"/>
        </w:rPr>
        <w:t>— that we are becoming not so dependent on specialized labour as we used to be becoming not so.</w:t>
      </w:r>
    </w:p>
    <w:p w14:paraId="52A991D7" w14:textId="77777777" w:rsidR="00454B19" w:rsidRPr="0066282B" w:rsidRDefault="00000000">
      <w:pPr>
        <w:rPr>
          <w:strike/>
        </w:rPr>
      </w:pPr>
      <w:r w:rsidRPr="0066282B">
        <w:rPr>
          <w:strike/>
          <w:color w:val="FF0000"/>
          <w:sz w:val="24"/>
        </w:rPr>
        <w:t>Whatever it is, a fused light, shaked furniture, a clogged pipe, a broken-down vacuum cleaner, wives automatically assume ...</w:t>
      </w:r>
    </w:p>
    <w:p w14:paraId="4E4CD100" w14:textId="77777777" w:rsidR="00454B19" w:rsidRPr="0066282B" w:rsidRDefault="00000000">
      <w:pPr>
        <w:rPr>
          <w:strike/>
        </w:rPr>
      </w:pPr>
      <w:r w:rsidRPr="0066282B">
        <w:rPr>
          <w:strike/>
          <w:color w:val="FF0000"/>
          <w:sz w:val="24"/>
        </w:rPr>
        <w:t>— my wife said to me: 'Darling, why don't you call someone in to look at the lawn mower?'</w:t>
      </w:r>
    </w:p>
    <w:p w14:paraId="73FADC6A" w14:textId="77777777" w:rsidR="00454B19" w:rsidRPr="0066282B" w:rsidRDefault="00000000">
      <w:pPr>
        <w:rPr>
          <w:strike/>
        </w:rPr>
      </w:pPr>
      <w:r w:rsidRPr="0066282B">
        <w:rPr>
          <w:strike/>
          <w:color w:val="FF0000"/>
          <w:sz w:val="24"/>
        </w:rPr>
        <w:t>— which I have promised to get round to repairing one day.</w:t>
      </w:r>
    </w:p>
    <w:p w14:paraId="79E6D287" w14:textId="77777777" w:rsidR="00454B19" w:rsidRPr="0066282B" w:rsidRDefault="00000000">
      <w:pPr>
        <w:rPr>
          <w:strike/>
        </w:rPr>
      </w:pPr>
      <w:r w:rsidRPr="0066282B">
        <w:rPr>
          <w:strike/>
          <w:color w:val="FF0000"/>
          <w:sz w:val="24"/>
        </w:rPr>
        <w:t>To plead ignorance of a subject is no longer a wise precaution, for there are ...</w:t>
      </w:r>
    </w:p>
    <w:p w14:paraId="27278758" w14:textId="77777777" w:rsidR="00454B19" w:rsidRDefault="00000000">
      <w:r>
        <w:rPr>
          <w:color w:val="FF0000"/>
          <w:sz w:val="24"/>
        </w:rPr>
        <w:t>Men, specially spend hours of their leisure time on do-it-yourself.</w:t>
      </w:r>
    </w:p>
    <w:p w14:paraId="32801003" w14:textId="77777777" w:rsidR="00454B19" w:rsidRDefault="00000000">
      <w:r>
        <w:rPr>
          <w:color w:val="FF0000"/>
          <w:sz w:val="24"/>
        </w:rPr>
        <w:t>Some women assume that their husbands will somehow put things in straight.</w:t>
      </w:r>
    </w:p>
    <w:p w14:paraId="75F32325" w14:textId="77777777" w:rsidR="00454B19" w:rsidRDefault="00000000">
      <w:r>
        <w:rPr>
          <w:color w:val="FF0000"/>
          <w:sz w:val="24"/>
        </w:rPr>
        <w:t>I was left with bits of metal which did not seem to go anywhere.</w:t>
      </w:r>
    </w:p>
    <w:p w14:paraId="0B983D67" w14:textId="77777777" w:rsidR="00454B19" w:rsidRDefault="00000000">
      <w:r>
        <w:rPr>
          <w:color w:val="FF0000"/>
          <w:sz w:val="24"/>
        </w:rPr>
        <w:t>As a matter of fact, our house is now surrounded by a jungle.</w:t>
      </w:r>
    </w:p>
    <w:sectPr w:rsidR="00454B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4BAB6" w14:textId="77777777" w:rsidR="00CB30C7" w:rsidRDefault="00CB30C7" w:rsidP="00CE6A28">
      <w:pPr>
        <w:spacing w:after="0" w:line="240" w:lineRule="auto"/>
      </w:pPr>
      <w:r>
        <w:separator/>
      </w:r>
    </w:p>
  </w:endnote>
  <w:endnote w:type="continuationSeparator" w:id="0">
    <w:p w14:paraId="4593B9D1" w14:textId="77777777" w:rsidR="00CB30C7" w:rsidRDefault="00CB30C7" w:rsidP="00CE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0674A" w14:textId="77777777" w:rsidR="00CB30C7" w:rsidRDefault="00CB30C7" w:rsidP="00CE6A28">
      <w:pPr>
        <w:spacing w:after="0" w:line="240" w:lineRule="auto"/>
      </w:pPr>
      <w:r>
        <w:separator/>
      </w:r>
    </w:p>
  </w:footnote>
  <w:footnote w:type="continuationSeparator" w:id="0">
    <w:p w14:paraId="1C7D05EA" w14:textId="77777777" w:rsidR="00CB30C7" w:rsidRDefault="00CB30C7" w:rsidP="00CE6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2577795">
    <w:abstractNumId w:val="8"/>
  </w:num>
  <w:num w:numId="2" w16cid:durableId="1116368193">
    <w:abstractNumId w:val="6"/>
  </w:num>
  <w:num w:numId="3" w16cid:durableId="1429816435">
    <w:abstractNumId w:val="5"/>
  </w:num>
  <w:num w:numId="4" w16cid:durableId="1289701607">
    <w:abstractNumId w:val="4"/>
  </w:num>
  <w:num w:numId="5" w16cid:durableId="1334994301">
    <w:abstractNumId w:val="7"/>
  </w:num>
  <w:num w:numId="6" w16cid:durableId="1389454068">
    <w:abstractNumId w:val="3"/>
  </w:num>
  <w:num w:numId="7" w16cid:durableId="1115172918">
    <w:abstractNumId w:val="2"/>
  </w:num>
  <w:num w:numId="8" w16cid:durableId="321548921">
    <w:abstractNumId w:val="1"/>
  </w:num>
  <w:num w:numId="9" w16cid:durableId="214029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5DE"/>
    <w:rsid w:val="0029639D"/>
    <w:rsid w:val="00303338"/>
    <w:rsid w:val="00326F90"/>
    <w:rsid w:val="00454B19"/>
    <w:rsid w:val="006529E0"/>
    <w:rsid w:val="0066282B"/>
    <w:rsid w:val="006F27CD"/>
    <w:rsid w:val="007C324B"/>
    <w:rsid w:val="00905DDE"/>
    <w:rsid w:val="00A24AED"/>
    <w:rsid w:val="00AA1D8D"/>
    <w:rsid w:val="00B40B69"/>
    <w:rsid w:val="00B43501"/>
    <w:rsid w:val="00B47730"/>
    <w:rsid w:val="00BD4F21"/>
    <w:rsid w:val="00CB0664"/>
    <w:rsid w:val="00CB30C7"/>
    <w:rsid w:val="00CC1887"/>
    <w:rsid w:val="00CE6A28"/>
    <w:rsid w:val="00EB278C"/>
    <w:rsid w:val="00EE4514"/>
    <w:rsid w:val="00EE7322"/>
    <w:rsid w:val="00F86B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E486C8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1122</Words>
  <Characters>4942</Characters>
  <Application>Microsoft Office Word</Application>
  <DocSecurity>0</DocSecurity>
  <Lines>112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26</cp:revision>
  <dcterms:created xsi:type="dcterms:W3CDTF">2013-12-23T23:15:00Z</dcterms:created>
  <dcterms:modified xsi:type="dcterms:W3CDTF">2025-04-18T12:17:00Z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5ea2bd1ad0a74e7623dd49fd1b0992fa5528f6a63e3ec25bacf3f06378f46912</vt:lpwstr>
  </property>
</Properties>
</file>