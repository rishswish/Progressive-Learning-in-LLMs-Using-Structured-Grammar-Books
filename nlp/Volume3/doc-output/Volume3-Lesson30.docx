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FDCB" w14:textId="77777777" w:rsidR="004024BF" w:rsidRDefault="00000000">
      <w:r>
        <w:rPr>
          <w:color w:val="0000FF"/>
          <w:sz w:val="24"/>
        </w:rPr>
        <w:t>Why did the two brothers keep the secret?</w:t>
      </w:r>
    </w:p>
    <w:p w14:paraId="3E9A53C0" w14:textId="77777777" w:rsidR="004024BF" w:rsidRDefault="00000000">
      <w:r>
        <w:rPr>
          <w:color w:val="0000FF"/>
          <w:sz w:val="24"/>
        </w:rPr>
        <w:t>For years, villagers believed that Endley Farm was haunted.</w:t>
      </w:r>
    </w:p>
    <w:p w14:paraId="418BC218" w14:textId="77777777" w:rsidR="004024BF" w:rsidRDefault="00000000">
      <w:r>
        <w:rPr>
          <w:color w:val="0000FF"/>
          <w:sz w:val="24"/>
        </w:rPr>
        <w:t>The farm was owned by two brothers, Joe and Bob Cox.</w:t>
      </w:r>
    </w:p>
    <w:p w14:paraId="29A1E84A" w14:textId="77777777" w:rsidR="004024BF" w:rsidRDefault="00000000">
      <w:r>
        <w:rPr>
          <w:color w:val="0000FF"/>
          <w:sz w:val="24"/>
        </w:rPr>
        <w:t>They employed a few farmhands, but no one was willing to work there long.</w:t>
      </w:r>
    </w:p>
    <w:p w14:paraId="435922FE" w14:textId="77777777" w:rsidR="004024BF" w:rsidRDefault="00000000">
      <w:r>
        <w:rPr>
          <w:color w:val="0000FF"/>
          <w:sz w:val="24"/>
        </w:rPr>
        <w:t>Every time a worker gave up his job, he told the same story.</w:t>
      </w:r>
    </w:p>
    <w:p w14:paraId="4DA04862" w14:textId="77777777" w:rsidR="004024BF" w:rsidRDefault="00000000">
      <w:r>
        <w:rPr>
          <w:color w:val="0000FF"/>
          <w:sz w:val="24"/>
        </w:rPr>
        <w:t>Farm labourers said that they always woke up to find that work had been done overnight.</w:t>
      </w:r>
    </w:p>
    <w:p w14:paraId="1905B6D7" w14:textId="77777777" w:rsidR="004024BF" w:rsidRDefault="00000000">
      <w:r>
        <w:rPr>
          <w:color w:val="0000FF"/>
          <w:sz w:val="24"/>
        </w:rPr>
        <w:t>Hay had been cut and cowsheds had been cleaned.</w:t>
      </w:r>
    </w:p>
    <w:p w14:paraId="0B44046A" w14:textId="61F5433D" w:rsidR="004024BF" w:rsidRDefault="00000000">
      <w:r>
        <w:rPr>
          <w:color w:val="0000FF"/>
          <w:sz w:val="24"/>
        </w:rPr>
        <w:t>A farm worker, who stayed up all night, claimed to have seen a figure cutting corn in the moonlight.</w:t>
      </w:r>
    </w:p>
    <w:p w14:paraId="4B6A13B9" w14:textId="77777777" w:rsidR="004024BF" w:rsidRDefault="00000000">
      <w:r>
        <w:rPr>
          <w:color w:val="0000FF"/>
          <w:sz w:val="24"/>
        </w:rPr>
        <w:t>In time, it became an accepted fact that the Cox brothers employed a conscientious ghost that did most of their work for them.</w:t>
      </w:r>
    </w:p>
    <w:p w14:paraId="3F838968" w14:textId="77777777" w:rsidR="004024BF" w:rsidRDefault="00000000">
      <w:r>
        <w:rPr>
          <w:color w:val="0000FF"/>
          <w:sz w:val="24"/>
        </w:rPr>
        <w:t>No one suspected that there might be someone else on the farm who had never been seen.</w:t>
      </w:r>
    </w:p>
    <w:p w14:paraId="343B3585" w14:textId="77777777" w:rsidR="004024BF" w:rsidRDefault="00000000">
      <w:r>
        <w:rPr>
          <w:color w:val="0000FF"/>
          <w:sz w:val="24"/>
        </w:rPr>
        <w:t>This was indeed the case.</w:t>
      </w:r>
    </w:p>
    <w:p w14:paraId="5E8107E1" w14:textId="77777777" w:rsidR="004024BF" w:rsidRDefault="00000000">
      <w:r>
        <w:rPr>
          <w:color w:val="0000FF"/>
          <w:sz w:val="24"/>
        </w:rPr>
        <w:t>A short time ago, villagers were astonished to learn that the ghost of Endley had died.</w:t>
      </w:r>
    </w:p>
    <w:p w14:paraId="17183768" w14:textId="77777777" w:rsidR="004024BF" w:rsidRDefault="00000000">
      <w:r>
        <w:rPr>
          <w:color w:val="0000FF"/>
          <w:sz w:val="24"/>
        </w:rPr>
        <w:t>Everyone went to the funeral, for the 'ghost' was none other than Eric Cox, a third brother who was supposed to have died as a young man.</w:t>
      </w:r>
    </w:p>
    <w:p w14:paraId="17123D24" w14:textId="77777777" w:rsidR="004024BF" w:rsidRDefault="00000000">
      <w:r>
        <w:rPr>
          <w:color w:val="0000FF"/>
          <w:sz w:val="24"/>
        </w:rPr>
        <w:t>After the funeral, Joe and Bob revealed a secret which they had kept for over fifty years.</w:t>
      </w:r>
    </w:p>
    <w:p w14:paraId="31C055F0" w14:textId="123F834A" w:rsidR="004024BF" w:rsidRDefault="00000000">
      <w:r>
        <w:rPr>
          <w:color w:val="0000FF"/>
          <w:sz w:val="24"/>
        </w:rPr>
        <w:t xml:space="preserve">Eric had been the eldest son of the family, </w:t>
      </w:r>
      <w:r w:rsidR="005354E8">
        <w:rPr>
          <w:color w:val="0000FF"/>
          <w:sz w:val="24"/>
        </w:rPr>
        <w:t>very</w:t>
      </w:r>
      <w:r>
        <w:rPr>
          <w:color w:val="0000FF"/>
          <w:sz w:val="24"/>
        </w:rPr>
        <w:t xml:space="preserve"> much older than his two brothers.</w:t>
      </w:r>
    </w:p>
    <w:p w14:paraId="3AAD9315" w14:textId="77777777" w:rsidR="004024BF" w:rsidRDefault="00000000">
      <w:r>
        <w:rPr>
          <w:color w:val="0000FF"/>
          <w:sz w:val="24"/>
        </w:rPr>
        <w:t>He had been obliged to join the army during the Second World War.</w:t>
      </w:r>
    </w:p>
    <w:p w14:paraId="2FF05DA1" w14:textId="77777777" w:rsidR="004024BF" w:rsidRDefault="00000000">
      <w:r>
        <w:rPr>
          <w:color w:val="0000FF"/>
          <w:sz w:val="24"/>
        </w:rPr>
        <w:t>As he hated army life, he decided to desert his regiment.</w:t>
      </w:r>
    </w:p>
    <w:p w14:paraId="3344AA87" w14:textId="77777777" w:rsidR="004024BF" w:rsidRDefault="00000000">
      <w:r>
        <w:rPr>
          <w:color w:val="0000FF"/>
          <w:sz w:val="24"/>
        </w:rPr>
        <w:t>When he learnt that he would be sent abroad, he returned to the farm and his father hid him until the end of the war.</w:t>
      </w:r>
    </w:p>
    <w:p w14:paraId="6C4EC9FE" w14:textId="77777777" w:rsidR="004024BF" w:rsidRDefault="00000000">
      <w:r>
        <w:rPr>
          <w:color w:val="0000FF"/>
          <w:sz w:val="24"/>
        </w:rPr>
        <w:t>Fearing the authorities, Eric remained in hiding after the war as well.</w:t>
      </w:r>
    </w:p>
    <w:p w14:paraId="25A80405" w14:textId="6C669089" w:rsidR="004024BF" w:rsidRDefault="00000000">
      <w:r>
        <w:rPr>
          <w:color w:val="0000FF"/>
          <w:sz w:val="24"/>
        </w:rPr>
        <w:lastRenderedPageBreak/>
        <w:t>His father told everybody that Eric had been killed in action</w:t>
      </w:r>
      <w:r w:rsidR="005354E8">
        <w:rPr>
          <w:rFonts w:eastAsia="SimSun" w:hint="eastAsia"/>
          <w:color w:val="0000FF"/>
          <w:sz w:val="24"/>
          <w:lang w:eastAsia="zh-CN"/>
        </w:rPr>
        <w:t>.</w:t>
      </w:r>
      <w:r>
        <w:rPr>
          <w:color w:val="0000FF"/>
          <w:sz w:val="24"/>
        </w:rPr>
        <w:t xml:space="preserve"> The only other people who knew the secret were Joe and Bob.</w:t>
      </w:r>
    </w:p>
    <w:p w14:paraId="39AEF947" w14:textId="77777777" w:rsidR="004024BF" w:rsidRDefault="00000000">
      <w:r>
        <w:rPr>
          <w:color w:val="0000FF"/>
          <w:sz w:val="24"/>
        </w:rPr>
        <w:t>They did not even tell their wives.</w:t>
      </w:r>
    </w:p>
    <w:p w14:paraId="089DDAE2" w14:textId="77777777" w:rsidR="004024BF" w:rsidRDefault="00000000">
      <w:r>
        <w:rPr>
          <w:color w:val="0000FF"/>
          <w:sz w:val="24"/>
        </w:rPr>
        <w:t>When their father died, they thought it their duty to keep Eric in hiding.</w:t>
      </w:r>
    </w:p>
    <w:p w14:paraId="2AE2CB85" w14:textId="77777777" w:rsidR="004024BF" w:rsidRDefault="00000000">
      <w:r>
        <w:rPr>
          <w:color w:val="0000FF"/>
          <w:sz w:val="24"/>
        </w:rPr>
        <w:t>All these years, Eric had lived as a recluse.</w:t>
      </w:r>
    </w:p>
    <w:p w14:paraId="59A688BA" w14:textId="77777777" w:rsidR="004024BF" w:rsidRDefault="00000000">
      <w:r>
        <w:rPr>
          <w:color w:val="0000FF"/>
          <w:sz w:val="24"/>
        </w:rPr>
        <w:t>He used to sleep during the day and work at night, quite unaware of the fact that he had become the ghost of Endley.</w:t>
      </w:r>
    </w:p>
    <w:p w14:paraId="64D8387C" w14:textId="77777777" w:rsidR="004024BF" w:rsidRDefault="00000000">
      <w:r>
        <w:rPr>
          <w:color w:val="0000FF"/>
          <w:sz w:val="24"/>
        </w:rPr>
        <w:t>When he died, however, his brothers found it impossible to keep the secret any longer.</w:t>
      </w:r>
    </w:p>
    <w:p w14:paraId="55FBE2FC" w14:textId="77777777" w:rsidR="004024BF" w:rsidRDefault="004024BF"/>
    <w:p w14:paraId="3B3FB3A4" w14:textId="3E472C6B" w:rsidR="004024BF" w:rsidRDefault="00000000">
      <w:r>
        <w:rPr>
          <w:color w:val="008000"/>
          <w:sz w:val="24"/>
        </w:rPr>
        <w:t xml:space="preserve">Eric joined the army during the Second World War, but hated army life, </w:t>
      </w:r>
      <w:r w:rsidR="004F4E02">
        <w:rPr>
          <w:color w:val="008000"/>
          <w:sz w:val="24"/>
        </w:rPr>
        <w:t>so</w:t>
      </w:r>
      <w:r>
        <w:rPr>
          <w:color w:val="008000"/>
          <w:sz w:val="24"/>
        </w:rPr>
        <w:t xml:space="preserve"> he deserted.</w:t>
      </w:r>
    </w:p>
    <w:p w14:paraId="15DB691B" w14:textId="77777777" w:rsidR="004024BF" w:rsidRDefault="00000000">
      <w:r>
        <w:rPr>
          <w:color w:val="008000"/>
          <w:sz w:val="24"/>
        </w:rPr>
        <w:t>He returned to the farm where his father hid him until the end of the war, and he remained in hiding after the war.</w:t>
      </w:r>
    </w:p>
    <w:p w14:paraId="1D5BF213" w14:textId="77777777" w:rsidR="004024BF" w:rsidRDefault="00000000">
      <w:r>
        <w:rPr>
          <w:color w:val="008000"/>
          <w:sz w:val="24"/>
        </w:rPr>
        <w:t>His father told everyone that he had been killed in action.</w:t>
      </w:r>
    </w:p>
    <w:p w14:paraId="6B627E65" w14:textId="3817D337" w:rsidR="004024BF" w:rsidRDefault="00000000">
      <w:r>
        <w:rPr>
          <w:color w:val="008000"/>
          <w:sz w:val="24"/>
        </w:rPr>
        <w:t xml:space="preserve">Joe and Bob kept the secret, </w:t>
      </w:r>
      <w:r w:rsidR="005354E8">
        <w:rPr>
          <w:rFonts w:eastAsia="SimSun" w:hint="eastAsia"/>
          <w:color w:val="008000"/>
          <w:sz w:val="24"/>
          <w:lang w:eastAsia="zh-CN"/>
        </w:rPr>
        <w:t>so</w:t>
      </w:r>
      <w:r>
        <w:rPr>
          <w:color w:val="008000"/>
          <w:sz w:val="24"/>
        </w:rPr>
        <w:t xml:space="preserve"> Eric lived as a recluse.</w:t>
      </w:r>
    </w:p>
    <w:p w14:paraId="3C97CB13" w14:textId="104C868A" w:rsidR="004024BF" w:rsidRDefault="00000000">
      <w:r>
        <w:rPr>
          <w:color w:val="008000"/>
          <w:sz w:val="24"/>
        </w:rPr>
        <w:t xml:space="preserve">He slept during the day and worked at night, </w:t>
      </w:r>
      <w:r w:rsidR="009C42D0">
        <w:rPr>
          <w:color w:val="008000"/>
          <w:sz w:val="24"/>
        </w:rPr>
        <w:t>so</w:t>
      </w:r>
      <w:r>
        <w:rPr>
          <w:color w:val="008000"/>
          <w:sz w:val="24"/>
        </w:rPr>
        <w:t xml:space="preserve"> he became the 'ghost of Endley'.</w:t>
      </w:r>
    </w:p>
    <w:p w14:paraId="26565E69" w14:textId="77777777" w:rsidR="004024BF" w:rsidRDefault="004024BF"/>
    <w:p w14:paraId="736B0FFF" w14:textId="03CC1681" w:rsidR="004024BF" w:rsidRDefault="00000000">
      <w:r>
        <w:rPr>
          <w:color w:val="800080"/>
          <w:sz w:val="24"/>
        </w:rPr>
        <w:t xml:space="preserve">When I came </w:t>
      </w:r>
      <w:r w:rsidR="005354E8">
        <w:rPr>
          <w:color w:val="800080"/>
          <w:sz w:val="24"/>
        </w:rPr>
        <w:t>into</w:t>
      </w:r>
      <w:r>
        <w:rPr>
          <w:color w:val="800080"/>
          <w:sz w:val="24"/>
        </w:rPr>
        <w:t xml:space="preserve"> work one morning</w:t>
      </w:r>
      <w:r w:rsidR="005354E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noticed that work had been done </w:t>
      </w:r>
      <w:r w:rsidR="005354E8">
        <w:rPr>
          <w:color w:val="800080"/>
          <w:sz w:val="24"/>
        </w:rPr>
        <w:t>overnight,</w:t>
      </w:r>
      <w:r>
        <w:rPr>
          <w:color w:val="800080"/>
          <w:sz w:val="24"/>
        </w:rPr>
        <w:t xml:space="preserve"> hay had been cut</w:t>
      </w:r>
      <w:r w:rsidR="005354E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the cowsheds and other buildings had been cleaned, so I decided to stay up all the next night to try to solve the mystery.</w:t>
      </w:r>
      <w:r w:rsidR="00F95FBF">
        <w:t xml:space="preserve"> </w:t>
      </w:r>
      <w:r>
        <w:rPr>
          <w:color w:val="800080"/>
          <w:sz w:val="24"/>
        </w:rPr>
        <w:t>(I didn't tell Joe and Bob, of course.) I hid in the barn and waited.</w:t>
      </w:r>
    </w:p>
    <w:p w14:paraId="6D518F9D" w14:textId="729319B3" w:rsidR="004024BF" w:rsidRDefault="00000000">
      <w:r>
        <w:rPr>
          <w:color w:val="800080"/>
          <w:sz w:val="24"/>
        </w:rPr>
        <w:t>Obviously</w:t>
      </w:r>
      <w:r w:rsidR="005354E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fell asleep because I suddenly woke up to find that it was dark.</w:t>
      </w:r>
    </w:p>
    <w:p w14:paraId="6CFF5C1D" w14:textId="77777777" w:rsidR="004024BF" w:rsidRDefault="00000000">
      <w:r>
        <w:rPr>
          <w:color w:val="800080"/>
          <w:sz w:val="24"/>
        </w:rPr>
        <w:t>I went straight to the cowshed and found that it had already been cleaned.</w:t>
      </w:r>
    </w:p>
    <w:p w14:paraId="1B7DBBE6" w14:textId="77777777" w:rsidR="004024BF" w:rsidRDefault="00000000">
      <w:r>
        <w:rPr>
          <w:color w:val="800080"/>
          <w:sz w:val="24"/>
        </w:rPr>
        <w:t>Then I went out to the fields where I could just see a figure working; I couldn't see whether it was a man, or a woman, or perhaps a ghost.</w:t>
      </w:r>
    </w:p>
    <w:p w14:paraId="419E27AB" w14:textId="77777777" w:rsidR="004024BF" w:rsidRDefault="00000000">
      <w:r>
        <w:rPr>
          <w:color w:val="800080"/>
          <w:sz w:val="24"/>
        </w:rPr>
        <w:t>I was scared, so I rushed back to the farmhouse and woke up the others.</w:t>
      </w:r>
    </w:p>
    <w:p w14:paraId="6B649F0A" w14:textId="77777777" w:rsidR="004024BF" w:rsidRDefault="00000000">
      <w:r>
        <w:rPr>
          <w:color w:val="800080"/>
          <w:sz w:val="24"/>
        </w:rPr>
        <w:t>We all went out to the fields to see who it was, but when we got there, there was no one there.</w:t>
      </w:r>
    </w:p>
    <w:p w14:paraId="0E362D42" w14:textId="77777777" w:rsidR="004024BF" w:rsidRDefault="00000000">
      <w:r>
        <w:rPr>
          <w:color w:val="800080"/>
          <w:sz w:val="24"/>
        </w:rPr>
        <w:lastRenderedPageBreak/>
        <w:t>When I was in the fields before, I didn't know what or who the figure was.</w:t>
      </w:r>
    </w:p>
    <w:p w14:paraId="4F7302BC" w14:textId="4DC22DF7" w:rsidR="004024BF" w:rsidRDefault="00000000">
      <w:r>
        <w:rPr>
          <w:color w:val="800080"/>
          <w:sz w:val="24"/>
        </w:rPr>
        <w:t>But now I was sure it was a ghost</w:t>
      </w:r>
      <w:r w:rsidR="005354E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</w:t>
      </w:r>
      <w:r w:rsidR="00F95FBF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I immediately decided not to work at Endley Farm any longer and handed in my resignation.</w:t>
      </w:r>
    </w:p>
    <w:p w14:paraId="0A3CC443" w14:textId="77777777" w:rsidR="004024BF" w:rsidRDefault="00000000">
      <w:r>
        <w:rPr>
          <w:color w:val="800080"/>
          <w:sz w:val="24"/>
        </w:rPr>
        <w:t>When I told my story to the villagers, many of them still didn't believe me, even though they knew that something strange had been going on at Endley Farm for years.</w:t>
      </w:r>
    </w:p>
    <w:p w14:paraId="5841E946" w14:textId="77777777" w:rsidR="004024BF" w:rsidRDefault="004024BF"/>
    <w:p w14:paraId="739EFF57" w14:textId="77777777" w:rsidR="004024BF" w:rsidRDefault="00000000">
      <w:r>
        <w:rPr>
          <w:color w:val="FF8C00"/>
          <w:sz w:val="24"/>
        </w:rPr>
        <w:t>You must give in your homework on Friday.</w:t>
      </w:r>
    </w:p>
    <w:p w14:paraId="35B68F70" w14:textId="1BB7170A" w:rsidR="004024BF" w:rsidRDefault="00000000">
      <w:r>
        <w:rPr>
          <w:color w:val="FF8C00"/>
          <w:sz w:val="24"/>
        </w:rPr>
        <w:t xml:space="preserve">I didn't need my bicycle </w:t>
      </w:r>
      <w:r w:rsidR="005354E8">
        <w:rPr>
          <w:color w:val="FF8C00"/>
          <w:sz w:val="24"/>
        </w:rPr>
        <w:t>anymore</w:t>
      </w:r>
      <w:r>
        <w:rPr>
          <w:color w:val="FF8C00"/>
          <w:sz w:val="24"/>
        </w:rPr>
        <w:t xml:space="preserve"> </w:t>
      </w:r>
      <w:proofErr w:type="gramStart"/>
      <w:r>
        <w:rPr>
          <w:color w:val="FF8C00"/>
          <w:sz w:val="24"/>
        </w:rPr>
        <w:t xml:space="preserve">more </w:t>
      </w:r>
      <w:r w:rsidR="007C763B">
        <w:rPr>
          <w:color w:val="FF8C00"/>
          <w:sz w:val="24"/>
        </w:rPr>
        <w:t>so</w:t>
      </w:r>
      <w:proofErr w:type="gramEnd"/>
      <w:r>
        <w:rPr>
          <w:color w:val="FF8C00"/>
          <w:sz w:val="24"/>
        </w:rPr>
        <w:t xml:space="preserve"> I gave it away to someone who couldn't afford one.</w:t>
      </w:r>
    </w:p>
    <w:p w14:paraId="37A985A4" w14:textId="77777777" w:rsidR="004024BF" w:rsidRDefault="00000000">
      <w:r>
        <w:rPr>
          <w:color w:val="FF8C00"/>
          <w:sz w:val="24"/>
        </w:rPr>
        <w:t>Eric didn't want to give himself up to the authorities because he had deserted.</w:t>
      </w:r>
    </w:p>
    <w:p w14:paraId="7D78C921" w14:textId="77777777" w:rsidR="004024BF" w:rsidRDefault="00000000">
      <w:r>
        <w:rPr>
          <w:color w:val="FF8C00"/>
          <w:sz w:val="24"/>
        </w:rPr>
        <w:t>I can't tell a lie.</w:t>
      </w:r>
    </w:p>
    <w:p w14:paraId="1DC8EE0D" w14:textId="77777777" w:rsidR="004024BF" w:rsidRDefault="00000000">
      <w:r>
        <w:rPr>
          <w:color w:val="FF8C00"/>
          <w:sz w:val="24"/>
        </w:rPr>
        <w:t>We really must say goodbye now.</w:t>
      </w:r>
    </w:p>
    <w:p w14:paraId="40613453" w14:textId="77777777" w:rsidR="004024BF" w:rsidRDefault="00000000">
      <w:r>
        <w:rPr>
          <w:color w:val="FF8C00"/>
          <w:sz w:val="24"/>
        </w:rPr>
        <w:t>I can never tell the difference between their cat and ours.</w:t>
      </w:r>
    </w:p>
    <w:p w14:paraId="6C21388E" w14:textId="77777777" w:rsidR="004024BF" w:rsidRDefault="00000000">
      <w:r>
        <w:rPr>
          <w:color w:val="FF8C00"/>
          <w:sz w:val="24"/>
        </w:rPr>
        <w:t>If that's what you think, say so.</w:t>
      </w:r>
    </w:p>
    <w:p w14:paraId="518388B6" w14:textId="77777777" w:rsidR="004024BF" w:rsidRDefault="00000000">
      <w:r>
        <w:rPr>
          <w:color w:val="FF8C00"/>
          <w:sz w:val="24"/>
        </w:rPr>
        <w:t>Excuse me.</w:t>
      </w:r>
    </w:p>
    <w:p w14:paraId="3E2081F6" w14:textId="77777777" w:rsidR="004024BF" w:rsidRDefault="00000000">
      <w:r>
        <w:rPr>
          <w:color w:val="FF8C00"/>
          <w:sz w:val="24"/>
        </w:rPr>
        <w:t>Can you tell me the time?</w:t>
      </w:r>
    </w:p>
    <w:p w14:paraId="00269E07" w14:textId="77777777" w:rsidR="004024BF" w:rsidRDefault="00000000">
      <w:r>
        <w:rPr>
          <w:color w:val="FF8C00"/>
          <w:sz w:val="24"/>
        </w:rPr>
        <w:t>I'd like you to make a speech at the wedding.</w:t>
      </w:r>
    </w:p>
    <w:p w14:paraId="648915FB" w14:textId="77777777" w:rsidR="004024BF" w:rsidRDefault="00000000">
      <w:r>
        <w:rPr>
          <w:color w:val="FF8C00"/>
          <w:sz w:val="24"/>
        </w:rPr>
        <w:t>He'll do his best to win.</w:t>
      </w:r>
    </w:p>
    <w:p w14:paraId="7A1D3B2A" w14:textId="77777777" w:rsidR="004024BF" w:rsidRDefault="00000000">
      <w:r>
        <w:rPr>
          <w:color w:val="FF8C00"/>
          <w:sz w:val="24"/>
        </w:rPr>
        <w:t>Can you do me a favour?</w:t>
      </w:r>
    </w:p>
    <w:p w14:paraId="4E73A195" w14:textId="77777777" w:rsidR="004024BF" w:rsidRDefault="00000000">
      <w:r>
        <w:rPr>
          <w:color w:val="FF8C00"/>
          <w:sz w:val="24"/>
        </w:rPr>
        <w:t>He never makes a mistake.</w:t>
      </w:r>
    </w:p>
    <w:p w14:paraId="450ABD8D" w14:textId="77777777" w:rsidR="004024BF" w:rsidRDefault="00000000">
      <w:r>
        <w:rPr>
          <w:color w:val="FF8C00"/>
          <w:sz w:val="24"/>
        </w:rPr>
        <w:t>I suppose this house is very old.</w:t>
      </w:r>
    </w:p>
    <w:p w14:paraId="48169DB1" w14:textId="77777777" w:rsidR="004024BF" w:rsidRDefault="00000000">
      <w:r>
        <w:rPr>
          <w:color w:val="FF8C00"/>
          <w:sz w:val="24"/>
        </w:rPr>
        <w:t>He is supposed to speak English very well.</w:t>
      </w:r>
    </w:p>
    <w:p w14:paraId="26AC767B" w14:textId="77777777" w:rsidR="004024BF" w:rsidRDefault="00000000">
      <w:r>
        <w:rPr>
          <w:color w:val="FF8C00"/>
          <w:sz w:val="24"/>
        </w:rPr>
        <w:t>He was supposed to meet me at the station, but he didn't come.</w:t>
      </w:r>
    </w:p>
    <w:p w14:paraId="414A04BB" w14:textId="77777777" w:rsidR="004024BF" w:rsidRDefault="00000000">
      <w:r>
        <w:rPr>
          <w:color w:val="FF8C00"/>
          <w:sz w:val="24"/>
        </w:rPr>
        <w:t>He used to work here when he was younger.</w:t>
      </w:r>
    </w:p>
    <w:p w14:paraId="4FA44EAD" w14:textId="77777777" w:rsidR="004024BF" w:rsidRDefault="00000000">
      <w:r>
        <w:rPr>
          <w:color w:val="FF8C00"/>
          <w:sz w:val="24"/>
        </w:rPr>
        <w:t>He was working in the garden when I saw him.</w:t>
      </w:r>
    </w:p>
    <w:p w14:paraId="6D6B2D65" w14:textId="77777777" w:rsidR="004024BF" w:rsidRDefault="004024BF"/>
    <w:p w14:paraId="43B960C5" w14:textId="35401C3E" w:rsidR="004024BF" w:rsidRDefault="00000000">
      <w:r>
        <w:rPr>
          <w:color w:val="FF0000"/>
          <w:sz w:val="24"/>
        </w:rPr>
        <w:t>While farmhands stayed at Endley Farm</w:t>
      </w:r>
      <w:r w:rsidR="00BA750A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it never occurred to them that there was </w:t>
      </w:r>
      <w:proofErr w:type="gramStart"/>
      <w:r>
        <w:rPr>
          <w:color w:val="FF0000"/>
          <w:sz w:val="24"/>
        </w:rPr>
        <w:t>someone in</w:t>
      </w:r>
      <w:proofErr w:type="gramEnd"/>
      <w:r>
        <w:rPr>
          <w:color w:val="FF0000"/>
          <w:sz w:val="24"/>
        </w:rPr>
        <w:t xml:space="preserve"> hiding on the farm.</w:t>
      </w:r>
    </w:p>
    <w:p w14:paraId="39C240C1" w14:textId="77777777" w:rsidR="004024BF" w:rsidRDefault="00000000">
      <w:r>
        <w:rPr>
          <w:color w:val="FF0000"/>
          <w:sz w:val="24"/>
        </w:rPr>
        <w:t>Eric remained in hiding after the war because he feared the penalty he might receive for his desertion.</w:t>
      </w:r>
    </w:p>
    <w:p w14:paraId="6C3B081F" w14:textId="77777777" w:rsidR="004024BF" w:rsidRDefault="00000000">
      <w:r>
        <w:rPr>
          <w:color w:val="FF0000"/>
          <w:sz w:val="24"/>
        </w:rPr>
        <w:t>When did the identity of the 'ghost' become known? When Joe and Bob felt they would have to have their brother buried.</w:t>
      </w:r>
    </w:p>
    <w:p w14:paraId="2FB38F90" w14:textId="373D6E7E" w:rsidR="004024BF" w:rsidRDefault="00000000">
      <w:proofErr w:type="gramStart"/>
      <w:r>
        <w:rPr>
          <w:color w:val="FF0000"/>
          <w:sz w:val="24"/>
        </w:rPr>
        <w:t>Farm labourers</w:t>
      </w:r>
      <w:proofErr w:type="gramEnd"/>
      <w:r>
        <w:rPr>
          <w:color w:val="FF0000"/>
          <w:sz w:val="24"/>
        </w:rPr>
        <w:t xml:space="preserve"> said that on waking up</w:t>
      </w:r>
      <w:r w:rsidR="005354E8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they would find work had been done.</w:t>
      </w:r>
    </w:p>
    <w:p w14:paraId="02E8267F" w14:textId="77777777" w:rsidR="004024BF" w:rsidRDefault="00000000">
      <w:r>
        <w:rPr>
          <w:color w:val="FF0000"/>
          <w:sz w:val="24"/>
        </w:rPr>
        <w:t>Eric had been killed while fighting with his regiment.</w:t>
      </w:r>
    </w:p>
    <w:p w14:paraId="1F198C63" w14:textId="77777777" w:rsidR="004024BF" w:rsidRDefault="00000000">
      <w:r>
        <w:rPr>
          <w:color w:val="FF0000"/>
          <w:sz w:val="24"/>
        </w:rPr>
        <w:t>Joe and Bob were the only other people who knew the secret and did not even tell their wives.</w:t>
      </w:r>
    </w:p>
    <w:p w14:paraId="48CAE71A" w14:textId="77777777" w:rsidR="004024BF" w:rsidRDefault="00000000">
      <w:r>
        <w:rPr>
          <w:color w:val="FF0000"/>
          <w:sz w:val="24"/>
        </w:rPr>
        <w:t>He was conscripted during the Second World War.</w:t>
      </w:r>
    </w:p>
    <w:p w14:paraId="2B10A378" w14:textId="77777777" w:rsidR="004024BF" w:rsidRDefault="00000000">
      <w:r>
        <w:rPr>
          <w:color w:val="FF0000"/>
          <w:sz w:val="24"/>
        </w:rPr>
        <w:t>All these years, Eric had lived the life of a hermit.</w:t>
      </w:r>
    </w:p>
    <w:p w14:paraId="385BEFF6" w14:textId="77777777" w:rsidR="004024BF" w:rsidRDefault="00000000">
      <w:r>
        <w:rPr>
          <w:color w:val="FF0000"/>
          <w:sz w:val="24"/>
        </w:rPr>
        <w:t>He used to work at night, never realizing that he had become the ghost of Endley.</w:t>
      </w:r>
    </w:p>
    <w:sectPr w:rsidR="004024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6CAA2" w14:textId="77777777" w:rsidR="00993F40" w:rsidRDefault="00993F40" w:rsidP="005354E8">
      <w:pPr>
        <w:spacing w:after="0" w:line="240" w:lineRule="auto"/>
      </w:pPr>
      <w:r>
        <w:separator/>
      </w:r>
    </w:p>
  </w:endnote>
  <w:endnote w:type="continuationSeparator" w:id="0">
    <w:p w14:paraId="780E4FA4" w14:textId="77777777" w:rsidR="00993F40" w:rsidRDefault="00993F40" w:rsidP="0053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42870" w14:textId="77777777" w:rsidR="00993F40" w:rsidRDefault="00993F40" w:rsidP="005354E8">
      <w:pPr>
        <w:spacing w:after="0" w:line="240" w:lineRule="auto"/>
      </w:pPr>
      <w:r>
        <w:separator/>
      </w:r>
    </w:p>
  </w:footnote>
  <w:footnote w:type="continuationSeparator" w:id="0">
    <w:p w14:paraId="60A8A198" w14:textId="77777777" w:rsidR="00993F40" w:rsidRDefault="00993F40" w:rsidP="00535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218005">
    <w:abstractNumId w:val="8"/>
  </w:num>
  <w:num w:numId="2" w16cid:durableId="1601258321">
    <w:abstractNumId w:val="6"/>
  </w:num>
  <w:num w:numId="3" w16cid:durableId="67270239">
    <w:abstractNumId w:val="5"/>
  </w:num>
  <w:num w:numId="4" w16cid:durableId="1285500069">
    <w:abstractNumId w:val="4"/>
  </w:num>
  <w:num w:numId="5" w16cid:durableId="894201756">
    <w:abstractNumId w:val="7"/>
  </w:num>
  <w:num w:numId="6" w16cid:durableId="2050060567">
    <w:abstractNumId w:val="3"/>
  </w:num>
  <w:num w:numId="7" w16cid:durableId="1830097107">
    <w:abstractNumId w:val="2"/>
  </w:num>
  <w:num w:numId="8" w16cid:durableId="1815945100">
    <w:abstractNumId w:val="1"/>
  </w:num>
  <w:num w:numId="9" w16cid:durableId="125417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885"/>
    <w:rsid w:val="0029639D"/>
    <w:rsid w:val="00303338"/>
    <w:rsid w:val="00326F90"/>
    <w:rsid w:val="003B607D"/>
    <w:rsid w:val="004024BF"/>
    <w:rsid w:val="004F4E02"/>
    <w:rsid w:val="005354E8"/>
    <w:rsid w:val="007C763B"/>
    <w:rsid w:val="0093286F"/>
    <w:rsid w:val="00993F40"/>
    <w:rsid w:val="009C42D0"/>
    <w:rsid w:val="00AA1D8D"/>
    <w:rsid w:val="00AA76E9"/>
    <w:rsid w:val="00B40B69"/>
    <w:rsid w:val="00B47730"/>
    <w:rsid w:val="00B868D7"/>
    <w:rsid w:val="00BA750A"/>
    <w:rsid w:val="00BC5838"/>
    <w:rsid w:val="00CB0664"/>
    <w:rsid w:val="00D9038B"/>
    <w:rsid w:val="00D9319D"/>
    <w:rsid w:val="00EC553C"/>
    <w:rsid w:val="00F95F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1B6E1B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971</Words>
  <Characters>4012</Characters>
  <Application>Microsoft Office Word</Application>
  <DocSecurity>0</DocSecurity>
  <Lines>97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20</cp:revision>
  <dcterms:created xsi:type="dcterms:W3CDTF">2013-12-23T23:15:00Z</dcterms:created>
  <dcterms:modified xsi:type="dcterms:W3CDTF">2025-04-18T11:25:00Z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ea273d677f6e2c85c86f38e10efac1699ed94a7f4c752f2231897c50affc2d31</vt:lpwstr>
  </property>
</Properties>
</file>