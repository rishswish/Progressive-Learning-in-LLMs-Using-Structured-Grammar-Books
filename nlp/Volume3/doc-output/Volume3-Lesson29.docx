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6675" w14:textId="77777777" w:rsidR="00151477" w:rsidRDefault="00000000">
      <w:r>
        <w:rPr>
          <w:color w:val="0000FF"/>
          <w:sz w:val="24"/>
        </w:rPr>
        <w:t>What is the basis of 'sick' humour?</w:t>
      </w:r>
    </w:p>
    <w:p w14:paraId="6B7E6B3F" w14:textId="77777777" w:rsidR="00151477" w:rsidRDefault="00000000">
      <w:r>
        <w:rPr>
          <w:color w:val="0000FF"/>
          <w:sz w:val="24"/>
        </w:rPr>
        <w:t>Whether we find a joke funny or not largely depends on where we have been brought up.</w:t>
      </w:r>
    </w:p>
    <w:p w14:paraId="6BE53A6F" w14:textId="77777777" w:rsidR="00151477" w:rsidRDefault="00000000">
      <w:r>
        <w:rPr>
          <w:color w:val="0000FF"/>
          <w:sz w:val="24"/>
        </w:rPr>
        <w:t>The sense of humour is mysteriously bound up with national characteristics.</w:t>
      </w:r>
    </w:p>
    <w:p w14:paraId="53FF998D" w14:textId="77777777" w:rsidR="00151477" w:rsidRDefault="00000000">
      <w:r>
        <w:rPr>
          <w:color w:val="0000FF"/>
          <w:sz w:val="24"/>
        </w:rPr>
        <w:t>A Frenchman, for instance, might find it hard to laugh at a Russian joke.</w:t>
      </w:r>
    </w:p>
    <w:p w14:paraId="0FB29F5A" w14:textId="77777777" w:rsidR="00151477" w:rsidRDefault="00000000">
      <w:r>
        <w:rPr>
          <w:color w:val="0000FF"/>
          <w:sz w:val="24"/>
        </w:rPr>
        <w:t>In the same way, a Russian might fail to see anything amusing in a joke which would make an Englishman laugh to tears.</w:t>
      </w:r>
    </w:p>
    <w:p w14:paraId="5297ED1A" w14:textId="6B060AD4" w:rsidR="00151477" w:rsidRDefault="00000000">
      <w:r>
        <w:rPr>
          <w:color w:val="0000FF"/>
          <w:sz w:val="24"/>
        </w:rPr>
        <w:t>Most funny stories are based on comic situations.</w:t>
      </w:r>
    </w:p>
    <w:p w14:paraId="296FDB22" w14:textId="77777777" w:rsidR="00151477" w:rsidRDefault="00000000">
      <w:r>
        <w:rPr>
          <w:color w:val="0000FF"/>
          <w:sz w:val="24"/>
        </w:rPr>
        <w:t>In spite of national differences, certain funny situations have a universal appeal.</w:t>
      </w:r>
    </w:p>
    <w:p w14:paraId="43367547" w14:textId="77777777" w:rsidR="00151477" w:rsidRDefault="00000000">
      <w:r>
        <w:rPr>
          <w:color w:val="0000FF"/>
          <w:sz w:val="24"/>
        </w:rPr>
        <w:t>No matter where you live, you would find it difficult not to laugh at, say, Charlie Chaplin's early films.</w:t>
      </w:r>
    </w:p>
    <w:p w14:paraId="76293950" w14:textId="268C1167" w:rsidR="00151477" w:rsidRDefault="00000000">
      <w:r>
        <w:rPr>
          <w:color w:val="0000FF"/>
          <w:sz w:val="24"/>
        </w:rPr>
        <w:t>However, a new type of humour, which stems largely from the U.S., has recently come into fashion.</w:t>
      </w:r>
    </w:p>
    <w:p w14:paraId="2688BB09" w14:textId="77777777" w:rsidR="00151477" w:rsidRDefault="00000000">
      <w:r>
        <w:rPr>
          <w:color w:val="0000FF"/>
          <w:sz w:val="24"/>
        </w:rPr>
        <w:t>It is called 'sick humour'.</w:t>
      </w:r>
    </w:p>
    <w:p w14:paraId="667BFD3E" w14:textId="77777777" w:rsidR="00151477" w:rsidRDefault="00000000">
      <w:r>
        <w:rPr>
          <w:color w:val="0000FF"/>
          <w:sz w:val="24"/>
        </w:rPr>
        <w:t>Comedians base their jokes on tragic situations like violent death or serious accidents.</w:t>
      </w:r>
    </w:p>
    <w:p w14:paraId="3DAF1D79" w14:textId="77777777" w:rsidR="00151477" w:rsidRDefault="00000000">
      <w:r>
        <w:rPr>
          <w:color w:val="0000FF"/>
          <w:sz w:val="24"/>
        </w:rPr>
        <w:t>Many people find this sort of joke distasteful.</w:t>
      </w:r>
    </w:p>
    <w:p w14:paraId="020A7EA8" w14:textId="77777777" w:rsidR="00151477" w:rsidRDefault="00000000">
      <w:r>
        <w:rPr>
          <w:color w:val="0000FF"/>
          <w:sz w:val="24"/>
        </w:rPr>
        <w:t>The following example of 'sick humour' will enable you to judge for yourself.</w:t>
      </w:r>
    </w:p>
    <w:p w14:paraId="67A9A262" w14:textId="77777777" w:rsidR="00151477" w:rsidRDefault="00000000">
      <w:r>
        <w:rPr>
          <w:color w:val="0000FF"/>
          <w:sz w:val="24"/>
        </w:rPr>
        <w:t>A man who had broken his right leg was taken to hospital a few weeks before Christmas.</w:t>
      </w:r>
    </w:p>
    <w:p w14:paraId="71C78203" w14:textId="77777777" w:rsidR="00151477" w:rsidRDefault="00000000">
      <w:r>
        <w:rPr>
          <w:color w:val="0000FF"/>
          <w:sz w:val="24"/>
        </w:rPr>
        <w:t>From the moment he arrived there, he kept on pestering his doctor to tell him when he would be able to go home.</w:t>
      </w:r>
    </w:p>
    <w:p w14:paraId="0DD399F7" w14:textId="77777777" w:rsidR="00151477" w:rsidRDefault="00000000">
      <w:r>
        <w:rPr>
          <w:color w:val="0000FF"/>
          <w:sz w:val="24"/>
        </w:rPr>
        <w:t>He dreaded having to spend Christmas in hospital.</w:t>
      </w:r>
    </w:p>
    <w:p w14:paraId="09C6495D" w14:textId="77777777" w:rsidR="00151477" w:rsidRDefault="00000000">
      <w:r>
        <w:rPr>
          <w:color w:val="0000FF"/>
          <w:sz w:val="24"/>
        </w:rPr>
        <w:t>Though the doctor did his best, the patient's recovery was slow.</w:t>
      </w:r>
    </w:p>
    <w:p w14:paraId="16F923D8" w14:textId="77777777" w:rsidR="00151477" w:rsidRDefault="00000000">
      <w:r>
        <w:rPr>
          <w:color w:val="0000FF"/>
          <w:sz w:val="24"/>
        </w:rPr>
        <w:t>On Christmas Day, the man still had his right leg in plaster.</w:t>
      </w:r>
    </w:p>
    <w:p w14:paraId="6EE0CBA4" w14:textId="77777777" w:rsidR="00151477" w:rsidRDefault="00000000">
      <w:r>
        <w:rPr>
          <w:color w:val="0000FF"/>
          <w:sz w:val="24"/>
        </w:rPr>
        <w:t>He spent a miserable day in bed thinking of all the fun he was missing.</w:t>
      </w:r>
    </w:p>
    <w:p w14:paraId="40F138EE" w14:textId="77777777" w:rsidR="00151477" w:rsidRDefault="00000000">
      <w:r>
        <w:rPr>
          <w:color w:val="0000FF"/>
          <w:sz w:val="24"/>
        </w:rPr>
        <w:t>The following day, however, the doctor consoled him by telling him that his chances of being able to leave hospital in time for New Year celebrations were good.</w:t>
      </w:r>
    </w:p>
    <w:p w14:paraId="0121E119" w14:textId="5966C674" w:rsidR="00151477" w:rsidRDefault="00000000">
      <w:r>
        <w:rPr>
          <w:color w:val="0000FF"/>
          <w:sz w:val="24"/>
        </w:rPr>
        <w:lastRenderedPageBreak/>
        <w:t>The man took heart and, sure enough, on New Year's Eve</w:t>
      </w:r>
      <w:r w:rsidR="005D068F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was able to hobble along to a party.</w:t>
      </w:r>
    </w:p>
    <w:p w14:paraId="0BC53F5F" w14:textId="62D610EA" w:rsidR="00151477" w:rsidRDefault="00000000">
      <w:r>
        <w:rPr>
          <w:color w:val="0000FF"/>
          <w:sz w:val="24"/>
        </w:rPr>
        <w:t xml:space="preserve">To compensate for his </w:t>
      </w:r>
      <w:r w:rsidR="00FE5581">
        <w:rPr>
          <w:color w:val="0000FF"/>
          <w:sz w:val="24"/>
        </w:rPr>
        <w:t>unpleasant</w:t>
      </w:r>
      <w:r>
        <w:rPr>
          <w:color w:val="0000FF"/>
          <w:sz w:val="24"/>
        </w:rPr>
        <w:t xml:space="preserve"> experiences in hospital, the man drank a little more than was good for him.</w:t>
      </w:r>
    </w:p>
    <w:p w14:paraId="291CD756" w14:textId="77777777" w:rsidR="00151477" w:rsidRDefault="00000000">
      <w:r>
        <w:rPr>
          <w:color w:val="0000FF"/>
          <w:sz w:val="24"/>
        </w:rPr>
        <w:t>In the process, he enjoyed himself thoroughly and kept telling everybody how much he hated hospitals.</w:t>
      </w:r>
    </w:p>
    <w:p w14:paraId="527DC995" w14:textId="2E44D0B6" w:rsidR="00151477" w:rsidRDefault="00000000">
      <w:r>
        <w:rPr>
          <w:color w:val="0000FF"/>
          <w:sz w:val="24"/>
        </w:rPr>
        <w:t xml:space="preserve">He was still </w:t>
      </w:r>
      <w:proofErr w:type="gramStart"/>
      <w:r>
        <w:rPr>
          <w:color w:val="0000FF"/>
          <w:sz w:val="24"/>
        </w:rPr>
        <w:t xml:space="preserve">mumbling </w:t>
      </w:r>
      <w:r w:rsidR="00FE5581">
        <w:rPr>
          <w:color w:val="0000FF"/>
          <w:sz w:val="24"/>
        </w:rPr>
        <w:t>something</w:t>
      </w:r>
      <w:proofErr w:type="gramEnd"/>
      <w:r>
        <w:rPr>
          <w:color w:val="0000FF"/>
          <w:sz w:val="24"/>
        </w:rPr>
        <w:t xml:space="preserve"> about hospitals at the end of the party when he slipped on a piece of ice and broke his left leg.</w:t>
      </w:r>
    </w:p>
    <w:p w14:paraId="3EAB3853" w14:textId="77777777" w:rsidR="00151477" w:rsidRDefault="00151477"/>
    <w:p w14:paraId="499CAC8E" w14:textId="77777777" w:rsidR="00151477" w:rsidRDefault="00000000">
      <w:r>
        <w:rPr>
          <w:color w:val="008000"/>
          <w:sz w:val="24"/>
        </w:rPr>
        <w:t>A man broke his right leg just before Christmas and was taken to hospital.</w:t>
      </w:r>
    </w:p>
    <w:p w14:paraId="1A94ACB7" w14:textId="77777777" w:rsidR="00151477" w:rsidRDefault="00000000">
      <w:r>
        <w:rPr>
          <w:color w:val="008000"/>
          <w:sz w:val="24"/>
        </w:rPr>
        <w:t>He wanted to know when he could go home.</w:t>
      </w:r>
    </w:p>
    <w:p w14:paraId="54B295E3" w14:textId="14FDEC58" w:rsidR="00151477" w:rsidRDefault="00000000">
      <w:r>
        <w:rPr>
          <w:color w:val="008000"/>
          <w:sz w:val="24"/>
        </w:rPr>
        <w:t>On Christmas Day</w:t>
      </w:r>
      <w:r w:rsidR="005D068F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he was still in hospital with his leg in plaster, but there was a good chance of leaving hospital for the New Year.</w:t>
      </w:r>
    </w:p>
    <w:p w14:paraId="622D0226" w14:textId="21743D49" w:rsidR="00151477" w:rsidRDefault="00000000">
      <w:r>
        <w:rPr>
          <w:color w:val="008000"/>
          <w:sz w:val="24"/>
        </w:rPr>
        <w:t>In fact, he was out in time to go to a New Year's Eve party where he drank too much, slipped on a piece of ice</w:t>
      </w:r>
      <w:r w:rsidR="005D068F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broke his left leg.</w:t>
      </w:r>
    </w:p>
    <w:p w14:paraId="73B86017" w14:textId="77777777" w:rsidR="00151477" w:rsidRDefault="00151477"/>
    <w:p w14:paraId="034B4EF7" w14:textId="77777777" w:rsidR="00151477" w:rsidRDefault="00000000">
      <w:r>
        <w:rPr>
          <w:color w:val="800080"/>
          <w:sz w:val="24"/>
        </w:rPr>
        <w:t>An aunt of mine lives in a small village in the country and tells this story of what happened to her once.</w:t>
      </w:r>
    </w:p>
    <w:p w14:paraId="7B210FE6" w14:textId="77777777" w:rsidR="00151477" w:rsidRDefault="00000000">
      <w:r>
        <w:rPr>
          <w:color w:val="800080"/>
          <w:sz w:val="24"/>
        </w:rPr>
        <w:t>In order to understand the story, you should know a little about life in an English village.</w:t>
      </w:r>
    </w:p>
    <w:p w14:paraId="3E6BF746" w14:textId="77777777" w:rsidR="00151477" w:rsidRDefault="00000000">
      <w:r>
        <w:rPr>
          <w:color w:val="800080"/>
          <w:sz w:val="24"/>
        </w:rPr>
        <w:t>For example, people often enjoy afternoon tea together, they still leave doors unlocked, and certain tradesmen are used to delivering goods and, with permission, leaving them inside the owner's house.</w:t>
      </w:r>
    </w:p>
    <w:p w14:paraId="4EFA07A1" w14:textId="49C8A8E5" w:rsidR="00151477" w:rsidRDefault="00000000">
      <w:r>
        <w:rPr>
          <w:color w:val="800080"/>
          <w:sz w:val="24"/>
        </w:rPr>
        <w:t>One day</w:t>
      </w:r>
      <w:r w:rsidR="005D068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my aunt had invited some friends round for afternoon tea.</w:t>
      </w:r>
    </w:p>
    <w:p w14:paraId="6903851A" w14:textId="4363F91E" w:rsidR="00151477" w:rsidRDefault="00000000">
      <w:r>
        <w:rPr>
          <w:color w:val="800080"/>
          <w:sz w:val="24"/>
        </w:rPr>
        <w:t>She had put some cakes in the oven to bake and had gone upstairs to do some cleaning.</w:t>
      </w:r>
    </w:p>
    <w:p w14:paraId="47161993" w14:textId="77777777" w:rsidR="00151477" w:rsidRDefault="00000000">
      <w:r>
        <w:rPr>
          <w:color w:val="800080"/>
          <w:sz w:val="24"/>
        </w:rPr>
        <w:t>When she finished, she decided to have a bath before her friends arrived.</w:t>
      </w:r>
    </w:p>
    <w:p w14:paraId="35E00228" w14:textId="77777777" w:rsidR="00151477" w:rsidRDefault="00000000">
      <w:r>
        <w:rPr>
          <w:color w:val="800080"/>
          <w:sz w:val="24"/>
        </w:rPr>
        <w:t>She was just about to get into the bath when she suddenly remembered the cakes.</w:t>
      </w:r>
    </w:p>
    <w:p w14:paraId="6DBF85A1" w14:textId="7C3D72BF" w:rsidR="00151477" w:rsidRDefault="00000000">
      <w:r>
        <w:rPr>
          <w:color w:val="800080"/>
          <w:sz w:val="24"/>
        </w:rPr>
        <w:lastRenderedPageBreak/>
        <w:t xml:space="preserve">She wrapped a bath towel </w:t>
      </w:r>
      <w:r w:rsidR="005D068F">
        <w:rPr>
          <w:color w:val="800080"/>
          <w:sz w:val="24"/>
        </w:rPr>
        <w:t>around</w:t>
      </w:r>
      <w:r>
        <w:rPr>
          <w:color w:val="800080"/>
          <w:sz w:val="24"/>
        </w:rPr>
        <w:t xml:space="preserve"> her, went down to the kitchen</w:t>
      </w:r>
      <w:r w:rsidR="005D068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took the cakes out of the oven.</w:t>
      </w:r>
    </w:p>
    <w:p w14:paraId="67766E2B" w14:textId="77777777" w:rsidR="00151477" w:rsidRDefault="00000000">
      <w:r>
        <w:rPr>
          <w:color w:val="800080"/>
          <w:sz w:val="24"/>
        </w:rPr>
        <w:t>Just then, there was a knock on the back door.</w:t>
      </w:r>
    </w:p>
    <w:p w14:paraId="456D4B0D" w14:textId="045E0F0A" w:rsidR="00151477" w:rsidRDefault="00000000">
      <w:r>
        <w:rPr>
          <w:color w:val="800080"/>
          <w:sz w:val="24"/>
        </w:rPr>
        <w:t xml:space="preserve">She was sure it was the </w:t>
      </w:r>
      <w:proofErr w:type="gramStart"/>
      <w:r>
        <w:rPr>
          <w:color w:val="800080"/>
          <w:sz w:val="24"/>
        </w:rPr>
        <w:t>baker, who</w:t>
      </w:r>
      <w:proofErr w:type="gramEnd"/>
      <w:r>
        <w:rPr>
          <w:color w:val="800080"/>
          <w:sz w:val="24"/>
        </w:rPr>
        <w:t xml:space="preserve"> would open the door, come in</w:t>
      </w:r>
      <w:r w:rsidR="005D068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leave the bread on the kitchen table.</w:t>
      </w:r>
    </w:p>
    <w:p w14:paraId="0CE50CFD" w14:textId="14EDBBA6" w:rsidR="00151477" w:rsidRDefault="00000000">
      <w:r>
        <w:rPr>
          <w:color w:val="800080"/>
          <w:sz w:val="24"/>
        </w:rPr>
        <w:t>She panicked, dashed into the cupboard under the stairs</w:t>
      </w:r>
      <w:r w:rsidR="005D068F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closed the door.</w:t>
      </w:r>
    </w:p>
    <w:p w14:paraId="4A300287" w14:textId="77777777" w:rsidR="00151477" w:rsidRDefault="00000000">
      <w:r>
        <w:rPr>
          <w:color w:val="800080"/>
          <w:sz w:val="24"/>
        </w:rPr>
        <w:t>Then, horrified, she heard footsteps coming to the cupboard.</w:t>
      </w:r>
    </w:p>
    <w:p w14:paraId="2EDDCCDC" w14:textId="77777777" w:rsidR="00151477" w:rsidRDefault="00000000">
      <w:r>
        <w:rPr>
          <w:color w:val="800080"/>
          <w:sz w:val="24"/>
        </w:rPr>
        <w:t>The door opened and there stood the gasman who had come to read the meter-which was in the cupboard.</w:t>
      </w:r>
    </w:p>
    <w:p w14:paraId="06E9AB46" w14:textId="186D9F25" w:rsidR="00151477" w:rsidRPr="005D068F" w:rsidRDefault="00000000">
      <w:pPr>
        <w:rPr>
          <w:rFonts w:eastAsia="SimSun" w:hint="eastAsia"/>
          <w:lang w:eastAsia="zh-CN"/>
        </w:rPr>
      </w:pPr>
      <w:r>
        <w:rPr>
          <w:color w:val="800080"/>
          <w:sz w:val="24"/>
        </w:rPr>
        <w:t xml:space="preserve">My aunt blushed and said, </w:t>
      </w:r>
      <w:r w:rsidR="005D068F">
        <w:rPr>
          <w:rFonts w:eastAsia="SimSun"/>
          <w:color w:val="800080"/>
          <w:sz w:val="24"/>
          <w:lang w:eastAsia="zh-CN"/>
        </w:rPr>
        <w:t>“</w:t>
      </w:r>
      <w:r>
        <w:rPr>
          <w:color w:val="800080"/>
          <w:sz w:val="24"/>
        </w:rPr>
        <w:t>I'm very sorry.</w:t>
      </w:r>
      <w:r w:rsidR="00FE5581">
        <w:t xml:space="preserve"> </w:t>
      </w:r>
      <w:r>
        <w:rPr>
          <w:color w:val="800080"/>
          <w:sz w:val="24"/>
        </w:rPr>
        <w:t>I was expecting the baker.</w:t>
      </w:r>
      <w:r w:rsidR="005D068F">
        <w:rPr>
          <w:rFonts w:eastAsia="SimSun"/>
          <w:color w:val="800080"/>
          <w:sz w:val="24"/>
          <w:lang w:eastAsia="zh-CN"/>
        </w:rPr>
        <w:t>”</w:t>
      </w:r>
    </w:p>
    <w:p w14:paraId="017565C3" w14:textId="19EAE650" w:rsidR="00151477" w:rsidRDefault="005D068F">
      <w:r>
        <w:rPr>
          <w:rFonts w:eastAsia="SimSun"/>
          <w:color w:val="800080"/>
          <w:sz w:val="24"/>
          <w:lang w:eastAsia="zh-CN"/>
        </w:rPr>
        <w:t>“</w:t>
      </w:r>
      <w:r w:rsidR="00FE5581">
        <w:rPr>
          <w:color w:val="800080"/>
          <w:sz w:val="24"/>
        </w:rPr>
        <w:t>Oh,</w:t>
      </w:r>
      <w:r>
        <w:rPr>
          <w:rFonts w:eastAsia="SimSun"/>
          <w:color w:val="800080"/>
          <w:sz w:val="24"/>
          <w:lang w:eastAsia="zh-CN"/>
        </w:rPr>
        <w:t>”</w:t>
      </w:r>
      <w:r w:rsidR="00FE5581">
        <w:rPr>
          <w:color w:val="800080"/>
          <w:sz w:val="24"/>
        </w:rPr>
        <w:t xml:space="preserve"> the gasman said.</w:t>
      </w:r>
      <w:r w:rsidR="00FE5581">
        <w:t xml:space="preserve"> </w:t>
      </w:r>
      <w:r>
        <w:rPr>
          <w:rFonts w:eastAsia="SimSun"/>
          <w:lang w:eastAsia="zh-CN"/>
        </w:rPr>
        <w:t>“</w:t>
      </w:r>
      <w:r w:rsidR="00EA447D">
        <w:rPr>
          <w:color w:val="800080"/>
          <w:sz w:val="24"/>
        </w:rPr>
        <w:t>Sorry</w:t>
      </w:r>
      <w:r w:rsidR="00FE5581">
        <w:rPr>
          <w:color w:val="800080"/>
          <w:sz w:val="24"/>
        </w:rPr>
        <w:t>, madam.</w:t>
      </w:r>
      <w:r>
        <w:rPr>
          <w:rFonts w:eastAsia="SimSun"/>
          <w:color w:val="800080"/>
          <w:sz w:val="24"/>
          <w:lang w:eastAsia="zh-CN"/>
        </w:rPr>
        <w:t>”</w:t>
      </w:r>
      <w:r w:rsidR="00FE5581">
        <w:t xml:space="preserve"> </w:t>
      </w:r>
      <w:r w:rsidR="00FE5581">
        <w:rPr>
          <w:color w:val="800080"/>
          <w:sz w:val="24"/>
        </w:rPr>
        <w:t>He closed the door gently and left.</w:t>
      </w:r>
    </w:p>
    <w:p w14:paraId="0FCD9839" w14:textId="77777777" w:rsidR="00151477" w:rsidRDefault="00151477"/>
    <w:p w14:paraId="5D5586E4" w14:textId="77777777" w:rsidR="00151477" w:rsidRDefault="00000000">
      <w:r>
        <w:rPr>
          <w:color w:val="FF8C00"/>
          <w:sz w:val="24"/>
        </w:rPr>
        <w:t>He found it difficult to walk after his operation.</w:t>
      </w:r>
    </w:p>
    <w:p w14:paraId="3524C969" w14:textId="77777777" w:rsidR="00151477" w:rsidRDefault="00000000">
      <w:r>
        <w:rPr>
          <w:color w:val="FF8C00"/>
          <w:sz w:val="24"/>
        </w:rPr>
        <w:t>She considered it sensible to forget what they had said to her.</w:t>
      </w:r>
    </w:p>
    <w:p w14:paraId="5F4F8494" w14:textId="77777777" w:rsidR="00151477" w:rsidRDefault="00000000">
      <w:r>
        <w:rPr>
          <w:color w:val="FF8C00"/>
          <w:sz w:val="24"/>
        </w:rPr>
        <w:t>He thought it silly to make a fuss.</w:t>
      </w:r>
    </w:p>
    <w:p w14:paraId="089E0DE4" w14:textId="77777777" w:rsidR="00151477" w:rsidRDefault="00000000">
      <w:r>
        <w:rPr>
          <w:color w:val="FF8C00"/>
          <w:sz w:val="24"/>
        </w:rPr>
        <w:t>When he heard the joke, he laughed.</w:t>
      </w:r>
    </w:p>
    <w:p w14:paraId="32879B6D" w14:textId="77777777" w:rsidR="00151477" w:rsidRDefault="00000000">
      <w:r>
        <w:rPr>
          <w:color w:val="FF8C00"/>
          <w:sz w:val="24"/>
        </w:rPr>
        <w:t>He laughed at the joke.</w:t>
      </w:r>
    </w:p>
    <w:p w14:paraId="176275E6" w14:textId="77777777" w:rsidR="00151477" w:rsidRDefault="00000000">
      <w:r>
        <w:rPr>
          <w:color w:val="FF8C00"/>
          <w:sz w:val="24"/>
        </w:rPr>
        <w:t>The man amused us with some jokes.</w:t>
      </w:r>
    </w:p>
    <w:p w14:paraId="3751AF1A" w14:textId="77777777" w:rsidR="00151477" w:rsidRDefault="00000000">
      <w:r>
        <w:rPr>
          <w:color w:val="FF8C00"/>
          <w:sz w:val="24"/>
        </w:rPr>
        <w:t>I enjoyed his jokes.</w:t>
      </w:r>
    </w:p>
    <w:p w14:paraId="53B75B46" w14:textId="77777777" w:rsidR="00151477" w:rsidRDefault="00000000">
      <w:r>
        <w:rPr>
          <w:color w:val="FF8C00"/>
          <w:sz w:val="24"/>
        </w:rPr>
        <w:t>He entertained the people by playing the piano for about an hour.</w:t>
      </w:r>
    </w:p>
    <w:p w14:paraId="3C357CAC" w14:textId="77777777" w:rsidR="00151477" w:rsidRDefault="00000000">
      <w:r>
        <w:rPr>
          <w:color w:val="FF8C00"/>
          <w:sz w:val="24"/>
        </w:rPr>
        <w:t>Please keep off the grass.</w:t>
      </w:r>
    </w:p>
    <w:p w14:paraId="6AFCB011" w14:textId="77777777" w:rsidR="00151477" w:rsidRDefault="00000000">
      <w:r>
        <w:rPr>
          <w:color w:val="FF8C00"/>
          <w:sz w:val="24"/>
        </w:rPr>
        <w:t>Don't run SO fast.</w:t>
      </w:r>
    </w:p>
    <w:p w14:paraId="7AFB775B" w14:textId="77777777" w:rsidR="00151477" w:rsidRDefault="00000000">
      <w:r>
        <w:rPr>
          <w:color w:val="FF8C00"/>
          <w:sz w:val="24"/>
        </w:rPr>
        <w:t>I can't keep up with you.</w:t>
      </w:r>
    </w:p>
    <w:p w14:paraId="1C1ECF94" w14:textId="77777777" w:rsidR="00151477" w:rsidRDefault="00000000">
      <w:r>
        <w:rPr>
          <w:color w:val="FF8C00"/>
          <w:sz w:val="24"/>
        </w:rPr>
        <w:t>There was a notice on his door which said 'Keep out I could swim very well when I was younger.</w:t>
      </w:r>
    </w:p>
    <w:p w14:paraId="650E1B6F" w14:textId="77777777" w:rsidR="00151477" w:rsidRDefault="00000000">
      <w:r>
        <w:rPr>
          <w:color w:val="FF8C00"/>
          <w:sz w:val="24"/>
        </w:rPr>
        <w:t>I was able to solve the problem after an hour.</w:t>
      </w:r>
    </w:p>
    <w:p w14:paraId="693F53C7" w14:textId="77777777" w:rsidR="00151477" w:rsidRDefault="00151477"/>
    <w:p w14:paraId="3D7DED0F" w14:textId="77777777" w:rsidR="00151477" w:rsidRDefault="00000000">
      <w:r>
        <w:rPr>
          <w:color w:val="FF0000"/>
          <w:sz w:val="24"/>
        </w:rPr>
        <w:t>Whether you find 'sick humour' funny or not will depend on your ability to see the funny side of an unpleasant event.</w:t>
      </w:r>
    </w:p>
    <w:p w14:paraId="22FC2447" w14:textId="77777777" w:rsidR="00151477" w:rsidRDefault="00000000">
      <w:r>
        <w:rPr>
          <w:color w:val="FF0000"/>
          <w:sz w:val="24"/>
        </w:rPr>
        <w:t>The man spent Christmas Day feeling miserable because he was not able to be with his friends.</w:t>
      </w:r>
    </w:p>
    <w:p w14:paraId="3CA23E88" w14:textId="77777777" w:rsidR="005D068F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>The point of the joke taken to illustrate 'sick humour' is that no sooner was the man out of hospital than he had to go back in again.</w:t>
      </w:r>
    </w:p>
    <w:p w14:paraId="393E250A" w14:textId="35BDCFE4" w:rsidR="00151477" w:rsidRPr="005D068F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Most amusing stories are based on comic situations.</w:t>
      </w:r>
    </w:p>
    <w:sectPr w:rsidR="00151477" w:rsidRPr="005D0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5B709" w14:textId="77777777" w:rsidR="00465720" w:rsidRDefault="00465720" w:rsidP="005D068F">
      <w:pPr>
        <w:spacing w:after="0" w:line="240" w:lineRule="auto"/>
      </w:pPr>
      <w:r>
        <w:separator/>
      </w:r>
    </w:p>
  </w:endnote>
  <w:endnote w:type="continuationSeparator" w:id="0">
    <w:p w14:paraId="6BBD0E46" w14:textId="77777777" w:rsidR="00465720" w:rsidRDefault="00465720" w:rsidP="005D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7DB3E" w14:textId="77777777" w:rsidR="00465720" w:rsidRDefault="00465720" w:rsidP="005D068F">
      <w:pPr>
        <w:spacing w:after="0" w:line="240" w:lineRule="auto"/>
      </w:pPr>
      <w:r>
        <w:separator/>
      </w:r>
    </w:p>
  </w:footnote>
  <w:footnote w:type="continuationSeparator" w:id="0">
    <w:p w14:paraId="553A10FE" w14:textId="77777777" w:rsidR="00465720" w:rsidRDefault="00465720" w:rsidP="005D0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356939">
    <w:abstractNumId w:val="8"/>
  </w:num>
  <w:num w:numId="2" w16cid:durableId="1734306021">
    <w:abstractNumId w:val="6"/>
  </w:num>
  <w:num w:numId="3" w16cid:durableId="1623419377">
    <w:abstractNumId w:val="5"/>
  </w:num>
  <w:num w:numId="4" w16cid:durableId="389961307">
    <w:abstractNumId w:val="4"/>
  </w:num>
  <w:num w:numId="5" w16cid:durableId="1746610570">
    <w:abstractNumId w:val="7"/>
  </w:num>
  <w:num w:numId="6" w16cid:durableId="547185785">
    <w:abstractNumId w:val="3"/>
  </w:num>
  <w:num w:numId="7" w16cid:durableId="854995665">
    <w:abstractNumId w:val="2"/>
  </w:num>
  <w:num w:numId="8" w16cid:durableId="270479381">
    <w:abstractNumId w:val="1"/>
  </w:num>
  <w:num w:numId="9" w16cid:durableId="203800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624"/>
    <w:rsid w:val="0015074B"/>
    <w:rsid w:val="00151477"/>
    <w:rsid w:val="00155327"/>
    <w:rsid w:val="0029639D"/>
    <w:rsid w:val="00303338"/>
    <w:rsid w:val="003039D6"/>
    <w:rsid w:val="00326F90"/>
    <w:rsid w:val="004057D7"/>
    <w:rsid w:val="00452F80"/>
    <w:rsid w:val="00465720"/>
    <w:rsid w:val="00555C56"/>
    <w:rsid w:val="005D068F"/>
    <w:rsid w:val="007303B9"/>
    <w:rsid w:val="00AA1D8D"/>
    <w:rsid w:val="00B40B69"/>
    <w:rsid w:val="00B47730"/>
    <w:rsid w:val="00CB0664"/>
    <w:rsid w:val="00EA447D"/>
    <w:rsid w:val="00FC693F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93A63B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872</Words>
  <Characters>3830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13</cp:revision>
  <dcterms:created xsi:type="dcterms:W3CDTF">2013-12-23T23:15:00Z</dcterms:created>
  <dcterms:modified xsi:type="dcterms:W3CDTF">2025-04-18T10:53:00Z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8508215c55f5143552c8e82e0ab0a2cf10421eb4bbbfbc6e2bf59b7ae96fcda9</vt:lpwstr>
  </property>
</Properties>
</file>