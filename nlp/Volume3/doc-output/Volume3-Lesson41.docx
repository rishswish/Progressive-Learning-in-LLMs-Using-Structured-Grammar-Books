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73048" w14:textId="77777777" w:rsidR="001B5536" w:rsidRDefault="00000000">
      <w:r>
        <w:rPr>
          <w:color w:val="0000FF"/>
          <w:sz w:val="24"/>
        </w:rPr>
        <w:t>What particular anxiety spoils the country dweller's visit to the theatre?</w:t>
      </w:r>
    </w:p>
    <w:p w14:paraId="03B3EE3C" w14:textId="77777777" w:rsidR="001B5536" w:rsidRDefault="00000000">
      <w:r>
        <w:rPr>
          <w:color w:val="0000FF"/>
          <w:sz w:val="24"/>
        </w:rPr>
        <w:t>The quiet life of the country has never appealed to me.</w:t>
      </w:r>
    </w:p>
    <w:p w14:paraId="28C7307E" w14:textId="77777777" w:rsidR="001B5536" w:rsidRDefault="00000000">
      <w:r>
        <w:rPr>
          <w:color w:val="0000FF"/>
          <w:sz w:val="24"/>
        </w:rPr>
        <w:t>City born and city bred, I have always regarded the country as something you look at through a train window, or something you occasionally visit during the weekend.</w:t>
      </w:r>
    </w:p>
    <w:p w14:paraId="7C9C0A31" w14:textId="77777777" w:rsidR="001B5536" w:rsidRDefault="00000000">
      <w:r>
        <w:rPr>
          <w:color w:val="0000FF"/>
          <w:sz w:val="24"/>
        </w:rPr>
        <w:t>Most of my friends live in the city, yet they always go into raptures at the mere mention of the country.</w:t>
      </w:r>
    </w:p>
    <w:p w14:paraId="093FF164" w14:textId="11D53674" w:rsidR="001B5536" w:rsidRDefault="00000000">
      <w:r>
        <w:rPr>
          <w:color w:val="0000FF"/>
          <w:sz w:val="24"/>
        </w:rPr>
        <w:t xml:space="preserve">Though they </w:t>
      </w:r>
      <w:proofErr w:type="gramStart"/>
      <w:r>
        <w:rPr>
          <w:color w:val="0000FF"/>
          <w:sz w:val="24"/>
        </w:rPr>
        <w:t>extol</w:t>
      </w:r>
      <w:proofErr w:type="gramEnd"/>
      <w:r>
        <w:rPr>
          <w:color w:val="0000FF"/>
          <w:sz w:val="24"/>
        </w:rPr>
        <w:t xml:space="preserve"> the virtues of the peaceful life, only one of them has ever gone to live in the country and he was back in town within six months.</w:t>
      </w:r>
    </w:p>
    <w:p w14:paraId="751C38E8" w14:textId="77777777" w:rsidR="001B5536" w:rsidRDefault="00000000">
      <w:r>
        <w:rPr>
          <w:color w:val="0000FF"/>
          <w:sz w:val="24"/>
        </w:rPr>
        <w:t>Even he still lives under the illusion that country life is somehow superior to town life.</w:t>
      </w:r>
    </w:p>
    <w:p w14:paraId="56C0033B" w14:textId="62386F56" w:rsidR="001B5536" w:rsidRDefault="00000000">
      <w:r>
        <w:rPr>
          <w:color w:val="0000FF"/>
          <w:sz w:val="24"/>
        </w:rPr>
        <w:t xml:space="preserve">He is forever talking about </w:t>
      </w:r>
      <w:proofErr w:type="gramStart"/>
      <w:r>
        <w:rPr>
          <w:color w:val="0000FF"/>
          <w:sz w:val="24"/>
        </w:rPr>
        <w:t>the friendly</w:t>
      </w:r>
      <w:proofErr w:type="gramEnd"/>
      <w:r>
        <w:rPr>
          <w:color w:val="0000FF"/>
          <w:sz w:val="24"/>
        </w:rPr>
        <w:t xml:space="preserve"> people, the clean atmosphere, the closeness to nature</w:t>
      </w:r>
      <w:r w:rsidR="001E7948">
        <w:rPr>
          <w:color w:val="0000FF"/>
          <w:sz w:val="24"/>
        </w:rPr>
        <w:t>,</w:t>
      </w:r>
      <w:r>
        <w:rPr>
          <w:color w:val="0000FF"/>
          <w:sz w:val="24"/>
        </w:rPr>
        <w:t xml:space="preserve"> and the gentle pace of living.</w:t>
      </w:r>
    </w:p>
    <w:p w14:paraId="1F48DE74" w14:textId="77777777" w:rsidR="001B5536" w:rsidRDefault="00000000">
      <w:r>
        <w:rPr>
          <w:color w:val="0000FF"/>
          <w:sz w:val="24"/>
        </w:rPr>
        <w:t>Nothing can be compared, he maintains, with the first cockcrow, the twittering of birds at dawn, the sight of the rising sun glinting on the trees and pastures.</w:t>
      </w:r>
    </w:p>
    <w:p w14:paraId="498AD0D2" w14:textId="77777777" w:rsidR="001B5536" w:rsidRDefault="00000000">
      <w:r>
        <w:rPr>
          <w:color w:val="0000FF"/>
          <w:sz w:val="24"/>
        </w:rPr>
        <w:t>This idyllic pastoral scene is only part of the picture.</w:t>
      </w:r>
    </w:p>
    <w:p w14:paraId="6D79E978" w14:textId="77777777" w:rsidR="001B5536" w:rsidRDefault="00000000">
      <w:r>
        <w:rPr>
          <w:color w:val="0000FF"/>
          <w:sz w:val="24"/>
        </w:rPr>
        <w:t>My friend fails to mention the long and friendless winter evenings in front of the TV — virtually the only form of entertainment.</w:t>
      </w:r>
    </w:p>
    <w:p w14:paraId="78FE90FC" w14:textId="77777777" w:rsidR="001B5536" w:rsidRDefault="00000000">
      <w:r>
        <w:rPr>
          <w:color w:val="0000FF"/>
          <w:sz w:val="24"/>
        </w:rPr>
        <w:t>He says nothing about the poor selection of goods in the shops, or about those unfortunate people who have to travel from the country to the city every day to get to work.</w:t>
      </w:r>
    </w:p>
    <w:p w14:paraId="590CFF11" w14:textId="77777777" w:rsidR="001B5536" w:rsidRDefault="00000000">
      <w:r>
        <w:rPr>
          <w:color w:val="0000FF"/>
          <w:sz w:val="24"/>
        </w:rPr>
        <w:t>Why people are prepared to tolerate a four-hour journey each day for the dubious privilege of living in the country is beyond me.</w:t>
      </w:r>
    </w:p>
    <w:p w14:paraId="62A22230" w14:textId="77777777" w:rsidR="001B5536" w:rsidRDefault="00000000">
      <w:r>
        <w:rPr>
          <w:color w:val="0000FF"/>
          <w:sz w:val="24"/>
        </w:rPr>
        <w:t>They could be saved so much misery and expense if they chose to live in the city where they rightly belong.</w:t>
      </w:r>
    </w:p>
    <w:p w14:paraId="010684AD" w14:textId="77777777" w:rsidR="001B5536" w:rsidRDefault="00000000">
      <w:r>
        <w:rPr>
          <w:color w:val="0000FF"/>
          <w:sz w:val="24"/>
        </w:rPr>
        <w:t>If you can do without the few pastoral pleasures of the country, you will find the city can provide you with the best that life can offer.</w:t>
      </w:r>
    </w:p>
    <w:p w14:paraId="721C9046" w14:textId="77777777" w:rsidR="001B5536" w:rsidRDefault="00000000">
      <w:r>
        <w:rPr>
          <w:color w:val="0000FF"/>
          <w:sz w:val="24"/>
        </w:rPr>
        <w:t>You never have to travel miles to see your friends.</w:t>
      </w:r>
    </w:p>
    <w:p w14:paraId="4CD7CCCF" w14:textId="77777777" w:rsidR="001B5536" w:rsidRDefault="00000000">
      <w:r>
        <w:rPr>
          <w:color w:val="0000FF"/>
          <w:sz w:val="24"/>
        </w:rPr>
        <w:t>They invariably live nearby and are always.</w:t>
      </w:r>
    </w:p>
    <w:p w14:paraId="0DD8FE7D" w14:textId="77777777" w:rsidR="001B5536" w:rsidRDefault="00000000">
      <w:r>
        <w:rPr>
          <w:color w:val="0000FF"/>
          <w:sz w:val="24"/>
        </w:rPr>
        <w:t>available for an informal chat or an evening's entertainment.</w:t>
      </w:r>
    </w:p>
    <w:p w14:paraId="58A7BA5B" w14:textId="77777777" w:rsidR="001B5536" w:rsidRDefault="00000000">
      <w:r>
        <w:rPr>
          <w:color w:val="0000FF"/>
          <w:sz w:val="24"/>
        </w:rPr>
        <w:lastRenderedPageBreak/>
        <w:t>Some of my acquaintances in the country come up to town once or twice a year to visit the theatre as a special treat.</w:t>
      </w:r>
    </w:p>
    <w:p w14:paraId="35A510B2" w14:textId="6721B98D" w:rsidR="001B5536" w:rsidRDefault="00000000">
      <w:r>
        <w:rPr>
          <w:color w:val="0000FF"/>
          <w:sz w:val="24"/>
        </w:rPr>
        <w:t>For them</w:t>
      </w:r>
      <w:r w:rsidR="001E7948">
        <w:rPr>
          <w:color w:val="0000FF"/>
          <w:sz w:val="24"/>
        </w:rPr>
        <w:t>,</w:t>
      </w:r>
      <w:r>
        <w:rPr>
          <w:color w:val="0000FF"/>
          <w:sz w:val="24"/>
        </w:rPr>
        <w:t xml:space="preserve"> this is a major operation which involves considerable planning.</w:t>
      </w:r>
    </w:p>
    <w:p w14:paraId="187E5C20" w14:textId="77777777" w:rsidR="001B5536" w:rsidRDefault="00000000">
      <w:r>
        <w:rPr>
          <w:color w:val="0000FF"/>
          <w:sz w:val="24"/>
        </w:rPr>
        <w:t>As the play draws to its close, they wonder whether they will ever catch that last train home.</w:t>
      </w:r>
    </w:p>
    <w:p w14:paraId="42A0FAD6" w14:textId="77777777" w:rsidR="001B5536" w:rsidRDefault="00000000">
      <w:r>
        <w:rPr>
          <w:color w:val="0000FF"/>
          <w:sz w:val="24"/>
        </w:rPr>
        <w:t>The city dweller never experiences anxieties of this sort.</w:t>
      </w:r>
    </w:p>
    <w:p w14:paraId="34C3BAF6" w14:textId="77777777" w:rsidR="001B5536" w:rsidRDefault="00000000">
      <w:r>
        <w:rPr>
          <w:color w:val="0000FF"/>
          <w:sz w:val="24"/>
        </w:rPr>
        <w:t>The latest exhibitions, films, or plays are only a short bus ride away.</w:t>
      </w:r>
    </w:p>
    <w:p w14:paraId="53E83354" w14:textId="24C79A58" w:rsidR="001B5536" w:rsidRDefault="00000000">
      <w:r>
        <w:rPr>
          <w:color w:val="0000FF"/>
          <w:sz w:val="24"/>
        </w:rPr>
        <w:t xml:space="preserve">Shopping, too, is always a </w:t>
      </w:r>
      <w:r w:rsidR="008E2009">
        <w:rPr>
          <w:color w:val="0000FF"/>
          <w:sz w:val="24"/>
        </w:rPr>
        <w:t>pleasure</w:t>
      </w:r>
      <w:r>
        <w:rPr>
          <w:color w:val="0000FF"/>
          <w:sz w:val="24"/>
        </w:rPr>
        <w:t>.</w:t>
      </w:r>
    </w:p>
    <w:p w14:paraId="0E05EDB1" w14:textId="77777777" w:rsidR="001B5536" w:rsidRDefault="00000000">
      <w:r>
        <w:rPr>
          <w:color w:val="0000FF"/>
          <w:sz w:val="24"/>
        </w:rPr>
        <w:t>There is so much variety that you never have to make do with second best.</w:t>
      </w:r>
    </w:p>
    <w:p w14:paraId="147C606B" w14:textId="77777777" w:rsidR="001B5536" w:rsidRDefault="00000000">
      <w:r>
        <w:rPr>
          <w:color w:val="0000FF"/>
          <w:sz w:val="24"/>
        </w:rPr>
        <w:t>Country people run wild when they go shopping in the city and stagger home loaded with as many of the exotic items as they can carry.</w:t>
      </w:r>
    </w:p>
    <w:p w14:paraId="028B966E" w14:textId="77777777" w:rsidR="001B5536" w:rsidRDefault="00000000">
      <w:r>
        <w:rPr>
          <w:color w:val="0000FF"/>
          <w:sz w:val="24"/>
        </w:rPr>
        <w:t>Nor is the city without its moments of beauty.</w:t>
      </w:r>
    </w:p>
    <w:p w14:paraId="4016BE39" w14:textId="5B7C60F4" w:rsidR="001B5536" w:rsidRDefault="00000000">
      <w:r>
        <w:rPr>
          <w:color w:val="0000FF"/>
          <w:sz w:val="24"/>
        </w:rPr>
        <w:t>There is something comforting about the warm glow shed by advertisements on cold</w:t>
      </w:r>
      <w:r w:rsidR="001E7948">
        <w:rPr>
          <w:color w:val="0000FF"/>
          <w:sz w:val="24"/>
        </w:rPr>
        <w:t>,</w:t>
      </w:r>
      <w:r>
        <w:rPr>
          <w:color w:val="0000FF"/>
          <w:sz w:val="24"/>
        </w:rPr>
        <w:t xml:space="preserve"> wet winter nights.</w:t>
      </w:r>
    </w:p>
    <w:p w14:paraId="438C5665" w14:textId="77777777" w:rsidR="001B5536" w:rsidRDefault="00000000">
      <w:r>
        <w:rPr>
          <w:color w:val="0000FF"/>
          <w:sz w:val="24"/>
        </w:rPr>
        <w:t>Few things could be more impressive than the peace that descends on deserted city streets at weekends when the thousands that travel to work every day are tucked away in their homes in the country.</w:t>
      </w:r>
    </w:p>
    <w:p w14:paraId="79DB2852" w14:textId="77777777" w:rsidR="001B5536" w:rsidRDefault="00000000">
      <w:r>
        <w:rPr>
          <w:color w:val="0000FF"/>
          <w:sz w:val="24"/>
        </w:rPr>
        <w:t>It has always been a mystery to me why city dwellers, who appreciate all these things, obstinately pretend that they would prefer to live in the country.</w:t>
      </w:r>
    </w:p>
    <w:p w14:paraId="67A6C481" w14:textId="77777777" w:rsidR="001B5536" w:rsidRDefault="001B5536"/>
    <w:p w14:paraId="03CD664E" w14:textId="77777777" w:rsidR="001B5536" w:rsidRDefault="00000000">
      <w:r>
        <w:rPr>
          <w:color w:val="008000"/>
          <w:sz w:val="24"/>
        </w:rPr>
        <w:t>You never have to travel miles to see friends because they live nearby.</w:t>
      </w:r>
    </w:p>
    <w:p w14:paraId="79DA5EDA" w14:textId="77777777" w:rsidR="001B5536" w:rsidRDefault="00000000">
      <w:r>
        <w:rPr>
          <w:color w:val="008000"/>
          <w:sz w:val="24"/>
        </w:rPr>
        <w:t>Nor do you have to worry about catching the last train home after the theatre.</w:t>
      </w:r>
    </w:p>
    <w:p w14:paraId="4975CAF4" w14:textId="40399F40" w:rsidR="001B5536" w:rsidRDefault="00000000">
      <w:r>
        <w:rPr>
          <w:color w:val="008000"/>
          <w:sz w:val="24"/>
        </w:rPr>
        <w:t>The latest exhibitions, films</w:t>
      </w:r>
      <w:r w:rsidR="001E7948">
        <w:rPr>
          <w:color w:val="008000"/>
          <w:sz w:val="24"/>
        </w:rPr>
        <w:t>,</w:t>
      </w:r>
      <w:r>
        <w:rPr>
          <w:color w:val="008000"/>
          <w:sz w:val="24"/>
        </w:rPr>
        <w:t xml:space="preserve"> and plays are all a bus ride away.</w:t>
      </w:r>
    </w:p>
    <w:p w14:paraId="46F7D2EC" w14:textId="77777777" w:rsidR="001B5536" w:rsidRDefault="00000000">
      <w:r>
        <w:rPr>
          <w:color w:val="008000"/>
          <w:sz w:val="24"/>
        </w:rPr>
        <w:t>Shopping is a pleasure, too.</w:t>
      </w:r>
    </w:p>
    <w:p w14:paraId="2C63913C" w14:textId="77777777" w:rsidR="001B5536" w:rsidRDefault="00000000">
      <w:r>
        <w:rPr>
          <w:color w:val="008000"/>
          <w:sz w:val="24"/>
        </w:rPr>
        <w:t>There is SO much variety that you never have to make do with second best.</w:t>
      </w:r>
    </w:p>
    <w:p w14:paraId="02C77B0D" w14:textId="77777777" w:rsidR="001B5536" w:rsidRDefault="00000000">
      <w:r>
        <w:rPr>
          <w:color w:val="008000"/>
          <w:sz w:val="24"/>
        </w:rPr>
        <w:t>The city can be beautiful and peaceful, too beautiful with the glow of neon advertisements, and peaceful at weekends.</w:t>
      </w:r>
    </w:p>
    <w:p w14:paraId="39C84371" w14:textId="77777777" w:rsidR="001B5536" w:rsidRDefault="001B5536"/>
    <w:p w14:paraId="52D015DA" w14:textId="77777777" w:rsidR="001B5536" w:rsidRDefault="00000000">
      <w:r>
        <w:rPr>
          <w:color w:val="800080"/>
          <w:sz w:val="24"/>
        </w:rPr>
        <w:lastRenderedPageBreak/>
        <w:t>I have never understood city-lovers.</w:t>
      </w:r>
    </w:p>
    <w:p w14:paraId="13E327D6" w14:textId="15786AC3" w:rsidR="001B5536" w:rsidRDefault="00000000">
      <w:r>
        <w:rPr>
          <w:color w:val="800080"/>
          <w:sz w:val="24"/>
        </w:rPr>
        <w:t>For me</w:t>
      </w:r>
      <w:r w:rsidR="001E7948">
        <w:rPr>
          <w:color w:val="800080"/>
          <w:sz w:val="24"/>
        </w:rPr>
        <w:t>,</w:t>
      </w:r>
      <w:r>
        <w:rPr>
          <w:color w:val="800080"/>
          <w:sz w:val="24"/>
        </w:rPr>
        <w:t xml:space="preserve"> a city is a place to visit for a few hours to go shopping, to see special exhibitions, shows, plays</w:t>
      </w:r>
      <w:r w:rsidR="001E7948">
        <w:rPr>
          <w:color w:val="800080"/>
          <w:sz w:val="24"/>
        </w:rPr>
        <w:t>,</w:t>
      </w:r>
      <w:r>
        <w:rPr>
          <w:color w:val="800080"/>
          <w:sz w:val="24"/>
        </w:rPr>
        <w:t xml:space="preserve"> and films.</w:t>
      </w:r>
    </w:p>
    <w:p w14:paraId="0C7BF5D7" w14:textId="77777777" w:rsidR="001B5536" w:rsidRDefault="00000000">
      <w:r>
        <w:rPr>
          <w:color w:val="800080"/>
          <w:sz w:val="24"/>
        </w:rPr>
        <w:t>But it's not a place to live in, even though thousands do.</w:t>
      </w:r>
    </w:p>
    <w:p w14:paraId="0A92FC52" w14:textId="579D105B" w:rsidR="001B5536" w:rsidRDefault="00000000">
      <w:r>
        <w:rPr>
          <w:color w:val="800080"/>
          <w:sz w:val="24"/>
        </w:rPr>
        <w:t>Usually</w:t>
      </w:r>
      <w:r w:rsidR="001E7948">
        <w:rPr>
          <w:color w:val="800080"/>
          <w:sz w:val="24"/>
        </w:rPr>
        <w:t>,</w:t>
      </w:r>
      <w:r>
        <w:rPr>
          <w:color w:val="800080"/>
          <w:sz w:val="24"/>
        </w:rPr>
        <w:t xml:space="preserve"> they are tied to the city by their jobs or perhaps even by family.</w:t>
      </w:r>
    </w:p>
    <w:p w14:paraId="43E686A4" w14:textId="19AB9DBD" w:rsidR="001B5536" w:rsidRDefault="00000000">
      <w:r>
        <w:rPr>
          <w:color w:val="800080"/>
          <w:sz w:val="24"/>
        </w:rPr>
        <w:t xml:space="preserve">There are </w:t>
      </w:r>
      <w:r w:rsidR="008E2009">
        <w:rPr>
          <w:color w:val="800080"/>
          <w:sz w:val="24"/>
        </w:rPr>
        <w:t>so</w:t>
      </w:r>
      <w:r>
        <w:rPr>
          <w:color w:val="800080"/>
          <w:sz w:val="24"/>
        </w:rPr>
        <w:t xml:space="preserve"> many advantages to living in the country.</w:t>
      </w:r>
    </w:p>
    <w:p w14:paraId="7DC82BE6" w14:textId="77777777" w:rsidR="001B5536" w:rsidRDefault="00000000">
      <w:r>
        <w:rPr>
          <w:color w:val="800080"/>
          <w:sz w:val="24"/>
        </w:rPr>
        <w:t>It is quiet and more healthy.</w:t>
      </w:r>
    </w:p>
    <w:p w14:paraId="03490D18" w14:textId="7164FBF2" w:rsidR="001B5536" w:rsidRDefault="00000000">
      <w:r>
        <w:rPr>
          <w:color w:val="800080"/>
          <w:sz w:val="24"/>
        </w:rPr>
        <w:t>There is far less traffic on the roads</w:t>
      </w:r>
      <w:r w:rsidR="001E7948">
        <w:rPr>
          <w:color w:val="800080"/>
          <w:sz w:val="24"/>
        </w:rPr>
        <w:t>,</w:t>
      </w:r>
      <w:r>
        <w:rPr>
          <w:color w:val="800080"/>
          <w:sz w:val="24"/>
        </w:rPr>
        <w:t xml:space="preserve"> and the air is </w:t>
      </w:r>
      <w:r w:rsidR="00811E18">
        <w:rPr>
          <w:color w:val="800080"/>
          <w:sz w:val="24"/>
        </w:rPr>
        <w:t>so</w:t>
      </w:r>
      <w:r>
        <w:rPr>
          <w:color w:val="800080"/>
          <w:sz w:val="24"/>
        </w:rPr>
        <w:t xml:space="preserve"> much fresher.</w:t>
      </w:r>
    </w:p>
    <w:p w14:paraId="248812FC" w14:textId="64809529" w:rsidR="001B5536" w:rsidRDefault="00000000">
      <w:r>
        <w:rPr>
          <w:color w:val="800080"/>
          <w:sz w:val="24"/>
        </w:rPr>
        <w:t xml:space="preserve">Instead of buying everything in packets from a </w:t>
      </w:r>
      <w:r w:rsidR="0023323D">
        <w:rPr>
          <w:color w:val="800080"/>
          <w:sz w:val="24"/>
        </w:rPr>
        <w:t>supermarket</w:t>
      </w:r>
      <w:r>
        <w:rPr>
          <w:color w:val="800080"/>
          <w:sz w:val="24"/>
        </w:rPr>
        <w:t xml:space="preserve">, in the country we can always buy fresh food from farms or village shops every </w:t>
      </w:r>
      <w:r w:rsidR="001E7948">
        <w:rPr>
          <w:color w:val="800080"/>
          <w:sz w:val="24"/>
        </w:rPr>
        <w:t>day- milk</w:t>
      </w:r>
      <w:r>
        <w:rPr>
          <w:color w:val="800080"/>
          <w:sz w:val="24"/>
        </w:rPr>
        <w:t>, fruit, fresh eggs, vegetables</w:t>
      </w:r>
      <w:r w:rsidR="001E7948">
        <w:rPr>
          <w:color w:val="800080"/>
          <w:sz w:val="24"/>
        </w:rPr>
        <w:t>,</w:t>
      </w:r>
      <w:r>
        <w:rPr>
          <w:color w:val="800080"/>
          <w:sz w:val="24"/>
        </w:rPr>
        <w:t xml:space="preserve"> and meat.</w:t>
      </w:r>
    </w:p>
    <w:p w14:paraId="0D60BE05" w14:textId="6C732D98" w:rsidR="001B5536" w:rsidRDefault="00000000">
      <w:r>
        <w:rPr>
          <w:color w:val="800080"/>
          <w:sz w:val="24"/>
        </w:rPr>
        <w:t xml:space="preserve">And we don't have to look at 'Use by </w:t>
      </w:r>
      <w:r w:rsidR="008E1858">
        <w:rPr>
          <w:color w:val="800080"/>
          <w:sz w:val="24"/>
        </w:rPr>
        <w:t>…</w:t>
      </w:r>
      <w:r>
        <w:rPr>
          <w:color w:val="800080"/>
          <w:sz w:val="24"/>
        </w:rPr>
        <w:t>' labels to see when we must use something by: we know that everything is fresh.</w:t>
      </w:r>
    </w:p>
    <w:p w14:paraId="5366832F" w14:textId="38FACE24" w:rsidR="001B5536" w:rsidRDefault="00000000">
      <w:r>
        <w:rPr>
          <w:color w:val="800080"/>
          <w:sz w:val="24"/>
        </w:rPr>
        <w:t xml:space="preserve">And the people in the country are always </w:t>
      </w:r>
      <w:r w:rsidR="001E7948">
        <w:rPr>
          <w:rFonts w:eastAsia="SimSun" w:hint="eastAsia"/>
          <w:color w:val="800080"/>
          <w:sz w:val="24"/>
          <w:lang w:eastAsia="zh-CN"/>
        </w:rPr>
        <w:t>so</w:t>
      </w:r>
      <w:r>
        <w:rPr>
          <w:color w:val="800080"/>
          <w:sz w:val="24"/>
        </w:rPr>
        <w:t xml:space="preserve"> polite and friendly too-</w:t>
      </w:r>
      <w:proofErr w:type="gramStart"/>
      <w:r>
        <w:rPr>
          <w:color w:val="800080"/>
          <w:sz w:val="24"/>
        </w:rPr>
        <w:t>as long as</w:t>
      </w:r>
      <w:proofErr w:type="gramEnd"/>
      <w:r>
        <w:rPr>
          <w:color w:val="800080"/>
          <w:sz w:val="24"/>
        </w:rPr>
        <w:t xml:space="preserve"> you obey the unwritten rules of the countryside, that is.</w:t>
      </w:r>
    </w:p>
    <w:p w14:paraId="1EC372D9" w14:textId="77FA1BF6" w:rsidR="001B5536" w:rsidRDefault="00000000">
      <w:r>
        <w:rPr>
          <w:color w:val="800080"/>
          <w:sz w:val="24"/>
        </w:rPr>
        <w:t xml:space="preserve">On the other hand, there are </w:t>
      </w:r>
      <w:r w:rsidR="0023323D">
        <w:rPr>
          <w:color w:val="800080"/>
          <w:sz w:val="24"/>
        </w:rPr>
        <w:t>so</w:t>
      </w:r>
      <w:r>
        <w:rPr>
          <w:color w:val="800080"/>
          <w:sz w:val="24"/>
        </w:rPr>
        <w:t xml:space="preserve"> many disadvantages to living in a town or city.</w:t>
      </w:r>
    </w:p>
    <w:p w14:paraId="4B19C154" w14:textId="77777777" w:rsidR="001B5536" w:rsidRDefault="00000000">
      <w:r>
        <w:rPr>
          <w:color w:val="800080"/>
          <w:sz w:val="24"/>
        </w:rPr>
        <w:t>The first thing most country people notice is the noise and dirt.</w:t>
      </w:r>
    </w:p>
    <w:p w14:paraId="361A8CD5" w14:textId="77777777" w:rsidR="001B5536" w:rsidRDefault="00000000">
      <w:r>
        <w:rPr>
          <w:color w:val="800080"/>
          <w:sz w:val="24"/>
        </w:rPr>
        <w:t>It must be the traffic, but many country people find it difficult to breathe in the city.</w:t>
      </w:r>
    </w:p>
    <w:p w14:paraId="33998EA3" w14:textId="37D8FBEF" w:rsidR="001B5536" w:rsidRDefault="00000000">
      <w:r>
        <w:rPr>
          <w:color w:val="800080"/>
          <w:sz w:val="24"/>
        </w:rPr>
        <w:t xml:space="preserve">And it is stressful, too: people always seem to be in a rush, and they are </w:t>
      </w:r>
      <w:r w:rsidR="00F143D1">
        <w:rPr>
          <w:color w:val="800080"/>
          <w:sz w:val="24"/>
        </w:rPr>
        <w:t>so</w:t>
      </w:r>
      <w:r>
        <w:rPr>
          <w:color w:val="800080"/>
          <w:sz w:val="24"/>
        </w:rPr>
        <w:t xml:space="preserve"> often rude and unfriendly.</w:t>
      </w:r>
    </w:p>
    <w:p w14:paraId="2501D317" w14:textId="77777777" w:rsidR="001B5536" w:rsidRDefault="00000000">
      <w:r>
        <w:rPr>
          <w:color w:val="800080"/>
          <w:sz w:val="24"/>
        </w:rPr>
        <w:t>There are so many advantages to living in the country that it is a mystery to me why some country people say they would like to live in the city.</w:t>
      </w:r>
    </w:p>
    <w:p w14:paraId="520BE4F5" w14:textId="77777777" w:rsidR="001B5536" w:rsidRDefault="00000000">
      <w:r>
        <w:rPr>
          <w:color w:val="800080"/>
          <w:sz w:val="24"/>
        </w:rPr>
        <w:t>In fact, I just cannot understand how anyone can even consider living in the city.</w:t>
      </w:r>
    </w:p>
    <w:p w14:paraId="2D5B6F69" w14:textId="77777777" w:rsidR="001B5536" w:rsidRDefault="001B5536"/>
    <w:p w14:paraId="27CDD1E8" w14:textId="77777777" w:rsidR="001B5536" w:rsidRDefault="001B5536"/>
    <w:p w14:paraId="1DFA850E" w14:textId="77777777" w:rsidR="001B5536" w:rsidRDefault="00000000">
      <w:r>
        <w:rPr>
          <w:color w:val="FF0000"/>
          <w:sz w:val="24"/>
        </w:rPr>
        <w:t>What is the main difference between the writer and most of his friends? He thinks them hypocritical to maintain a preference for country life.</w:t>
      </w:r>
    </w:p>
    <w:p w14:paraId="2ECF2069" w14:textId="77777777" w:rsidR="001B5536" w:rsidRDefault="00000000">
      <w:r>
        <w:rPr>
          <w:color w:val="FF0000"/>
          <w:sz w:val="24"/>
        </w:rPr>
        <w:lastRenderedPageBreak/>
        <w:t>What advantage has the city dweller over the country dweller in terms of entertainment? His choice of entertainment is wide and within easy reach of him.</w:t>
      </w:r>
    </w:p>
    <w:p w14:paraId="5B1B2A12" w14:textId="77777777" w:rsidR="001B5536" w:rsidRDefault="00000000">
      <w:r>
        <w:rPr>
          <w:color w:val="FF0000"/>
          <w:sz w:val="24"/>
        </w:rPr>
        <w:t>When he speaks of the beauty to be found in the city, the writer alludes to the comparative cheerlessness of winter nights in the country.</w:t>
      </w:r>
    </w:p>
    <w:p w14:paraId="77C55121" w14:textId="4A6635AB" w:rsidR="001B5536" w:rsidRPr="001E7948" w:rsidRDefault="00000000">
      <w:pPr>
        <w:rPr>
          <w:rFonts w:eastAsia="SimSun" w:hint="eastAsia"/>
          <w:lang w:eastAsia="zh-CN"/>
        </w:rPr>
      </w:pPr>
      <w:r>
        <w:rPr>
          <w:color w:val="FF0000"/>
          <w:sz w:val="24"/>
        </w:rPr>
        <w:t>The latest exhibitions, films or plays are only a short distance away by bus.</w:t>
      </w:r>
    </w:p>
    <w:sectPr w:rsidR="001B5536" w:rsidRPr="001E794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697DC" w14:textId="77777777" w:rsidR="00F075AC" w:rsidRDefault="00F075AC" w:rsidP="001E7948">
      <w:pPr>
        <w:spacing w:after="0" w:line="240" w:lineRule="auto"/>
      </w:pPr>
      <w:r>
        <w:separator/>
      </w:r>
    </w:p>
  </w:endnote>
  <w:endnote w:type="continuationSeparator" w:id="0">
    <w:p w14:paraId="6CD805FE" w14:textId="77777777" w:rsidR="00F075AC" w:rsidRDefault="00F075AC" w:rsidP="001E7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0B352" w14:textId="77777777" w:rsidR="00F075AC" w:rsidRDefault="00F075AC" w:rsidP="001E7948">
      <w:pPr>
        <w:spacing w:after="0" w:line="240" w:lineRule="auto"/>
      </w:pPr>
      <w:r>
        <w:separator/>
      </w:r>
    </w:p>
  </w:footnote>
  <w:footnote w:type="continuationSeparator" w:id="0">
    <w:p w14:paraId="63845D8B" w14:textId="77777777" w:rsidR="00F075AC" w:rsidRDefault="00F075AC" w:rsidP="001E7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8235567">
    <w:abstractNumId w:val="8"/>
  </w:num>
  <w:num w:numId="2" w16cid:durableId="1837382785">
    <w:abstractNumId w:val="6"/>
  </w:num>
  <w:num w:numId="3" w16cid:durableId="413935821">
    <w:abstractNumId w:val="5"/>
  </w:num>
  <w:num w:numId="4" w16cid:durableId="767194755">
    <w:abstractNumId w:val="4"/>
  </w:num>
  <w:num w:numId="5" w16cid:durableId="1994991885">
    <w:abstractNumId w:val="7"/>
  </w:num>
  <w:num w:numId="6" w16cid:durableId="375276930">
    <w:abstractNumId w:val="3"/>
  </w:num>
  <w:num w:numId="7" w16cid:durableId="176776990">
    <w:abstractNumId w:val="2"/>
  </w:num>
  <w:num w:numId="8" w16cid:durableId="1225797956">
    <w:abstractNumId w:val="1"/>
  </w:num>
  <w:num w:numId="9" w16cid:durableId="6666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4C7"/>
    <w:rsid w:val="0015074B"/>
    <w:rsid w:val="001670E0"/>
    <w:rsid w:val="001A6F51"/>
    <w:rsid w:val="001B5536"/>
    <w:rsid w:val="001E7948"/>
    <w:rsid w:val="0023323D"/>
    <w:rsid w:val="0028086B"/>
    <w:rsid w:val="0029639D"/>
    <w:rsid w:val="00303338"/>
    <w:rsid w:val="00326F90"/>
    <w:rsid w:val="00430DC1"/>
    <w:rsid w:val="00583F72"/>
    <w:rsid w:val="006E10BA"/>
    <w:rsid w:val="00811E18"/>
    <w:rsid w:val="008E1858"/>
    <w:rsid w:val="008E2009"/>
    <w:rsid w:val="00995D96"/>
    <w:rsid w:val="00A96709"/>
    <w:rsid w:val="00AA1D8D"/>
    <w:rsid w:val="00B40B69"/>
    <w:rsid w:val="00B40C06"/>
    <w:rsid w:val="00B47730"/>
    <w:rsid w:val="00B75171"/>
    <w:rsid w:val="00CB0664"/>
    <w:rsid w:val="00F075AC"/>
    <w:rsid w:val="00F143D1"/>
    <w:rsid w:val="00FC693F"/>
    <w:rsid w:val="00FE1E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8E9898"/>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990</Words>
  <Characters>4418</Characters>
  <Application>Microsoft Office Word</Application>
  <DocSecurity>0</DocSecurity>
  <Lines>90</Lines>
  <Paragraphs>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102</cp:revision>
  <dcterms:created xsi:type="dcterms:W3CDTF">2013-12-23T23:15:00Z</dcterms:created>
  <dcterms:modified xsi:type="dcterms:W3CDTF">2025-04-18T12:38:00Z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a186f109b7d0c8cd2cd9d3bff2d79e4d2d87c88e362f15ffb54146a99a2a45bd</vt:lpwstr>
  </property>
</Properties>
</file>