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BB26A" w14:textId="77777777" w:rsidR="003F54D8" w:rsidRDefault="00000000">
      <w:r>
        <w:rPr>
          <w:color w:val="0000FF"/>
          <w:sz w:val="24"/>
        </w:rPr>
        <w:t>What piece of bad luck prevented the Cutty Sark from winning the race?</w:t>
      </w:r>
    </w:p>
    <w:p w14:paraId="21E8703D" w14:textId="77777777" w:rsidR="003F54D8" w:rsidRDefault="00000000">
      <w:r>
        <w:rPr>
          <w:color w:val="0000FF"/>
          <w:sz w:val="24"/>
        </w:rPr>
        <w:t>One of the most famous sailing ships of the nineteenth century, the Cutty Sark, can still be seen at Greenwich.</w:t>
      </w:r>
    </w:p>
    <w:p w14:paraId="6D26A4EE" w14:textId="77777777" w:rsidR="003F54D8" w:rsidRDefault="00000000">
      <w:r>
        <w:rPr>
          <w:color w:val="0000FF"/>
          <w:sz w:val="24"/>
        </w:rPr>
        <w:t>She stands on dry land and is visited by thousands of people each year.</w:t>
      </w:r>
    </w:p>
    <w:p w14:paraId="7E923751" w14:textId="77777777" w:rsidR="003F54D8" w:rsidRDefault="00000000">
      <w:r>
        <w:rPr>
          <w:color w:val="0000FF"/>
          <w:sz w:val="24"/>
        </w:rPr>
        <w:t>She serves as an impressive reminder of the great ships of the past.</w:t>
      </w:r>
    </w:p>
    <w:p w14:paraId="4A611E2E" w14:textId="384663C1" w:rsidR="003F54D8" w:rsidRDefault="00000000">
      <w:r>
        <w:rPr>
          <w:color w:val="0000FF"/>
          <w:sz w:val="24"/>
        </w:rPr>
        <w:t>Before they were replaced by steamships, sailing vessels like the Cutty Sark were</w:t>
      </w:r>
      <w:r w:rsidR="00BE03D2">
        <w:rPr>
          <w:color w:val="0000FF"/>
          <w:sz w:val="24"/>
        </w:rPr>
        <w:t xml:space="preserve"> </w:t>
      </w:r>
      <w:r>
        <w:rPr>
          <w:color w:val="0000FF"/>
          <w:sz w:val="24"/>
        </w:rPr>
        <w:t>used to carry tea from China and wool from Australia.</w:t>
      </w:r>
    </w:p>
    <w:p w14:paraId="0ACF9904" w14:textId="77777777" w:rsidR="003F54D8" w:rsidRDefault="00000000">
      <w:r>
        <w:rPr>
          <w:color w:val="0000FF"/>
          <w:sz w:val="24"/>
        </w:rPr>
        <w:t>The Cutty Sark was one of the fastest sailing ships that has ever been built.</w:t>
      </w:r>
    </w:p>
    <w:p w14:paraId="592DDACF" w14:textId="77777777" w:rsidR="003F54D8" w:rsidRDefault="00000000">
      <w:r>
        <w:rPr>
          <w:color w:val="0000FF"/>
          <w:sz w:val="24"/>
        </w:rPr>
        <w:t>The only other ship to match her was the Thermopylae.</w:t>
      </w:r>
    </w:p>
    <w:p w14:paraId="4F30256B" w14:textId="3E159534" w:rsidR="003F54D8" w:rsidRDefault="00000000">
      <w:r>
        <w:rPr>
          <w:color w:val="0000FF"/>
          <w:sz w:val="24"/>
        </w:rPr>
        <w:t>Both these ships set out from Shanghai on June 18th, 1872</w:t>
      </w:r>
      <w:r w:rsidR="00BC4869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on an exciting race to England.</w:t>
      </w:r>
    </w:p>
    <w:p w14:paraId="05185B22" w14:textId="77777777" w:rsidR="003F54D8" w:rsidRDefault="00000000">
      <w:r>
        <w:rPr>
          <w:color w:val="0000FF"/>
          <w:sz w:val="24"/>
        </w:rPr>
        <w:t>This race, which went on for exactly four months, was the last of its kind.</w:t>
      </w:r>
    </w:p>
    <w:p w14:paraId="126CD1FD" w14:textId="77777777" w:rsidR="003F54D8" w:rsidRDefault="00000000">
      <w:r>
        <w:rPr>
          <w:color w:val="0000FF"/>
          <w:sz w:val="24"/>
        </w:rPr>
        <w:t>It marked the end of the great tradition of ships with sails and the beginning of a new era.</w:t>
      </w:r>
    </w:p>
    <w:p w14:paraId="73C097F2" w14:textId="77777777" w:rsidR="003F54D8" w:rsidRDefault="00000000">
      <w:r>
        <w:rPr>
          <w:color w:val="0000FF"/>
          <w:sz w:val="24"/>
        </w:rPr>
        <w:t>The first of the two ships to reach Java after the race had begun was the Thermopylae, but on the Indian Ocean, the Cutty Sark took the lead.</w:t>
      </w:r>
    </w:p>
    <w:p w14:paraId="3E92123B" w14:textId="59274943" w:rsidR="003F54D8" w:rsidRDefault="00000000">
      <w:r>
        <w:rPr>
          <w:color w:val="0000FF"/>
          <w:sz w:val="24"/>
        </w:rPr>
        <w:t>It seemed certain that she would be the first ship home, but during the race</w:t>
      </w:r>
      <w:r w:rsidR="00BC4869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she had a lot of bad luck.</w:t>
      </w:r>
    </w:p>
    <w:p w14:paraId="04D229E5" w14:textId="77777777" w:rsidR="003F54D8" w:rsidRDefault="00000000">
      <w:r>
        <w:rPr>
          <w:color w:val="0000FF"/>
          <w:sz w:val="24"/>
        </w:rPr>
        <w:t>In August, she was struck by a very heavy storm during which her rudder was torn away.</w:t>
      </w:r>
    </w:p>
    <w:p w14:paraId="0D9DDC1C" w14:textId="77777777" w:rsidR="003F54D8" w:rsidRDefault="00000000">
      <w:r>
        <w:rPr>
          <w:color w:val="0000FF"/>
          <w:sz w:val="24"/>
        </w:rPr>
        <w:t>The Cutty Sark rolled from side to side and it became impossible to steer her.</w:t>
      </w:r>
    </w:p>
    <w:p w14:paraId="7C11CE33" w14:textId="77777777" w:rsidR="003F54D8" w:rsidRDefault="00000000">
      <w:r>
        <w:rPr>
          <w:color w:val="0000FF"/>
          <w:sz w:val="24"/>
        </w:rPr>
        <w:t>A temporary rudder was made on board from spare planks and it was fitted with great difficulty.</w:t>
      </w:r>
    </w:p>
    <w:p w14:paraId="522064ED" w14:textId="77777777" w:rsidR="003F54D8" w:rsidRDefault="00000000">
      <w:r>
        <w:rPr>
          <w:color w:val="0000FF"/>
          <w:sz w:val="24"/>
        </w:rPr>
        <w:t>This greatly reduced the speed of the ship, for there was a danger that if she travelled too quickly, this rudder would be torn away as well.</w:t>
      </w:r>
    </w:p>
    <w:p w14:paraId="3FCCAF3D" w14:textId="77777777" w:rsidR="003F54D8" w:rsidRDefault="00000000">
      <w:r>
        <w:rPr>
          <w:color w:val="0000FF"/>
          <w:sz w:val="24"/>
        </w:rPr>
        <w:t>Because of this, the Cutty Sark lost her lead.</w:t>
      </w:r>
    </w:p>
    <w:p w14:paraId="2A6B9A84" w14:textId="77777777" w:rsidR="003F54D8" w:rsidRDefault="00000000">
      <w:r>
        <w:rPr>
          <w:color w:val="0000FF"/>
          <w:sz w:val="24"/>
        </w:rPr>
        <w:t>After crossing the Equator, the captain called in at a port to have a new rudder fitted, but by now the Thermopylae was over five hundred miles ahead.</w:t>
      </w:r>
    </w:p>
    <w:p w14:paraId="7D138E3E" w14:textId="77777777" w:rsidR="003F54D8" w:rsidRDefault="00000000">
      <w:r>
        <w:rPr>
          <w:color w:val="0000FF"/>
          <w:sz w:val="24"/>
        </w:rPr>
        <w:lastRenderedPageBreak/>
        <w:t>Though the new rudder was fitted at tremendous speed, it was impossible for the Cutty Sark to win.</w:t>
      </w:r>
    </w:p>
    <w:p w14:paraId="7244EDFC" w14:textId="77777777" w:rsidR="003F54D8" w:rsidRDefault="00000000">
      <w:r>
        <w:rPr>
          <w:color w:val="0000FF"/>
          <w:sz w:val="24"/>
        </w:rPr>
        <w:t>She arrived in England a week after the Thermopylae.</w:t>
      </w:r>
    </w:p>
    <w:p w14:paraId="596ADA5A" w14:textId="77777777" w:rsidR="003F54D8" w:rsidRDefault="00000000">
      <w:r>
        <w:rPr>
          <w:color w:val="0000FF"/>
          <w:sz w:val="24"/>
        </w:rPr>
        <w:t>Even this was remarkable, considering that she had had so many delays.</w:t>
      </w:r>
    </w:p>
    <w:p w14:paraId="734787A2" w14:textId="1E1C2B45" w:rsidR="003F54D8" w:rsidRDefault="00000000">
      <w:r>
        <w:rPr>
          <w:color w:val="0000FF"/>
          <w:sz w:val="24"/>
        </w:rPr>
        <w:t>There is no doubt that if she had not lost her rudder</w:t>
      </w:r>
      <w:r w:rsidR="00BC4869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she would have won the race easily.</w:t>
      </w:r>
    </w:p>
    <w:p w14:paraId="1A2B42FF" w14:textId="77777777" w:rsidR="003F54D8" w:rsidRDefault="003F54D8"/>
    <w:p w14:paraId="08B5EEE8" w14:textId="77777777" w:rsidR="003F54D8" w:rsidRDefault="00000000">
      <w:r>
        <w:rPr>
          <w:color w:val="008000"/>
          <w:sz w:val="24"/>
        </w:rPr>
        <w:t>The Thermopylae reached Java first, but the Cutty Sark took the lead on the Indian Ocean.</w:t>
      </w:r>
    </w:p>
    <w:p w14:paraId="469AEB96" w14:textId="77777777" w:rsidR="003F54D8" w:rsidRDefault="00000000">
      <w:r>
        <w:rPr>
          <w:color w:val="008000"/>
          <w:sz w:val="24"/>
        </w:rPr>
        <w:t>When the Cutty Sark was struck by a storm, her rudder was torn away.</w:t>
      </w:r>
    </w:p>
    <w:p w14:paraId="404CA0E6" w14:textId="77777777" w:rsidR="003F54D8" w:rsidRDefault="00000000">
      <w:r>
        <w:rPr>
          <w:color w:val="008000"/>
          <w:sz w:val="24"/>
        </w:rPr>
        <w:t>A temporary rudder was made and fitted, but the ship lost the lead.</w:t>
      </w:r>
    </w:p>
    <w:p w14:paraId="56C5755D" w14:textId="77777777" w:rsidR="003F54D8" w:rsidRDefault="00000000">
      <w:r>
        <w:rPr>
          <w:color w:val="008000"/>
          <w:sz w:val="24"/>
        </w:rPr>
        <w:t>After crossing the Equator, they called in at a port to have a new rudder fitted.</w:t>
      </w:r>
    </w:p>
    <w:p w14:paraId="70345A82" w14:textId="77777777" w:rsidR="003F54D8" w:rsidRDefault="00000000">
      <w:r>
        <w:rPr>
          <w:color w:val="008000"/>
          <w:sz w:val="24"/>
        </w:rPr>
        <w:t>Even with a new rudder, the Cutty Sark arrived in England a week after the Thermopylae, which was 500 miles ahead.</w:t>
      </w:r>
    </w:p>
    <w:p w14:paraId="23811262" w14:textId="77777777" w:rsidR="003F54D8" w:rsidRDefault="003F54D8"/>
    <w:p w14:paraId="29AAF579" w14:textId="77777777" w:rsidR="003F54D8" w:rsidRDefault="00000000">
      <w:r>
        <w:rPr>
          <w:color w:val="800080"/>
          <w:sz w:val="24"/>
        </w:rPr>
        <w:t>Men have always wanted to cross water.</w:t>
      </w:r>
    </w:p>
    <w:p w14:paraId="1E97DB75" w14:textId="04D1A29E" w:rsidR="003F54D8" w:rsidRDefault="00000000">
      <w:r>
        <w:rPr>
          <w:color w:val="800080"/>
          <w:sz w:val="24"/>
        </w:rPr>
        <w:t xml:space="preserve">Thousands of years ago, men made simple dug-out canoes </w:t>
      </w:r>
      <w:r w:rsidR="00612BE3">
        <w:rPr>
          <w:color w:val="800080"/>
          <w:sz w:val="24"/>
        </w:rPr>
        <w:t>so</w:t>
      </w:r>
      <w:r>
        <w:rPr>
          <w:color w:val="800080"/>
          <w:sz w:val="24"/>
        </w:rPr>
        <w:t xml:space="preserve"> that they could cross rivers or go out into lakes to fish.</w:t>
      </w:r>
    </w:p>
    <w:p w14:paraId="42CAC955" w14:textId="77777777" w:rsidR="003F54D8" w:rsidRDefault="00000000">
      <w:r>
        <w:rPr>
          <w:color w:val="800080"/>
          <w:sz w:val="24"/>
        </w:rPr>
        <w:t>At first, then, man's earliest boats were small and simple and were powered and steered by paddles or oars.</w:t>
      </w:r>
    </w:p>
    <w:p w14:paraId="789A93B3" w14:textId="77777777" w:rsidR="003F54D8" w:rsidRDefault="00000000">
      <w:r>
        <w:rPr>
          <w:color w:val="800080"/>
          <w:sz w:val="24"/>
        </w:rPr>
        <w:t>When men wanted to travel greater distances, across very large lakes or small seas, for example, boats needed to be larger.</w:t>
      </w:r>
    </w:p>
    <w:p w14:paraId="5D21215A" w14:textId="77777777" w:rsidR="003F54D8" w:rsidRDefault="00000000">
      <w:r>
        <w:rPr>
          <w:color w:val="800080"/>
          <w:sz w:val="24"/>
        </w:rPr>
        <w:t>We have all seen pictures of ancient ships with rows of oars at each side and slaves to row them.</w:t>
      </w:r>
    </w:p>
    <w:p w14:paraId="5B09661D" w14:textId="309D375B" w:rsidR="003F54D8" w:rsidRDefault="00000000">
      <w:r>
        <w:rPr>
          <w:color w:val="800080"/>
          <w:sz w:val="24"/>
        </w:rPr>
        <w:t>In fact</w:t>
      </w:r>
      <w:r w:rsidR="00BC4869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these galleys were just a larger version of the </w:t>
      </w:r>
      <w:r w:rsidR="00D7350D">
        <w:rPr>
          <w:color w:val="800080"/>
          <w:sz w:val="24"/>
        </w:rPr>
        <w:t>single man</w:t>
      </w:r>
      <w:r>
        <w:rPr>
          <w:color w:val="800080"/>
          <w:sz w:val="24"/>
        </w:rPr>
        <w:t xml:space="preserve"> rowing boat, still made of wood and very much the same design as very early boats.</w:t>
      </w:r>
    </w:p>
    <w:p w14:paraId="129F605F" w14:textId="77777777" w:rsidR="003F54D8" w:rsidRDefault="00000000">
      <w:r>
        <w:rPr>
          <w:color w:val="800080"/>
          <w:sz w:val="24"/>
        </w:rPr>
        <w:t>Early ships might have been primitive, they might have been made of wood and might have been powered through the water with oars, but they managed to cross oceans.</w:t>
      </w:r>
    </w:p>
    <w:p w14:paraId="0740DD54" w14:textId="77777777" w:rsidR="003F54D8" w:rsidRDefault="00000000">
      <w:r>
        <w:rPr>
          <w:color w:val="800080"/>
          <w:sz w:val="24"/>
        </w:rPr>
        <w:lastRenderedPageBreak/>
        <w:t>The Viking ships that invaded Britain hundreds of years ago also reached North America.</w:t>
      </w:r>
    </w:p>
    <w:p w14:paraId="5E77978F" w14:textId="1A616CA9" w:rsidR="003F54D8" w:rsidRDefault="00000000">
      <w:r>
        <w:rPr>
          <w:color w:val="800080"/>
          <w:sz w:val="24"/>
        </w:rPr>
        <w:t>Later sailing ships, like those that Columbus sailed in, the galleons that formed the Spanish Armada</w:t>
      </w:r>
      <w:r w:rsidR="00D7350D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or those that Nelson sailed in, were an advance.</w:t>
      </w:r>
    </w:p>
    <w:p w14:paraId="2CFE440F" w14:textId="77777777" w:rsidR="003F54D8" w:rsidRDefault="00000000">
      <w:r>
        <w:rPr>
          <w:color w:val="800080"/>
          <w:sz w:val="24"/>
        </w:rPr>
        <w:t>But perhaps the greatest development in the history of ships was when steam engines replaced sails.</w:t>
      </w:r>
    </w:p>
    <w:p w14:paraId="3185B7A3" w14:textId="77777777" w:rsidR="003F54D8" w:rsidRDefault="00000000">
      <w:r>
        <w:rPr>
          <w:color w:val="800080"/>
          <w:sz w:val="24"/>
        </w:rPr>
        <w:t>For centuries, ships had depended on the wind to sail across the seas and oceans.</w:t>
      </w:r>
    </w:p>
    <w:p w14:paraId="71E2A6ED" w14:textId="77777777" w:rsidR="003F54D8" w:rsidRDefault="00000000">
      <w:r>
        <w:rPr>
          <w:color w:val="800080"/>
          <w:sz w:val="24"/>
        </w:rPr>
        <w:t>At last, with an engine to drive a propeller, seamen did not have to rely totally on the weather.</w:t>
      </w:r>
    </w:p>
    <w:p w14:paraId="1F2AD393" w14:textId="501CDC74" w:rsidR="003F54D8" w:rsidRDefault="00000000">
      <w:r>
        <w:rPr>
          <w:color w:val="800080"/>
          <w:sz w:val="24"/>
        </w:rPr>
        <w:t>From then on, ships like the ' Great Eastern' could be larger, safer</w:t>
      </w:r>
      <w:r w:rsidR="00D7350D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more </w:t>
      </w:r>
      <w:r w:rsidR="00D7350D">
        <w:rPr>
          <w:color w:val="800080"/>
          <w:sz w:val="24"/>
        </w:rPr>
        <w:t>maneuverable</w:t>
      </w:r>
      <w:r>
        <w:rPr>
          <w:color w:val="800080"/>
          <w:sz w:val="24"/>
        </w:rPr>
        <w:t xml:space="preserve"> in the water.</w:t>
      </w:r>
    </w:p>
    <w:p w14:paraId="49038372" w14:textId="77777777" w:rsidR="003F54D8" w:rsidRDefault="003F54D8"/>
    <w:p w14:paraId="26D68C79" w14:textId="77777777" w:rsidR="003F54D8" w:rsidRDefault="00000000">
      <w:r>
        <w:rPr>
          <w:color w:val="FF8C00"/>
          <w:sz w:val="24"/>
        </w:rPr>
        <w:t>I use my bicycle every day.</w:t>
      </w:r>
    </w:p>
    <w:p w14:paraId="0FD7D28E" w14:textId="77777777" w:rsidR="003F54D8" w:rsidRDefault="00000000">
      <w:r>
        <w:rPr>
          <w:color w:val="FF8C00"/>
          <w:sz w:val="24"/>
        </w:rPr>
        <w:t>I am used to getting up early.</w:t>
      </w:r>
    </w:p>
    <w:p w14:paraId="65B547D5" w14:textId="77777777" w:rsidR="003F54D8" w:rsidRDefault="00000000">
      <w:r>
        <w:rPr>
          <w:color w:val="FF8C00"/>
          <w:sz w:val="24"/>
        </w:rPr>
        <w:t>I used to walk to school, but now I usually cycle.</w:t>
      </w:r>
    </w:p>
    <w:p w14:paraId="7691A3B2" w14:textId="77777777" w:rsidR="003F54D8" w:rsidRDefault="00000000">
      <w:r>
        <w:rPr>
          <w:color w:val="FF8C00"/>
          <w:sz w:val="24"/>
        </w:rPr>
        <w:t>He can run very fast.</w:t>
      </w:r>
    </w:p>
    <w:p w14:paraId="4C41E464" w14:textId="77777777" w:rsidR="003F54D8" w:rsidRDefault="00000000">
      <w:r>
        <w:rPr>
          <w:color w:val="FF8C00"/>
          <w:sz w:val="24"/>
        </w:rPr>
        <w:t>He can run faster than I can.</w:t>
      </w:r>
    </w:p>
    <w:p w14:paraId="16E3AC91" w14:textId="77777777" w:rsidR="003F54D8" w:rsidRDefault="00000000">
      <w:r>
        <w:rPr>
          <w:color w:val="FF8C00"/>
          <w:sz w:val="24"/>
        </w:rPr>
        <w:t>We set off at 7 o'clock yesterday morning.</w:t>
      </w:r>
    </w:p>
    <w:p w14:paraId="37600128" w14:textId="77777777" w:rsidR="003F54D8" w:rsidRDefault="00000000">
      <w:r>
        <w:rPr>
          <w:color w:val="FF8C00"/>
          <w:sz w:val="24"/>
        </w:rPr>
        <w:t>That girl has just set up a new world record.</w:t>
      </w:r>
    </w:p>
    <w:p w14:paraId="79192422" w14:textId="77777777" w:rsidR="003F54D8" w:rsidRDefault="00000000">
      <w:r>
        <w:rPr>
          <w:color w:val="FF8C00"/>
          <w:sz w:val="24"/>
        </w:rPr>
        <w:t>The engine has lost its power.</w:t>
      </w:r>
    </w:p>
    <w:p w14:paraId="548C2CED" w14:textId="77777777" w:rsidR="003F54D8" w:rsidRDefault="00000000">
      <w:r>
        <w:rPr>
          <w:color w:val="FF8C00"/>
          <w:sz w:val="24"/>
        </w:rPr>
        <w:t>It's warmer today than it was yesterday.</w:t>
      </w:r>
    </w:p>
    <w:p w14:paraId="20A4749D" w14:textId="77777777" w:rsidR="003F54D8" w:rsidRDefault="00000000">
      <w:r>
        <w:rPr>
          <w:color w:val="FF8C00"/>
          <w:sz w:val="24"/>
        </w:rPr>
        <w:t>I've got a lot of books.</w:t>
      </w:r>
    </w:p>
    <w:p w14:paraId="601A6FD1" w14:textId="77777777" w:rsidR="003F54D8" w:rsidRDefault="00000000">
      <w:r>
        <w:rPr>
          <w:color w:val="FF8C00"/>
          <w:sz w:val="24"/>
        </w:rPr>
        <w:t>I've got a great many books.</w:t>
      </w:r>
    </w:p>
    <w:p w14:paraId="71409B62" w14:textId="77777777" w:rsidR="003F54D8" w:rsidRDefault="00000000">
      <w:r>
        <w:rPr>
          <w:color w:val="FF8C00"/>
          <w:sz w:val="24"/>
        </w:rPr>
        <w:t>This will cost a great deal of money.</w:t>
      </w:r>
    </w:p>
    <w:p w14:paraId="56960579" w14:textId="77777777" w:rsidR="003F54D8" w:rsidRDefault="00000000">
      <w:r>
        <w:rPr>
          <w:color w:val="FF8C00"/>
          <w:sz w:val="24"/>
        </w:rPr>
        <w:t>I arrived very late, but I caught the train.</w:t>
      </w:r>
    </w:p>
    <w:p w14:paraId="545CCAFF" w14:textId="77777777" w:rsidR="003F54D8" w:rsidRDefault="00000000">
      <w:r>
        <w:rPr>
          <w:color w:val="FF8C00"/>
          <w:sz w:val="24"/>
        </w:rPr>
        <w:t>I arrived too late to catch the train.</w:t>
      </w:r>
    </w:p>
    <w:p w14:paraId="06E482E4" w14:textId="77777777" w:rsidR="003F54D8" w:rsidRDefault="00000000">
      <w:r>
        <w:rPr>
          <w:color w:val="FF8C00"/>
          <w:sz w:val="24"/>
        </w:rPr>
        <w:t>He is having a house built.</w:t>
      </w:r>
    </w:p>
    <w:p w14:paraId="077E07AC" w14:textId="77777777" w:rsidR="003F54D8" w:rsidRDefault="00000000">
      <w:r>
        <w:rPr>
          <w:color w:val="FF8C00"/>
          <w:sz w:val="24"/>
        </w:rPr>
        <w:lastRenderedPageBreak/>
        <w:t>She had had his suit cleaned.</w:t>
      </w:r>
    </w:p>
    <w:p w14:paraId="08F916B9" w14:textId="77777777" w:rsidR="003F54D8" w:rsidRDefault="00000000">
      <w:r>
        <w:rPr>
          <w:color w:val="FF8C00"/>
          <w:sz w:val="24"/>
        </w:rPr>
        <w:t>He won the competition.</w:t>
      </w:r>
    </w:p>
    <w:p w14:paraId="56E96463" w14:textId="2CCEE902" w:rsidR="003F54D8" w:rsidRDefault="00000000">
      <w:r>
        <w:rPr>
          <w:color w:val="FF8C00"/>
          <w:sz w:val="24"/>
        </w:rPr>
        <w:t xml:space="preserve">He </w:t>
      </w:r>
      <w:r w:rsidR="00774C1B">
        <w:rPr>
          <w:color w:val="FF8C00"/>
          <w:sz w:val="24"/>
        </w:rPr>
        <w:t>beat</w:t>
      </w:r>
      <w:r>
        <w:rPr>
          <w:color w:val="FF8C00"/>
          <w:sz w:val="24"/>
        </w:rPr>
        <w:t xml:space="preserve"> all the other competitors.</w:t>
      </w:r>
    </w:p>
    <w:p w14:paraId="52BD181C" w14:textId="77777777" w:rsidR="003F54D8" w:rsidRDefault="003F54D8"/>
    <w:p w14:paraId="3B52C476" w14:textId="77777777" w:rsidR="003F54D8" w:rsidRDefault="00000000">
      <w:r>
        <w:rPr>
          <w:color w:val="FF0000"/>
          <w:sz w:val="24"/>
        </w:rPr>
        <w:t>The fame of the Cutty Sark rests mainly upon her being one of the last and one of the fastest of a line of great sailing ships.</w:t>
      </w:r>
    </w:p>
    <w:p w14:paraId="7147B7FC" w14:textId="77777777" w:rsidR="003F54D8" w:rsidRDefault="00000000">
      <w:r>
        <w:rPr>
          <w:color w:val="FF0000"/>
          <w:sz w:val="24"/>
        </w:rPr>
        <w:t>The race which took place between the Cutty Sark and the Thermopylae was a landmark in the history of shipping.</w:t>
      </w:r>
    </w:p>
    <w:p w14:paraId="676A2592" w14:textId="77777777" w:rsidR="003F54D8" w:rsidRDefault="00000000">
      <w:r>
        <w:rPr>
          <w:color w:val="FF0000"/>
          <w:sz w:val="24"/>
        </w:rPr>
        <w:t>During the race, the most remarkable feat of the Cutty Sark was the speed at which she made up the gap between her and the Thermopylae.</w:t>
      </w:r>
    </w:p>
    <w:p w14:paraId="6E3048F3" w14:textId="77777777" w:rsidR="003F54D8" w:rsidRDefault="00000000">
      <w:r>
        <w:rPr>
          <w:color w:val="FF0000"/>
          <w:sz w:val="24"/>
        </w:rPr>
        <w:t>The Cutty Sark may still be seen at Greenwich.</w:t>
      </w:r>
    </w:p>
    <w:p w14:paraId="2EA39B43" w14:textId="77777777" w:rsidR="003F54D8" w:rsidRDefault="00000000">
      <w:r>
        <w:rPr>
          <w:color w:val="FF0000"/>
          <w:sz w:val="24"/>
        </w:rPr>
        <w:t>It seemed certain that she was going to be the first ship home.</w:t>
      </w:r>
    </w:p>
    <w:p w14:paraId="55882D69" w14:textId="1ECF6B5D" w:rsidR="003F54D8" w:rsidRDefault="00000000">
      <w:r>
        <w:rPr>
          <w:color w:val="FF0000"/>
          <w:sz w:val="24"/>
        </w:rPr>
        <w:t xml:space="preserve">The Thermopylae arrived in England only a </w:t>
      </w:r>
      <w:r w:rsidR="002573F8">
        <w:rPr>
          <w:color w:val="FF0000"/>
          <w:sz w:val="24"/>
        </w:rPr>
        <w:t>week</w:t>
      </w:r>
      <w:r>
        <w:rPr>
          <w:color w:val="FF0000"/>
          <w:sz w:val="24"/>
        </w:rPr>
        <w:t xml:space="preserve"> before she did</w:t>
      </w:r>
      <w:r w:rsidR="001B4501">
        <w:rPr>
          <w:color w:val="FF0000"/>
          <w:sz w:val="24"/>
        </w:rPr>
        <w:t>.</w:t>
      </w:r>
    </w:p>
    <w:p w14:paraId="42C80BE3" w14:textId="18D1EBA1" w:rsidR="003F54D8" w:rsidRDefault="00000000">
      <w:r>
        <w:rPr>
          <w:color w:val="FF0000"/>
          <w:sz w:val="24"/>
        </w:rPr>
        <w:t>On June 18th, 1872</w:t>
      </w:r>
      <w:r w:rsidR="00D7350D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both these ships set out on an exciting race from Shanghai to England.</w:t>
      </w:r>
    </w:p>
    <w:p w14:paraId="0F7CD1EB" w14:textId="77777777" w:rsidR="003F54D8" w:rsidRDefault="00000000">
      <w:r>
        <w:rPr>
          <w:color w:val="FF0000"/>
          <w:sz w:val="24"/>
        </w:rPr>
        <w:t>On the Indian Ocean, the Cutty Sark went into the lead.</w:t>
      </w:r>
    </w:p>
    <w:p w14:paraId="428DDEAA" w14:textId="77777777" w:rsidR="003F54D8" w:rsidRDefault="00000000">
      <w:r>
        <w:rPr>
          <w:color w:val="FF0000"/>
          <w:sz w:val="24"/>
        </w:rPr>
        <w:t>Even this was remarkable, in view of the numerous delays.</w:t>
      </w:r>
    </w:p>
    <w:sectPr w:rsidR="003F54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720C1" w14:textId="77777777" w:rsidR="005062A0" w:rsidRDefault="005062A0" w:rsidP="00BC4869">
      <w:pPr>
        <w:spacing w:after="0" w:line="240" w:lineRule="auto"/>
      </w:pPr>
      <w:r>
        <w:separator/>
      </w:r>
    </w:p>
  </w:endnote>
  <w:endnote w:type="continuationSeparator" w:id="0">
    <w:p w14:paraId="7375DF77" w14:textId="77777777" w:rsidR="005062A0" w:rsidRDefault="005062A0" w:rsidP="00BC4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14A47" w14:textId="77777777" w:rsidR="005062A0" w:rsidRDefault="005062A0" w:rsidP="00BC4869">
      <w:pPr>
        <w:spacing w:after="0" w:line="240" w:lineRule="auto"/>
      </w:pPr>
      <w:r>
        <w:separator/>
      </w:r>
    </w:p>
  </w:footnote>
  <w:footnote w:type="continuationSeparator" w:id="0">
    <w:p w14:paraId="0E7E0686" w14:textId="77777777" w:rsidR="005062A0" w:rsidRDefault="005062A0" w:rsidP="00BC4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3741683">
    <w:abstractNumId w:val="8"/>
  </w:num>
  <w:num w:numId="2" w16cid:durableId="369376895">
    <w:abstractNumId w:val="6"/>
  </w:num>
  <w:num w:numId="3" w16cid:durableId="1898776746">
    <w:abstractNumId w:val="5"/>
  </w:num>
  <w:num w:numId="4" w16cid:durableId="1931231490">
    <w:abstractNumId w:val="4"/>
  </w:num>
  <w:num w:numId="5" w16cid:durableId="1459253852">
    <w:abstractNumId w:val="7"/>
  </w:num>
  <w:num w:numId="6" w16cid:durableId="1435780435">
    <w:abstractNumId w:val="3"/>
  </w:num>
  <w:num w:numId="7" w16cid:durableId="2030332397">
    <w:abstractNumId w:val="2"/>
  </w:num>
  <w:num w:numId="8" w16cid:durableId="1817254693">
    <w:abstractNumId w:val="1"/>
  </w:num>
  <w:num w:numId="9" w16cid:durableId="101923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7AE"/>
    <w:rsid w:val="0006063C"/>
    <w:rsid w:val="00086E96"/>
    <w:rsid w:val="0015074B"/>
    <w:rsid w:val="001B4501"/>
    <w:rsid w:val="002573F8"/>
    <w:rsid w:val="0029639D"/>
    <w:rsid w:val="00303338"/>
    <w:rsid w:val="00326F90"/>
    <w:rsid w:val="003F54D8"/>
    <w:rsid w:val="00505706"/>
    <w:rsid w:val="005062A0"/>
    <w:rsid w:val="00552773"/>
    <w:rsid w:val="0059116F"/>
    <w:rsid w:val="00612BE3"/>
    <w:rsid w:val="00774C1B"/>
    <w:rsid w:val="00AA1D8D"/>
    <w:rsid w:val="00B40B69"/>
    <w:rsid w:val="00B47730"/>
    <w:rsid w:val="00B71A86"/>
    <w:rsid w:val="00BC4869"/>
    <w:rsid w:val="00BE03D2"/>
    <w:rsid w:val="00C068D1"/>
    <w:rsid w:val="00CB0664"/>
    <w:rsid w:val="00D735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C66470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984</Words>
  <Characters>4256</Characters>
  <Application>Microsoft Office Word</Application>
  <DocSecurity>0</DocSecurity>
  <Lines>101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24</cp:revision>
  <dcterms:created xsi:type="dcterms:W3CDTF">2013-12-23T23:15:00Z</dcterms:created>
  <dcterms:modified xsi:type="dcterms:W3CDTF">2025-04-18T11:09:00Z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dde09a466c4e8723f9d8b097362fd7b3ffa94212ad021f6a29d6d36f6ae0863b</vt:lpwstr>
  </property>
</Properties>
</file>