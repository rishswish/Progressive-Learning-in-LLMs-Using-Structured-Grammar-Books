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BAB51" w14:textId="77777777" w:rsidR="00F47FD7" w:rsidRDefault="00000000">
      <w:r>
        <w:rPr>
          <w:color w:val="0000FF"/>
          <w:sz w:val="24"/>
        </w:rPr>
        <w:t>What was it about snails that made the writer collect them for his friend on that day in particular?</w:t>
      </w:r>
    </w:p>
    <w:p w14:paraId="2DC83465" w14:textId="77777777" w:rsidR="00F47FD7" w:rsidRDefault="00000000">
      <w:r>
        <w:rPr>
          <w:color w:val="0000FF"/>
          <w:sz w:val="24"/>
        </w:rPr>
        <w:t>People become quite illogical when they try to decide what can be eaten and what cannot be eaten.</w:t>
      </w:r>
    </w:p>
    <w:p w14:paraId="748EDBBB" w14:textId="77777777" w:rsidR="00F47FD7" w:rsidRDefault="00000000">
      <w:r>
        <w:rPr>
          <w:color w:val="0000FF"/>
          <w:sz w:val="24"/>
        </w:rPr>
        <w:t>If you lived in the Mediterranean, for instance, you would consider octopus a great delicacy.</w:t>
      </w:r>
    </w:p>
    <w:p w14:paraId="27909B5B" w14:textId="77777777" w:rsidR="00F47FD7" w:rsidRDefault="00000000">
      <w:r>
        <w:rPr>
          <w:color w:val="0000FF"/>
          <w:sz w:val="24"/>
        </w:rPr>
        <w:t>You would not be able to understand why some people find it repulsive.</w:t>
      </w:r>
    </w:p>
    <w:p w14:paraId="596B9105" w14:textId="2A581355" w:rsidR="00F47FD7" w:rsidRDefault="00000000">
      <w:r>
        <w:rPr>
          <w:color w:val="0000FF"/>
          <w:sz w:val="24"/>
        </w:rPr>
        <w:t>On the other hand, your stomach would turn at the idea of frying</w:t>
      </w:r>
      <w:r w:rsidR="00E23AD3">
        <w:rPr>
          <w:color w:val="0000FF"/>
          <w:sz w:val="24"/>
        </w:rPr>
        <w:t xml:space="preserve"> </w:t>
      </w:r>
      <w:r>
        <w:rPr>
          <w:color w:val="0000FF"/>
          <w:sz w:val="24"/>
        </w:rPr>
        <w:t>potatoes in animal fat—the normally accepted practice in many northern countries.</w:t>
      </w:r>
    </w:p>
    <w:p w14:paraId="0EA7520C" w14:textId="4CEF028F" w:rsidR="00F47FD7" w:rsidRDefault="00000000">
      <w:r>
        <w:rPr>
          <w:color w:val="0000FF"/>
          <w:sz w:val="24"/>
        </w:rPr>
        <w:t>The sad truth is that most of us have been brought up to eat certain foods</w:t>
      </w:r>
      <w:r w:rsidR="00A33418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and we stick to them all our lives.</w:t>
      </w:r>
    </w:p>
    <w:p w14:paraId="4403590C" w14:textId="77777777" w:rsidR="00F47FD7" w:rsidRDefault="00000000">
      <w:r>
        <w:rPr>
          <w:color w:val="0000FF"/>
          <w:sz w:val="24"/>
        </w:rPr>
        <w:t>No creature has received more praise and abuse than the common garden snail.</w:t>
      </w:r>
    </w:p>
    <w:p w14:paraId="4F7BEE29" w14:textId="77777777" w:rsidR="00F47FD7" w:rsidRDefault="00000000">
      <w:r>
        <w:rPr>
          <w:color w:val="0000FF"/>
          <w:sz w:val="24"/>
        </w:rPr>
        <w:t>Cooked in wine, snails are a great luxury in various parts of the world.</w:t>
      </w:r>
    </w:p>
    <w:p w14:paraId="606C7BB3" w14:textId="77777777" w:rsidR="00F47FD7" w:rsidRDefault="00000000">
      <w:r>
        <w:rPr>
          <w:color w:val="0000FF"/>
          <w:sz w:val="24"/>
        </w:rPr>
        <w:t>There are countless people who, ever since their early years, have learned to associate snails with food.</w:t>
      </w:r>
    </w:p>
    <w:p w14:paraId="3CD275F1" w14:textId="2A9BFF38" w:rsidR="00F47FD7" w:rsidRDefault="00000000">
      <w:r>
        <w:rPr>
          <w:color w:val="0000FF"/>
          <w:sz w:val="24"/>
        </w:rPr>
        <w:t xml:space="preserve">My friend, Robert, lives in </w:t>
      </w:r>
      <w:r w:rsidR="00BF363A">
        <w:rPr>
          <w:color w:val="0000FF"/>
          <w:sz w:val="24"/>
        </w:rPr>
        <w:t>a country</w:t>
      </w:r>
      <w:r>
        <w:rPr>
          <w:color w:val="0000FF"/>
          <w:sz w:val="24"/>
        </w:rPr>
        <w:t xml:space="preserve"> where snails are despised.</w:t>
      </w:r>
    </w:p>
    <w:p w14:paraId="71037850" w14:textId="77777777" w:rsidR="00F47FD7" w:rsidRDefault="00000000">
      <w:r>
        <w:rPr>
          <w:color w:val="0000FF"/>
          <w:sz w:val="24"/>
        </w:rPr>
        <w:t>As his flat is in a large town, he has no garden of his own.</w:t>
      </w:r>
    </w:p>
    <w:p w14:paraId="2D2B8621" w14:textId="3DB32F04" w:rsidR="00F47FD7" w:rsidRDefault="00000000">
      <w:r>
        <w:rPr>
          <w:color w:val="0000FF"/>
          <w:sz w:val="24"/>
        </w:rPr>
        <w:t>For years</w:t>
      </w:r>
      <w:r w:rsidR="00A33418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he has been asking me to collect snails from my garden and take them to him.</w:t>
      </w:r>
    </w:p>
    <w:p w14:paraId="79C57D92" w14:textId="77777777" w:rsidR="00F47FD7" w:rsidRDefault="00000000">
      <w:r>
        <w:rPr>
          <w:color w:val="0000FF"/>
          <w:sz w:val="24"/>
        </w:rPr>
        <w:t>The idea never appealed to me very much, but one day, after a heavy shower, I happened to be walking in my garden when I noticed a huge number of snails taking a stroll on some of my prize plants.</w:t>
      </w:r>
    </w:p>
    <w:p w14:paraId="286F4539" w14:textId="77777777" w:rsidR="00F47FD7" w:rsidRDefault="00000000">
      <w:r>
        <w:rPr>
          <w:color w:val="0000FF"/>
          <w:sz w:val="24"/>
        </w:rPr>
        <w:t>Acting on a sudden impulse, I collected several dozen, put them in a paper bag, and took them to Robert.</w:t>
      </w:r>
    </w:p>
    <w:p w14:paraId="4FBF66DC" w14:textId="77777777" w:rsidR="00F47FD7" w:rsidRDefault="00000000">
      <w:r>
        <w:rPr>
          <w:color w:val="0000FF"/>
          <w:sz w:val="24"/>
        </w:rPr>
        <w:t>Robert was delighted to see me and equally pleased with my little gift.</w:t>
      </w:r>
    </w:p>
    <w:p w14:paraId="7CD9E6E0" w14:textId="4C5F8346" w:rsidR="00F47FD7" w:rsidRDefault="00000000">
      <w:r>
        <w:rPr>
          <w:color w:val="0000FF"/>
          <w:sz w:val="24"/>
        </w:rPr>
        <w:t>I left the bag in the hall</w:t>
      </w:r>
      <w:r w:rsidR="00A33418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and Robert and I went into the living room where we talked for a couple of hours.</w:t>
      </w:r>
    </w:p>
    <w:p w14:paraId="4E7B213A" w14:textId="77777777" w:rsidR="00F47FD7" w:rsidRDefault="00000000">
      <w:r>
        <w:rPr>
          <w:color w:val="0000FF"/>
          <w:sz w:val="24"/>
        </w:rPr>
        <w:t>I had forgotten all about the snails when Robert suddenly said that I must stay to dinner.</w:t>
      </w:r>
    </w:p>
    <w:p w14:paraId="64B67FAA" w14:textId="77777777" w:rsidR="00F47FD7" w:rsidRDefault="00000000">
      <w:r>
        <w:rPr>
          <w:color w:val="0000FF"/>
          <w:sz w:val="24"/>
        </w:rPr>
        <w:lastRenderedPageBreak/>
        <w:t>Snails would, of course, be the main dish.</w:t>
      </w:r>
    </w:p>
    <w:p w14:paraId="484C958B" w14:textId="77777777" w:rsidR="00F47FD7" w:rsidRDefault="00000000">
      <w:r>
        <w:rPr>
          <w:color w:val="0000FF"/>
          <w:sz w:val="24"/>
        </w:rPr>
        <w:t>I did not fancy the idea and I reluctantly followed Robert out of the room.</w:t>
      </w:r>
    </w:p>
    <w:p w14:paraId="3D11C7D8" w14:textId="77777777" w:rsidR="00F47FD7" w:rsidRDefault="00000000">
      <w:r>
        <w:rPr>
          <w:color w:val="0000FF"/>
          <w:sz w:val="24"/>
        </w:rPr>
        <w:t>To our dismay, we saw that there were snails everywhere: they had escaped from the paper bag and had taken complete possession of the hall!</w:t>
      </w:r>
    </w:p>
    <w:p w14:paraId="6E2C74D8" w14:textId="77777777" w:rsidR="00F47FD7" w:rsidRDefault="00000000">
      <w:r>
        <w:rPr>
          <w:color w:val="0000FF"/>
          <w:sz w:val="24"/>
        </w:rPr>
        <w:t>I have never been able to look at a snail since then.</w:t>
      </w:r>
    </w:p>
    <w:p w14:paraId="3A8B7855" w14:textId="77777777" w:rsidR="00F47FD7" w:rsidRDefault="00F47FD7"/>
    <w:p w14:paraId="13942415" w14:textId="3EE426DC" w:rsidR="00F47FD7" w:rsidRDefault="00000000">
      <w:r>
        <w:rPr>
          <w:color w:val="008000"/>
          <w:sz w:val="24"/>
        </w:rPr>
        <w:t>The writer collected several dozen snails, put them in a paper bag</w:t>
      </w:r>
      <w:r w:rsidR="00A33418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and took them to Robert</w:t>
      </w:r>
      <w:r w:rsidR="00A33418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who was delighted to see </w:t>
      </w:r>
      <w:r w:rsidR="00A33418">
        <w:rPr>
          <w:color w:val="008000"/>
          <w:sz w:val="24"/>
        </w:rPr>
        <w:t>him</w:t>
      </w:r>
      <w:r>
        <w:rPr>
          <w:color w:val="008000"/>
          <w:sz w:val="24"/>
        </w:rPr>
        <w:t xml:space="preserve"> and pleased with the snails.</w:t>
      </w:r>
    </w:p>
    <w:p w14:paraId="3538ECE1" w14:textId="41C0B7A7" w:rsidR="00F47FD7" w:rsidRDefault="00000000">
      <w:r>
        <w:rPr>
          <w:color w:val="008000"/>
          <w:sz w:val="24"/>
        </w:rPr>
        <w:t>The writer left the bag in the hall</w:t>
      </w:r>
      <w:r w:rsidR="00A33418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and he and Robert went into the living room and talked for a couple of hours.</w:t>
      </w:r>
    </w:p>
    <w:p w14:paraId="63E456DE" w14:textId="77777777" w:rsidR="00F47FD7" w:rsidRDefault="00000000">
      <w:r>
        <w:rPr>
          <w:color w:val="008000"/>
          <w:sz w:val="24"/>
        </w:rPr>
        <w:t>He had forgotten the snails until Robert invited him to dinner, and he followed Robert into the hall to find snails everywhere.</w:t>
      </w:r>
    </w:p>
    <w:p w14:paraId="49E56867" w14:textId="77777777" w:rsidR="00F47FD7" w:rsidRDefault="00000000">
      <w:r>
        <w:rPr>
          <w:color w:val="008000"/>
          <w:sz w:val="24"/>
        </w:rPr>
        <w:t>They had escaped from the bag.</w:t>
      </w:r>
    </w:p>
    <w:p w14:paraId="00E30486" w14:textId="77777777" w:rsidR="00F47FD7" w:rsidRDefault="00F47FD7"/>
    <w:p w14:paraId="203138A3" w14:textId="4FFAF9FA" w:rsidR="00F47FD7" w:rsidRDefault="00000000">
      <w:r>
        <w:rPr>
          <w:color w:val="800080"/>
          <w:sz w:val="24"/>
        </w:rPr>
        <w:t>The snails had escaped from the paper bag</w:t>
      </w:r>
      <w:r w:rsidR="00A33418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they were </w:t>
      </w:r>
      <w:proofErr w:type="gramStart"/>
      <w:r>
        <w:rPr>
          <w:color w:val="800080"/>
          <w:sz w:val="24"/>
        </w:rPr>
        <w:t>everywhere-on</w:t>
      </w:r>
      <w:proofErr w:type="gramEnd"/>
      <w:r>
        <w:rPr>
          <w:color w:val="800080"/>
          <w:sz w:val="24"/>
        </w:rPr>
        <w:t xml:space="preserve"> the walls, on the ceiling, on the carpet, and even on the large hall mirror.</w:t>
      </w:r>
    </w:p>
    <w:p w14:paraId="1B568249" w14:textId="77777777" w:rsidR="00F47FD7" w:rsidRDefault="00000000">
      <w:r>
        <w:rPr>
          <w:color w:val="800080"/>
          <w:sz w:val="24"/>
        </w:rPr>
        <w:t>When we began to look carefully, we found that they were even in coat pockets in the clothes hanging on the clothes hooks in the hall.</w:t>
      </w:r>
    </w:p>
    <w:p w14:paraId="60D0EAEB" w14:textId="77777777" w:rsidR="00F47FD7" w:rsidRDefault="00000000">
      <w:r>
        <w:rPr>
          <w:color w:val="800080"/>
          <w:sz w:val="24"/>
        </w:rPr>
        <w:t>It was disgusting!</w:t>
      </w:r>
    </w:p>
    <w:p w14:paraId="49D12B00" w14:textId="77777777" w:rsidR="00F47FD7" w:rsidRDefault="00000000">
      <w:r>
        <w:rPr>
          <w:color w:val="800080"/>
          <w:sz w:val="24"/>
        </w:rPr>
        <w:t>Snails move slowly, but it's amazing how far they can travel in a couple of hours!</w:t>
      </w:r>
    </w:p>
    <w:p w14:paraId="786B7743" w14:textId="77777777" w:rsidR="00F47FD7" w:rsidRDefault="00000000">
      <w:r>
        <w:rPr>
          <w:color w:val="800080"/>
          <w:sz w:val="24"/>
        </w:rPr>
        <w:t>It took Robert and me ages to collect them.</w:t>
      </w:r>
    </w:p>
    <w:p w14:paraId="4DCB447E" w14:textId="77777777" w:rsidR="00F47FD7" w:rsidRDefault="00000000">
      <w:r>
        <w:rPr>
          <w:color w:val="800080"/>
          <w:sz w:val="24"/>
        </w:rPr>
        <w:t>He fetched a pair of steps for me and ladders for himself, and we collected them in two buckets.</w:t>
      </w:r>
    </w:p>
    <w:p w14:paraId="0A0F790F" w14:textId="366DAF32" w:rsidR="00F47FD7" w:rsidRDefault="00000000">
      <w:r>
        <w:rPr>
          <w:color w:val="800080"/>
          <w:sz w:val="24"/>
        </w:rPr>
        <w:t xml:space="preserve">There were snail marks everywhere, too, and it took hours to clear up the </w:t>
      </w:r>
      <w:r w:rsidR="00A33418">
        <w:rPr>
          <w:color w:val="800080"/>
          <w:sz w:val="24"/>
        </w:rPr>
        <w:t>mess- remember</w:t>
      </w:r>
      <w:r>
        <w:rPr>
          <w:color w:val="800080"/>
          <w:sz w:val="24"/>
        </w:rPr>
        <w:t xml:space="preserve">, there were several </w:t>
      </w:r>
      <w:proofErr w:type="gramStart"/>
      <w:r>
        <w:rPr>
          <w:color w:val="800080"/>
          <w:sz w:val="24"/>
        </w:rPr>
        <w:t>dozen</w:t>
      </w:r>
      <w:proofErr w:type="gramEnd"/>
      <w:r>
        <w:rPr>
          <w:color w:val="800080"/>
          <w:sz w:val="24"/>
        </w:rPr>
        <w:t xml:space="preserve"> of them.</w:t>
      </w:r>
    </w:p>
    <w:p w14:paraId="0EA3DB6A" w14:textId="77777777" w:rsidR="00F47FD7" w:rsidRDefault="00000000">
      <w:r>
        <w:rPr>
          <w:color w:val="800080"/>
          <w:sz w:val="24"/>
        </w:rPr>
        <w:t>Snails may not be fast, but we had been talking for a couple of hours, and they can travel.</w:t>
      </w:r>
    </w:p>
    <w:p w14:paraId="3F25365E" w14:textId="7CF4B4FD" w:rsidR="00F47FD7" w:rsidRDefault="00000000">
      <w:r>
        <w:rPr>
          <w:color w:val="800080"/>
          <w:sz w:val="24"/>
        </w:rPr>
        <w:t>Even now</w:t>
      </w:r>
      <w:r w:rsidR="00A33418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I am sure we didn't find them all: some are still crawling round Robert's house.</w:t>
      </w:r>
    </w:p>
    <w:p w14:paraId="11A38B38" w14:textId="77777777" w:rsidR="00F47FD7" w:rsidRDefault="00000000">
      <w:r>
        <w:rPr>
          <w:color w:val="800080"/>
          <w:sz w:val="24"/>
        </w:rPr>
        <w:lastRenderedPageBreak/>
        <w:t>The ones that we did not find were lucky!</w:t>
      </w:r>
    </w:p>
    <w:p w14:paraId="4A20995E" w14:textId="77777777" w:rsidR="00F47FD7" w:rsidRDefault="00000000">
      <w:r>
        <w:rPr>
          <w:color w:val="800080"/>
          <w:sz w:val="24"/>
        </w:rPr>
        <w:t>Robert was amused, but I wasn't.</w:t>
      </w:r>
    </w:p>
    <w:p w14:paraId="5FA88390" w14:textId="77777777" w:rsidR="00F47FD7" w:rsidRDefault="00000000">
      <w:r>
        <w:rPr>
          <w:color w:val="800080"/>
          <w:sz w:val="24"/>
        </w:rPr>
        <w:t>He decided to cook the snails and invited me to stay.</w:t>
      </w:r>
    </w:p>
    <w:p w14:paraId="5ECC120A" w14:textId="77777777" w:rsidR="00F47FD7" w:rsidRDefault="00000000">
      <w:r>
        <w:rPr>
          <w:color w:val="800080"/>
          <w:sz w:val="24"/>
        </w:rPr>
        <w:t>I said before that I didn't fancy the idea, so I left him to his meal for one.</w:t>
      </w:r>
    </w:p>
    <w:p w14:paraId="55DCE498" w14:textId="77777777" w:rsidR="00F47FD7" w:rsidRDefault="00000000">
      <w:r>
        <w:rPr>
          <w:color w:val="800080"/>
          <w:sz w:val="24"/>
        </w:rPr>
        <w:t>I just couldn't look at the snails and have never been able to face them since then.</w:t>
      </w:r>
    </w:p>
    <w:p w14:paraId="163A88B1" w14:textId="77777777" w:rsidR="00F47FD7" w:rsidRDefault="00F47FD7"/>
    <w:p w14:paraId="5E9AB03C" w14:textId="77777777" w:rsidR="00F47FD7" w:rsidRDefault="00000000">
      <w:r>
        <w:rPr>
          <w:color w:val="FF8C00"/>
          <w:sz w:val="24"/>
        </w:rPr>
        <w:t>I was quite sure that the boy was innocent.</w:t>
      </w:r>
    </w:p>
    <w:p w14:paraId="6F67E801" w14:textId="77777777" w:rsidR="00F47FD7" w:rsidRDefault="00000000">
      <w:r>
        <w:rPr>
          <w:color w:val="FF8C00"/>
          <w:sz w:val="24"/>
        </w:rPr>
        <w:t>You must keep quiet during the concert.</w:t>
      </w:r>
    </w:p>
    <w:p w14:paraId="003C5206" w14:textId="2C9D7EE8" w:rsidR="00F47FD7" w:rsidRDefault="00000000">
      <w:r>
        <w:rPr>
          <w:color w:val="FF8C00"/>
          <w:sz w:val="24"/>
        </w:rPr>
        <w:t xml:space="preserve">If you had lived in the Mediterranean, you would have considered </w:t>
      </w:r>
      <w:r w:rsidR="00A33418">
        <w:rPr>
          <w:color w:val="FF8C00"/>
          <w:sz w:val="24"/>
        </w:rPr>
        <w:t xml:space="preserve">the </w:t>
      </w:r>
      <w:r>
        <w:rPr>
          <w:color w:val="FF8C00"/>
          <w:sz w:val="24"/>
        </w:rPr>
        <w:t>octopus a great delicacy.</w:t>
      </w:r>
    </w:p>
    <w:p w14:paraId="252353C6" w14:textId="3D9AC802" w:rsidR="00F47FD7" w:rsidRDefault="00000000">
      <w:r>
        <w:rPr>
          <w:color w:val="FF8C00"/>
          <w:sz w:val="24"/>
        </w:rPr>
        <w:t>When you are learning to play the piano, you need a lot of practice</w:t>
      </w:r>
      <w:r w:rsidR="00BF363A">
        <w:rPr>
          <w:color w:val="FF8C00"/>
          <w:sz w:val="24"/>
        </w:rPr>
        <w:t>.</w:t>
      </w:r>
      <w:r>
        <w:rPr>
          <w:color w:val="FF8C00"/>
          <w:sz w:val="24"/>
        </w:rPr>
        <w:t xml:space="preserve"> You need to practise a lot when you are learning to play the piano.</w:t>
      </w:r>
    </w:p>
    <w:p w14:paraId="5751911F" w14:textId="77777777" w:rsidR="00F47FD7" w:rsidRDefault="00000000">
      <w:r>
        <w:rPr>
          <w:color w:val="FF8C00"/>
          <w:sz w:val="24"/>
        </w:rPr>
        <w:t>Most people hated the play.</w:t>
      </w:r>
    </w:p>
    <w:p w14:paraId="6F393158" w14:textId="77777777" w:rsidR="00F47FD7" w:rsidRDefault="00000000">
      <w:r>
        <w:rPr>
          <w:color w:val="FF8C00"/>
          <w:sz w:val="24"/>
        </w:rPr>
        <w:t>This is the most interesting exhibition I've been to.</w:t>
      </w:r>
    </w:p>
    <w:p w14:paraId="0026EA12" w14:textId="77777777" w:rsidR="00F47FD7" w:rsidRDefault="00000000">
      <w:r>
        <w:rPr>
          <w:color w:val="FF8C00"/>
          <w:sz w:val="24"/>
        </w:rPr>
        <w:t>I've been learning English since I was ten.</w:t>
      </w:r>
    </w:p>
    <w:p w14:paraId="6FEE53A2" w14:textId="77777777" w:rsidR="00F47FD7" w:rsidRDefault="00000000">
      <w:r>
        <w:rPr>
          <w:color w:val="FF8C00"/>
          <w:sz w:val="24"/>
        </w:rPr>
        <w:t>I've been learning English for four years.</w:t>
      </w:r>
    </w:p>
    <w:p w14:paraId="250B564E" w14:textId="77777777" w:rsidR="00F47FD7" w:rsidRDefault="00000000">
      <w:r>
        <w:rPr>
          <w:color w:val="FF8C00"/>
          <w:sz w:val="24"/>
        </w:rPr>
        <w:t>I started learning English four years ago.</w:t>
      </w:r>
    </w:p>
    <w:p w14:paraId="3EFAB824" w14:textId="75F7C532" w:rsidR="00F47FD7" w:rsidRDefault="00000000">
      <w:r>
        <w:rPr>
          <w:color w:val="FF8C00"/>
          <w:sz w:val="24"/>
        </w:rPr>
        <w:t>As here means because or since: She often appears on the stage as a young girl.</w:t>
      </w:r>
    </w:p>
    <w:p w14:paraId="337713B2" w14:textId="77777777" w:rsidR="00F47FD7" w:rsidRDefault="00000000">
      <w:r>
        <w:rPr>
          <w:color w:val="FF8C00"/>
          <w:sz w:val="24"/>
        </w:rPr>
        <w:t>I saw her as she was coming out of the bank.</w:t>
      </w:r>
    </w:p>
    <w:p w14:paraId="7A3B6C9A" w14:textId="77777777" w:rsidR="00F47FD7" w:rsidRDefault="00000000">
      <w:r>
        <w:rPr>
          <w:color w:val="FF8C00"/>
          <w:sz w:val="24"/>
        </w:rPr>
        <w:t>You should do as you are told.</w:t>
      </w:r>
    </w:p>
    <w:p w14:paraId="250B6CE2" w14:textId="77777777" w:rsidR="00FC352B" w:rsidRDefault="00000000">
      <w:pPr>
        <w:rPr>
          <w:color w:val="FF8C00"/>
          <w:sz w:val="24"/>
        </w:rPr>
      </w:pPr>
      <w:r>
        <w:rPr>
          <w:color w:val="FF8C00"/>
          <w:sz w:val="24"/>
        </w:rPr>
        <w:t>She has been asking me questions all day</w:t>
      </w:r>
      <w:r w:rsidR="00FC352B">
        <w:rPr>
          <w:color w:val="FF8C00"/>
          <w:sz w:val="24"/>
        </w:rPr>
        <w:t>.</w:t>
      </w:r>
    </w:p>
    <w:p w14:paraId="54C24116" w14:textId="1AED84C6" w:rsidR="00F47FD7" w:rsidRDefault="00000000">
      <w:r>
        <w:rPr>
          <w:color w:val="FF8C00"/>
          <w:sz w:val="24"/>
        </w:rPr>
        <w:t>She has asked me three questions in the past 5 minutes!</w:t>
      </w:r>
    </w:p>
    <w:p w14:paraId="3B47CD9F" w14:textId="77777777" w:rsidR="00F47FD7" w:rsidRDefault="00000000">
      <w:r>
        <w:rPr>
          <w:color w:val="FF8C00"/>
          <w:sz w:val="24"/>
        </w:rPr>
        <w:t>He happens to be a friend of mine.</w:t>
      </w:r>
    </w:p>
    <w:p w14:paraId="4CA8246D" w14:textId="77777777" w:rsidR="00F47FD7" w:rsidRDefault="00000000">
      <w:r>
        <w:rPr>
          <w:color w:val="FF8C00"/>
          <w:sz w:val="24"/>
        </w:rPr>
        <w:t>It happened that we were in the town on holiday.</w:t>
      </w:r>
    </w:p>
    <w:p w14:paraId="698A575E" w14:textId="77777777" w:rsidR="00F47FD7" w:rsidRDefault="00000000">
      <w:r>
        <w:rPr>
          <w:color w:val="FF8C00"/>
          <w:sz w:val="24"/>
        </w:rPr>
        <w:t>Nothing much happened at the meeting.</w:t>
      </w:r>
    </w:p>
    <w:p w14:paraId="7B468EF5" w14:textId="77777777" w:rsidR="00F47FD7" w:rsidRDefault="00000000">
      <w:r>
        <w:rPr>
          <w:color w:val="FF8C00"/>
          <w:sz w:val="24"/>
        </w:rPr>
        <w:t>It was boring.</w:t>
      </w:r>
    </w:p>
    <w:p w14:paraId="5CE736BA" w14:textId="77777777" w:rsidR="00F47FD7" w:rsidRDefault="00F47FD7"/>
    <w:p w14:paraId="2D2B62CD" w14:textId="77777777" w:rsidR="00F47FD7" w:rsidRDefault="00000000">
      <w:r>
        <w:rPr>
          <w:color w:val="FF0000"/>
          <w:sz w:val="24"/>
        </w:rPr>
        <w:t>In a country where snails are eaten, you would expect people to be amazed by anyone who refused to eat them.</w:t>
      </w:r>
    </w:p>
    <w:p w14:paraId="747A1528" w14:textId="77777777" w:rsidR="00F47FD7" w:rsidRDefault="00000000">
      <w:r>
        <w:rPr>
          <w:color w:val="FF0000"/>
          <w:sz w:val="24"/>
        </w:rPr>
        <w:t>The idea of collecting snails never appealed to the writer very much until the sight of the snails made him think of Robert.</w:t>
      </w:r>
    </w:p>
    <w:p w14:paraId="78F58AF0" w14:textId="7D2A9D24" w:rsidR="00A33418" w:rsidRDefault="00000000">
      <w:pPr>
        <w:rPr>
          <w:rFonts w:eastAsia="SimSun"/>
          <w:lang w:eastAsia="zh-CN"/>
        </w:rPr>
      </w:pPr>
      <w:r>
        <w:rPr>
          <w:color w:val="FF0000"/>
          <w:sz w:val="24"/>
        </w:rPr>
        <w:t>When the writer arrived at Robert's flat</w:t>
      </w:r>
      <w:r w:rsidR="00A33418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he gave Robert the snails, little thinking Robert would propose a dinner with snails as the main dish.</w:t>
      </w:r>
    </w:p>
    <w:p w14:paraId="5A04AA61" w14:textId="78268627" w:rsidR="00F47FD7" w:rsidRDefault="00000000">
      <w:r>
        <w:rPr>
          <w:color w:val="FF0000"/>
          <w:sz w:val="24"/>
        </w:rPr>
        <w:t>Most of us have been brought up to eat certain kinds of food.</w:t>
      </w:r>
    </w:p>
    <w:p w14:paraId="793F54A4" w14:textId="77777777" w:rsidR="00F47FD7" w:rsidRDefault="00000000">
      <w:r>
        <w:rPr>
          <w:color w:val="FF0000"/>
          <w:sz w:val="24"/>
        </w:rPr>
        <w:t>Having left the bag in the hall, I accompanied Robert into the living room.</w:t>
      </w:r>
    </w:p>
    <w:p w14:paraId="69B45A96" w14:textId="77777777" w:rsidR="00F47FD7" w:rsidRDefault="00000000">
      <w:r>
        <w:rPr>
          <w:color w:val="FF0000"/>
          <w:sz w:val="24"/>
        </w:rPr>
        <w:t>Snails would, of course, be the main course</w:t>
      </w:r>
    </w:p>
    <w:p w14:paraId="05A9808C" w14:textId="56E63864" w:rsidR="00F47FD7" w:rsidRPr="00A33418" w:rsidRDefault="00000000">
      <w:pPr>
        <w:rPr>
          <w:rFonts w:eastAsia="SimSun" w:hint="eastAsia"/>
          <w:lang w:eastAsia="zh-CN"/>
        </w:rPr>
      </w:pPr>
      <w:r>
        <w:rPr>
          <w:color w:val="FF0000"/>
          <w:sz w:val="24"/>
        </w:rPr>
        <w:t>I went into the living room where we talked for two hours or so.</w:t>
      </w:r>
    </w:p>
    <w:sectPr w:rsidR="00F47FD7" w:rsidRPr="00A334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583E9" w14:textId="77777777" w:rsidR="00A32036" w:rsidRDefault="00A32036" w:rsidP="00A33418">
      <w:pPr>
        <w:spacing w:after="0" w:line="240" w:lineRule="auto"/>
      </w:pPr>
      <w:r>
        <w:separator/>
      </w:r>
    </w:p>
  </w:endnote>
  <w:endnote w:type="continuationSeparator" w:id="0">
    <w:p w14:paraId="07D65EF6" w14:textId="77777777" w:rsidR="00A32036" w:rsidRDefault="00A32036" w:rsidP="00A33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A1C14" w14:textId="77777777" w:rsidR="00A32036" w:rsidRDefault="00A32036" w:rsidP="00A33418">
      <w:pPr>
        <w:spacing w:after="0" w:line="240" w:lineRule="auto"/>
      </w:pPr>
      <w:r>
        <w:separator/>
      </w:r>
    </w:p>
  </w:footnote>
  <w:footnote w:type="continuationSeparator" w:id="0">
    <w:p w14:paraId="1FC2F722" w14:textId="77777777" w:rsidR="00A32036" w:rsidRDefault="00A32036" w:rsidP="00A33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8126478">
    <w:abstractNumId w:val="8"/>
  </w:num>
  <w:num w:numId="2" w16cid:durableId="1756825696">
    <w:abstractNumId w:val="6"/>
  </w:num>
  <w:num w:numId="3" w16cid:durableId="1994261851">
    <w:abstractNumId w:val="5"/>
  </w:num>
  <w:num w:numId="4" w16cid:durableId="1826124412">
    <w:abstractNumId w:val="4"/>
  </w:num>
  <w:num w:numId="5" w16cid:durableId="1827285084">
    <w:abstractNumId w:val="7"/>
  </w:num>
  <w:num w:numId="6" w16cid:durableId="1836188478">
    <w:abstractNumId w:val="3"/>
  </w:num>
  <w:num w:numId="7" w16cid:durableId="582418980">
    <w:abstractNumId w:val="2"/>
  </w:num>
  <w:num w:numId="8" w16cid:durableId="1671761888">
    <w:abstractNumId w:val="1"/>
  </w:num>
  <w:num w:numId="9" w16cid:durableId="1356998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3338"/>
    <w:rsid w:val="00326F90"/>
    <w:rsid w:val="008A24F1"/>
    <w:rsid w:val="009D3B88"/>
    <w:rsid w:val="00A32036"/>
    <w:rsid w:val="00A33418"/>
    <w:rsid w:val="00AA1D8D"/>
    <w:rsid w:val="00B40B69"/>
    <w:rsid w:val="00B47730"/>
    <w:rsid w:val="00BF363A"/>
    <w:rsid w:val="00CB0664"/>
    <w:rsid w:val="00D17231"/>
    <w:rsid w:val="00DC01B1"/>
    <w:rsid w:val="00E23AD3"/>
    <w:rsid w:val="00F47FD7"/>
    <w:rsid w:val="00FC35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DB8249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971</Words>
  <Characters>4110</Characters>
  <Application>Microsoft Office Word</Application>
  <DocSecurity>0</DocSecurity>
  <Lines>95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22</cp:revision>
  <dcterms:created xsi:type="dcterms:W3CDTF">2013-12-23T23:15:00Z</dcterms:created>
  <dcterms:modified xsi:type="dcterms:W3CDTF">2025-04-18T11:17:00Z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784c026b59e62c7d4fd0f259686675084bf8416f72a1495ca558d0310e445cbe</vt:lpwstr>
  </property>
</Properties>
</file>