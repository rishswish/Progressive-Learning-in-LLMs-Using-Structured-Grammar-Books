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4CED7" w14:textId="77777777" w:rsidR="00894FAC" w:rsidRDefault="00000000">
      <w:r>
        <w:rPr>
          <w:color w:val="0000FF"/>
          <w:sz w:val="24"/>
        </w:rPr>
        <w:t>Was the writer successful in protecting his peach tree?</w:t>
      </w:r>
    </w:p>
    <w:p w14:paraId="548FF4AE" w14:textId="77777777" w:rsidR="00894FAC" w:rsidRDefault="00000000">
      <w:r>
        <w:rPr>
          <w:color w:val="0000FF"/>
          <w:sz w:val="24"/>
        </w:rPr>
        <w:t>Why not?</w:t>
      </w:r>
    </w:p>
    <w:p w14:paraId="31AAAA9A" w14:textId="77777777" w:rsidR="00894FAC" w:rsidRDefault="00000000">
      <w:r>
        <w:rPr>
          <w:color w:val="0000FF"/>
          <w:sz w:val="24"/>
        </w:rPr>
        <w:t>We have been brought up to fear insects.</w:t>
      </w:r>
    </w:p>
    <w:p w14:paraId="7B5FA54B" w14:textId="77777777" w:rsidR="00894FAC" w:rsidRDefault="00000000">
      <w:r>
        <w:rPr>
          <w:color w:val="0000FF"/>
          <w:sz w:val="24"/>
        </w:rPr>
        <w:t>We regard them as unnecessary creatures that do more harm than good.</w:t>
      </w:r>
    </w:p>
    <w:p w14:paraId="1F5515CD" w14:textId="77777777" w:rsidR="00894FAC" w:rsidRDefault="00000000">
      <w:r>
        <w:rPr>
          <w:color w:val="0000FF"/>
          <w:sz w:val="24"/>
        </w:rPr>
        <w:t>We continually wage war on them, for they contaminate our food, carry diseases, or devour our crops.</w:t>
      </w:r>
    </w:p>
    <w:p w14:paraId="1E320E26" w14:textId="569B5524" w:rsidR="00894FAC" w:rsidRDefault="00000000">
      <w:r>
        <w:rPr>
          <w:color w:val="0000FF"/>
          <w:sz w:val="24"/>
        </w:rPr>
        <w:t>They sting or bite without provocation; they fly uninvited into our rooms on summer nights, or beat against our lighted windows.</w:t>
      </w:r>
    </w:p>
    <w:p w14:paraId="015595E2" w14:textId="77777777" w:rsidR="00894FAC" w:rsidRDefault="00000000">
      <w:r>
        <w:rPr>
          <w:color w:val="0000FF"/>
          <w:sz w:val="24"/>
        </w:rPr>
        <w:t>We live in dread not only of unpleasant insects like spiders or wasps, but of quite harmless ones like moths.</w:t>
      </w:r>
    </w:p>
    <w:p w14:paraId="4B63BCEB" w14:textId="77777777" w:rsidR="00894FAC" w:rsidRDefault="00000000">
      <w:r>
        <w:rPr>
          <w:color w:val="0000FF"/>
          <w:sz w:val="24"/>
        </w:rPr>
        <w:t>Reading about them increases our understanding without dispelling our fears.</w:t>
      </w:r>
    </w:p>
    <w:p w14:paraId="4C535797" w14:textId="77777777" w:rsidR="00894FAC" w:rsidRDefault="00000000">
      <w:r>
        <w:rPr>
          <w:color w:val="0000FF"/>
          <w:sz w:val="24"/>
        </w:rPr>
        <w:t>Knowing that the industrious ant lives in a highly organized society does nothing to prevent us from being filled with revulsion when we find hordes of them crawling over a carefully prepared picnic lunch.</w:t>
      </w:r>
    </w:p>
    <w:p w14:paraId="34542774" w14:textId="77777777" w:rsidR="00894FAC" w:rsidRDefault="00000000">
      <w:r>
        <w:rPr>
          <w:color w:val="0000FF"/>
          <w:sz w:val="24"/>
        </w:rPr>
        <w:t>No matter how much we like honey, or how much we have read about the uncanny sense of direction which bees possess, we have a horror of being stung.</w:t>
      </w:r>
    </w:p>
    <w:p w14:paraId="1B7A60B0" w14:textId="69E5F292" w:rsidR="00894FAC" w:rsidRDefault="00000000">
      <w:r>
        <w:rPr>
          <w:color w:val="0000FF"/>
          <w:sz w:val="24"/>
        </w:rPr>
        <w:t>Most of our fears are unreasonable</w:t>
      </w:r>
      <w:r w:rsidR="00795A96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but they are impossible to erase.</w:t>
      </w:r>
    </w:p>
    <w:p w14:paraId="40DC07B8" w14:textId="77777777" w:rsidR="00894FAC" w:rsidRDefault="00000000">
      <w:r>
        <w:rPr>
          <w:color w:val="0000FF"/>
          <w:sz w:val="24"/>
        </w:rPr>
        <w:t>At the same time, however, insects are strangely fascinating.</w:t>
      </w:r>
    </w:p>
    <w:p w14:paraId="5420F822" w14:textId="3D2BC658" w:rsidR="00894FAC" w:rsidRDefault="00000000">
      <w:r>
        <w:rPr>
          <w:color w:val="0000FF"/>
          <w:sz w:val="24"/>
        </w:rPr>
        <w:t xml:space="preserve">We enjoy reading about them, especially when we </w:t>
      </w:r>
      <w:r w:rsidR="004F2455">
        <w:rPr>
          <w:color w:val="0000FF"/>
          <w:sz w:val="24"/>
        </w:rPr>
        <w:t>find</w:t>
      </w:r>
      <w:r>
        <w:rPr>
          <w:color w:val="0000FF"/>
          <w:sz w:val="24"/>
        </w:rPr>
        <w:t xml:space="preserve"> that, like the praying mantis, they lead perfectly horrible lives.</w:t>
      </w:r>
    </w:p>
    <w:p w14:paraId="0FDC0579" w14:textId="77777777" w:rsidR="00894FAC" w:rsidRDefault="00000000">
      <w:r>
        <w:rPr>
          <w:color w:val="0000FF"/>
          <w:sz w:val="24"/>
        </w:rPr>
        <w:t>We enjoy staring at them, entranced as they go about their business, unaware (we hope) of our presence.</w:t>
      </w:r>
    </w:p>
    <w:p w14:paraId="06CAB3A0" w14:textId="13F69989" w:rsidR="00894FAC" w:rsidRDefault="00000000">
      <w:r>
        <w:rPr>
          <w:color w:val="0000FF"/>
          <w:sz w:val="24"/>
        </w:rPr>
        <w:t xml:space="preserve">Who has not stood in awe at the sight of a spider pouncing </w:t>
      </w:r>
      <w:r w:rsidR="00EB456D">
        <w:rPr>
          <w:color w:val="0000FF"/>
          <w:sz w:val="24"/>
        </w:rPr>
        <w:t>on a</w:t>
      </w:r>
      <w:r>
        <w:rPr>
          <w:color w:val="0000FF"/>
          <w:sz w:val="24"/>
        </w:rPr>
        <w:t xml:space="preserve"> fly, or a column of ants triumphantly bearing home an enormous dead beetle?</w:t>
      </w:r>
    </w:p>
    <w:p w14:paraId="2959AB3D" w14:textId="6DF6D8CA" w:rsidR="00894FAC" w:rsidRDefault="00000000">
      <w:r>
        <w:rPr>
          <w:color w:val="0000FF"/>
          <w:sz w:val="24"/>
        </w:rPr>
        <w:t>Last summer</w:t>
      </w:r>
      <w:r w:rsidR="00795A96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I spent days in the garden watching thousands of ants crawling up the trunk of my prize peach tree.</w:t>
      </w:r>
    </w:p>
    <w:p w14:paraId="700AF9C8" w14:textId="34AE1776" w:rsidR="00894FAC" w:rsidRDefault="00000000">
      <w:r>
        <w:rPr>
          <w:color w:val="0000FF"/>
          <w:sz w:val="24"/>
        </w:rPr>
        <w:t xml:space="preserve">The tree has </w:t>
      </w:r>
      <w:r w:rsidR="00795A96">
        <w:rPr>
          <w:color w:val="0000FF"/>
          <w:sz w:val="24"/>
        </w:rPr>
        <w:t>grown against</w:t>
      </w:r>
      <w:r>
        <w:rPr>
          <w:color w:val="0000FF"/>
          <w:sz w:val="24"/>
        </w:rPr>
        <w:t xml:space="preserve"> a warm wall on a sheltered side of the house.</w:t>
      </w:r>
    </w:p>
    <w:p w14:paraId="701D5774" w14:textId="77777777" w:rsidR="00894FAC" w:rsidRDefault="00000000">
      <w:r>
        <w:rPr>
          <w:color w:val="0000FF"/>
          <w:sz w:val="24"/>
        </w:rPr>
        <w:t>I am especially proud of it, not only because it has survived several severe winters, but because it occasionally produces luscious peaches.</w:t>
      </w:r>
    </w:p>
    <w:p w14:paraId="30B0E943" w14:textId="77777777" w:rsidR="00894FAC" w:rsidRDefault="00000000">
      <w:r>
        <w:rPr>
          <w:color w:val="0000FF"/>
          <w:sz w:val="24"/>
        </w:rPr>
        <w:lastRenderedPageBreak/>
        <w:t>During the summer, I noticed that the leaves of the tree were beginning to wither.</w:t>
      </w:r>
    </w:p>
    <w:p w14:paraId="0DF18D61" w14:textId="77777777" w:rsidR="00894FAC" w:rsidRDefault="00000000">
      <w:r>
        <w:rPr>
          <w:color w:val="0000FF"/>
          <w:sz w:val="24"/>
        </w:rPr>
        <w:t>Clusters of tiny insects called aphids were to be found on the underside of the leaves.</w:t>
      </w:r>
    </w:p>
    <w:p w14:paraId="06C97425" w14:textId="4D5201A4" w:rsidR="00894FAC" w:rsidRDefault="00000000">
      <w:r>
        <w:rPr>
          <w:color w:val="0000FF"/>
          <w:sz w:val="24"/>
        </w:rPr>
        <w:t>They were visited by a large colony of ants</w:t>
      </w:r>
      <w:r w:rsidR="00795A96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which obtained a sort of honey from them.</w:t>
      </w:r>
    </w:p>
    <w:p w14:paraId="797961DD" w14:textId="77777777" w:rsidR="00894FAC" w:rsidRDefault="00000000">
      <w:r>
        <w:rPr>
          <w:color w:val="0000FF"/>
          <w:sz w:val="24"/>
        </w:rPr>
        <w:t>I immediately embarked on an experiment which, even though it failed to get rid of the ants, kept me fascinated for twenty-four hours.</w:t>
      </w:r>
    </w:p>
    <w:p w14:paraId="40AC64DB" w14:textId="766CEBAB" w:rsidR="00894FAC" w:rsidRDefault="00000000">
      <w:r>
        <w:rPr>
          <w:color w:val="0000FF"/>
          <w:sz w:val="24"/>
        </w:rPr>
        <w:t>I bound the base of the tree.</w:t>
      </w:r>
    </w:p>
    <w:p w14:paraId="30A5EBEB" w14:textId="77777777" w:rsidR="00894FAC" w:rsidRDefault="00000000">
      <w:r>
        <w:rPr>
          <w:color w:val="0000FF"/>
          <w:sz w:val="24"/>
        </w:rPr>
        <w:t>with sticky tape, making it impossible for the ants to reach the aphids.</w:t>
      </w:r>
    </w:p>
    <w:p w14:paraId="68585F59" w14:textId="77777777" w:rsidR="00894FAC" w:rsidRDefault="00000000">
      <w:r>
        <w:rPr>
          <w:color w:val="0000FF"/>
          <w:sz w:val="24"/>
        </w:rPr>
        <w:t>The tape was so sticky that they did not dare to cross it.</w:t>
      </w:r>
    </w:p>
    <w:p w14:paraId="214ED664" w14:textId="77777777" w:rsidR="00894FAC" w:rsidRDefault="00000000">
      <w:r>
        <w:rPr>
          <w:color w:val="0000FF"/>
          <w:sz w:val="24"/>
        </w:rPr>
        <w:t>For a long time, I watched them scurrying around the base of the tree in bewilderment.</w:t>
      </w:r>
    </w:p>
    <w:p w14:paraId="688373DF" w14:textId="77777777" w:rsidR="00894FAC" w:rsidRDefault="00000000">
      <w:r>
        <w:rPr>
          <w:color w:val="0000FF"/>
          <w:sz w:val="24"/>
        </w:rPr>
        <w:t>Teven went out at midnight with a torch and noted with satisfaction (and surprise) that the ants were still swarming around the sticky tape without being able to do anything about it.</w:t>
      </w:r>
    </w:p>
    <w:p w14:paraId="16011F09" w14:textId="053AE04B" w:rsidR="00894FAC" w:rsidRDefault="00000000">
      <w:r>
        <w:rPr>
          <w:color w:val="0000FF"/>
          <w:sz w:val="24"/>
        </w:rPr>
        <w:t xml:space="preserve">I got up early </w:t>
      </w:r>
      <w:r w:rsidR="00795A96">
        <w:rPr>
          <w:color w:val="0000FF"/>
          <w:sz w:val="24"/>
        </w:rPr>
        <w:t xml:space="preserve">the </w:t>
      </w:r>
      <w:r>
        <w:rPr>
          <w:color w:val="0000FF"/>
          <w:sz w:val="24"/>
        </w:rPr>
        <w:t>next morning</w:t>
      </w:r>
      <w:r w:rsidR="00795A96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hoping to find that the ants had given up in despair.</w:t>
      </w:r>
    </w:p>
    <w:p w14:paraId="44105AC3" w14:textId="77777777" w:rsidR="00894FAC" w:rsidRDefault="00000000">
      <w:r>
        <w:rPr>
          <w:color w:val="0000FF"/>
          <w:sz w:val="24"/>
        </w:rPr>
        <w:t>Instead, I saw that they had discovered a new route.</w:t>
      </w:r>
    </w:p>
    <w:p w14:paraId="4276B10C" w14:textId="5499DD2F" w:rsidR="00894FAC" w:rsidRDefault="00000000">
      <w:r>
        <w:rPr>
          <w:color w:val="0000FF"/>
          <w:sz w:val="24"/>
        </w:rPr>
        <w:t xml:space="preserve">They were climbing up the wall of the house and then </w:t>
      </w:r>
      <w:r w:rsidR="00795A96">
        <w:rPr>
          <w:color w:val="0000FF"/>
          <w:sz w:val="24"/>
        </w:rPr>
        <w:t>onto</w:t>
      </w:r>
      <w:r>
        <w:rPr>
          <w:color w:val="0000FF"/>
          <w:sz w:val="24"/>
        </w:rPr>
        <w:t xml:space="preserve"> the leaves of the tree.</w:t>
      </w:r>
    </w:p>
    <w:p w14:paraId="5E72FAC4" w14:textId="77777777" w:rsidR="00894FAC" w:rsidRDefault="00000000">
      <w:r>
        <w:rPr>
          <w:color w:val="0000FF"/>
          <w:sz w:val="24"/>
        </w:rPr>
        <w:t>I realized sadly that I had been completely defeated by their ingenuity.</w:t>
      </w:r>
    </w:p>
    <w:p w14:paraId="7C0B1022" w14:textId="77777777" w:rsidR="00894FAC" w:rsidRDefault="00000000">
      <w:r>
        <w:rPr>
          <w:color w:val="0000FF"/>
          <w:sz w:val="24"/>
        </w:rPr>
        <w:t>The ants had been quick to find an answer to my thoroughly unscientific methods!</w:t>
      </w:r>
    </w:p>
    <w:p w14:paraId="2090783A" w14:textId="77777777" w:rsidR="00894FAC" w:rsidRDefault="00894FAC"/>
    <w:p w14:paraId="61611858" w14:textId="77777777" w:rsidR="00894FAC" w:rsidRDefault="00000000">
      <w:r>
        <w:rPr>
          <w:color w:val="008000"/>
          <w:sz w:val="24"/>
        </w:rPr>
        <w:t>The writer saw thousands of ants crawling up his peach tree.</w:t>
      </w:r>
    </w:p>
    <w:p w14:paraId="64EFC88D" w14:textId="183ED7A7" w:rsidR="00894FAC" w:rsidRDefault="00000000">
      <w:r>
        <w:rPr>
          <w:color w:val="008000"/>
          <w:sz w:val="24"/>
        </w:rPr>
        <w:t xml:space="preserve">Then he noticed the leaves of the tree were withering and found there </w:t>
      </w:r>
      <w:r w:rsidR="006905B8">
        <w:rPr>
          <w:color w:val="008000"/>
          <w:sz w:val="24"/>
        </w:rPr>
        <w:t>were</w:t>
      </w:r>
      <w:r>
        <w:rPr>
          <w:color w:val="008000"/>
          <w:sz w:val="24"/>
        </w:rPr>
        <w:t xml:space="preserve"> aphids under the leaves.</w:t>
      </w:r>
    </w:p>
    <w:p w14:paraId="5DEDA83B" w14:textId="77777777" w:rsidR="00894FAC" w:rsidRDefault="00000000">
      <w:r>
        <w:rPr>
          <w:color w:val="008000"/>
          <w:sz w:val="24"/>
        </w:rPr>
        <w:t>They were being visited by the ants.</w:t>
      </w:r>
    </w:p>
    <w:p w14:paraId="015BC591" w14:textId="1B2F4E3F" w:rsidR="00894FAC" w:rsidRDefault="00000000">
      <w:r>
        <w:rPr>
          <w:color w:val="008000"/>
          <w:sz w:val="24"/>
        </w:rPr>
        <w:t>In an effort to stop them, he bound the base of the tree with sticky tape and of course</w:t>
      </w:r>
      <w:r w:rsidR="00795A96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they couldn't cross it.</w:t>
      </w:r>
    </w:p>
    <w:p w14:paraId="38B6EEE5" w14:textId="77777777" w:rsidR="00894FAC" w:rsidRDefault="00000000">
      <w:r>
        <w:rPr>
          <w:color w:val="008000"/>
          <w:sz w:val="24"/>
        </w:rPr>
        <w:lastRenderedPageBreak/>
        <w:t>By the next morning, however, they had solved the problem: they were climbing onto the leaves from the house wall.</w:t>
      </w:r>
    </w:p>
    <w:p w14:paraId="5CF788E7" w14:textId="77777777" w:rsidR="00894FAC" w:rsidRDefault="00894FAC"/>
    <w:p w14:paraId="1F4BF6B0" w14:textId="77777777" w:rsidR="00894FAC" w:rsidRDefault="00000000">
      <w:r>
        <w:rPr>
          <w:color w:val="800080"/>
          <w:sz w:val="24"/>
        </w:rPr>
        <w:t>According to my dictionary, 'pests' are 'small animals or insects that harm or destroy food supplies'.</w:t>
      </w:r>
    </w:p>
    <w:p w14:paraId="40437F93" w14:textId="77777777" w:rsidR="00894FAC" w:rsidRDefault="00000000">
      <w:r>
        <w:rPr>
          <w:color w:val="800080"/>
          <w:sz w:val="24"/>
        </w:rPr>
        <w:t>But for me, they are more than that: they are insects and small animals that spread disease and damage property, too.</w:t>
      </w:r>
    </w:p>
    <w:p w14:paraId="788208BC" w14:textId="77777777" w:rsidR="00894FAC" w:rsidRDefault="00000000">
      <w:r>
        <w:rPr>
          <w:color w:val="800080"/>
          <w:sz w:val="24"/>
        </w:rPr>
        <w:t>Whatever they do and however you define them, pests have been a major problem to man throughout history.</w:t>
      </w:r>
    </w:p>
    <w:p w14:paraId="2F960870" w14:textId="77777777" w:rsidR="00894FAC" w:rsidRDefault="00000000">
      <w:r>
        <w:rPr>
          <w:color w:val="800080"/>
          <w:sz w:val="24"/>
        </w:rPr>
        <w:t>Man has tried to control or exterminate these creatures, but never with very much success.</w:t>
      </w:r>
    </w:p>
    <w:p w14:paraId="29CE7925" w14:textId="77777777" w:rsidR="00894FAC" w:rsidRDefault="00000000">
      <w:r>
        <w:rPr>
          <w:color w:val="800080"/>
          <w:sz w:val="24"/>
        </w:rPr>
        <w:t>In some ways, insects are the worst pests.</w:t>
      </w:r>
    </w:p>
    <w:p w14:paraId="710A4CB7" w14:textId="336A518E" w:rsidR="00894FAC" w:rsidRDefault="00000000">
      <w:r>
        <w:rPr>
          <w:color w:val="800080"/>
          <w:sz w:val="24"/>
        </w:rPr>
        <w:t>Ants, locusts</w:t>
      </w:r>
      <w:r w:rsidR="00795A96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beetles damage property, woodwork, crops</w:t>
      </w:r>
      <w:r w:rsidR="00795A96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harvest, and in this century</w:t>
      </w:r>
      <w:r w:rsidR="00795A96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we have sprayed crops with insecticides and pesticides to protect them from insects.</w:t>
      </w:r>
    </w:p>
    <w:p w14:paraId="332E053D" w14:textId="77777777" w:rsidR="00894FAC" w:rsidRDefault="00000000">
      <w:r>
        <w:rPr>
          <w:color w:val="800080"/>
          <w:sz w:val="24"/>
        </w:rPr>
        <w:t>The problem now is that there are some insects that have become immune to pesticides.</w:t>
      </w:r>
    </w:p>
    <w:p w14:paraId="078BB946" w14:textId="77777777" w:rsidR="00894FAC" w:rsidRDefault="00000000">
      <w:r>
        <w:rPr>
          <w:color w:val="800080"/>
          <w:sz w:val="24"/>
        </w:rPr>
        <w:t>Rats and mice eat our food supplies too and spread disease, and people have tried to kill or catch them with poison or traps.</w:t>
      </w:r>
    </w:p>
    <w:p w14:paraId="164F6A2E" w14:textId="77777777" w:rsidR="00894FAC" w:rsidRDefault="00000000">
      <w:r>
        <w:rPr>
          <w:color w:val="800080"/>
          <w:sz w:val="24"/>
        </w:rPr>
        <w:t>But again, they are still with us.</w:t>
      </w:r>
    </w:p>
    <w:p w14:paraId="7FA91F94" w14:textId="77777777" w:rsidR="00894FAC" w:rsidRDefault="00000000">
      <w:r>
        <w:rPr>
          <w:color w:val="800080"/>
          <w:sz w:val="24"/>
        </w:rPr>
        <w:t>We haven't managed to exterminate them.</w:t>
      </w:r>
    </w:p>
    <w:p w14:paraId="162D6BCD" w14:textId="77777777" w:rsidR="00894FAC" w:rsidRDefault="00000000">
      <w:r>
        <w:rPr>
          <w:color w:val="800080"/>
          <w:sz w:val="24"/>
        </w:rPr>
        <w:t>Let's not forget, however, that for farmers, certain birds are 'pests' too.</w:t>
      </w:r>
    </w:p>
    <w:p w14:paraId="678D54D6" w14:textId="15E0EABC" w:rsidR="00894FAC" w:rsidRDefault="00000000">
      <w:r>
        <w:rPr>
          <w:color w:val="800080"/>
          <w:sz w:val="24"/>
        </w:rPr>
        <w:t>In Britain, seagulls, pigeons</w:t>
      </w:r>
      <w:r w:rsidR="00795A96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other birds often fly down in their hundreds (or even thousands) to pick up seeds when farmers are planting crops.</w:t>
      </w:r>
    </w:p>
    <w:p w14:paraId="33FC8CE1" w14:textId="77777777" w:rsidR="00894FAC" w:rsidRDefault="00000000">
      <w:r>
        <w:rPr>
          <w:color w:val="800080"/>
          <w:sz w:val="24"/>
        </w:rPr>
        <w:t>Years ago, farmers used to stand scarecrows in the fields to frighten away birds, but I'm not sure how effective they were.</w:t>
      </w:r>
    </w:p>
    <w:p w14:paraId="7AB5663B" w14:textId="77777777" w:rsidR="00894FAC" w:rsidRDefault="00000000">
      <w:r>
        <w:rPr>
          <w:color w:val="800080"/>
          <w:sz w:val="24"/>
        </w:rPr>
        <w:t>We have tried different things, then, to control pests, and we have managed to hold some pests in check.</w:t>
      </w:r>
    </w:p>
    <w:p w14:paraId="1C1FE51D" w14:textId="77777777" w:rsidR="00894FAC" w:rsidRDefault="00000000">
      <w:r>
        <w:rPr>
          <w:color w:val="800080"/>
          <w:sz w:val="24"/>
        </w:rPr>
        <w:t>However, some are a big problem, both in the major industrial nations and in the Third World.</w:t>
      </w:r>
    </w:p>
    <w:p w14:paraId="0EA550CC" w14:textId="77777777" w:rsidR="00894FAC" w:rsidRDefault="00000000">
      <w:r>
        <w:rPr>
          <w:color w:val="800080"/>
          <w:sz w:val="24"/>
        </w:rPr>
        <w:lastRenderedPageBreak/>
        <w:t>While locusts are a terrible problem in countries like Sudan and Ethiopia, rats are still a problem in most large cities in the world.</w:t>
      </w:r>
    </w:p>
    <w:p w14:paraId="77194B9E" w14:textId="77777777" w:rsidR="00894FAC" w:rsidRDefault="00000000">
      <w:r>
        <w:rPr>
          <w:color w:val="800080"/>
          <w:sz w:val="24"/>
        </w:rPr>
        <w:t>We might control pests to a certain extent, but we shall never get rid of them.</w:t>
      </w:r>
    </w:p>
    <w:p w14:paraId="2076DE5E" w14:textId="77777777" w:rsidR="00894FAC" w:rsidRDefault="00894FAC"/>
    <w:p w14:paraId="0B3D7A44" w14:textId="77777777" w:rsidR="00894FAC" w:rsidRDefault="00894FAC"/>
    <w:p w14:paraId="50884C6F" w14:textId="229217A6" w:rsidR="00894FAC" w:rsidRDefault="00000000">
      <w:r>
        <w:rPr>
          <w:color w:val="FF0000"/>
          <w:sz w:val="24"/>
        </w:rPr>
        <w:t>We may learn more about the behaviour of insects</w:t>
      </w:r>
      <w:r w:rsidR="00795A96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but we are no less likely to lose our irrational fear of them.</w:t>
      </w:r>
    </w:p>
    <w:p w14:paraId="17E90DFA" w14:textId="0E357D19" w:rsidR="00894FAC" w:rsidRDefault="00000000">
      <w:r>
        <w:rPr>
          <w:color w:val="FF0000"/>
          <w:sz w:val="24"/>
        </w:rPr>
        <w:t xml:space="preserve">The ant is an insect which shows great ingenuity at finding its way </w:t>
      </w:r>
      <w:r w:rsidR="00795A96">
        <w:rPr>
          <w:color w:val="FF0000"/>
          <w:sz w:val="24"/>
        </w:rPr>
        <w:t>around</w:t>
      </w:r>
      <w:r>
        <w:rPr>
          <w:color w:val="FF0000"/>
          <w:sz w:val="24"/>
        </w:rPr>
        <w:t xml:space="preserve"> any obstacle in its path.</w:t>
      </w:r>
    </w:p>
    <w:p w14:paraId="62C9E684" w14:textId="2C2B212F" w:rsidR="00894FAC" w:rsidRDefault="00000000">
      <w:r>
        <w:rPr>
          <w:color w:val="FF0000"/>
          <w:sz w:val="24"/>
        </w:rPr>
        <w:t>Had the peach tree been planted on the opposite side of the house</w:t>
      </w:r>
      <w:r w:rsidR="00795A96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it might not have survived the severe winters.</w:t>
      </w:r>
    </w:p>
    <w:p w14:paraId="769D46B8" w14:textId="77777777" w:rsidR="00894FAC" w:rsidRDefault="00000000">
      <w:r>
        <w:rPr>
          <w:color w:val="FF0000"/>
          <w:sz w:val="24"/>
        </w:rPr>
        <w:t>The reason for the ants' swarming up and down the tree was that they were milking a kind of honey from the aphids on the leaves.</w:t>
      </w:r>
    </w:p>
    <w:p w14:paraId="0AAEE8D9" w14:textId="61916302" w:rsidR="00894FAC" w:rsidRDefault="00000000">
      <w:r>
        <w:rPr>
          <w:color w:val="FF0000"/>
          <w:sz w:val="24"/>
        </w:rPr>
        <w:t>By reading about them, we may increase our understanding</w:t>
      </w:r>
      <w:r w:rsidR="00795A96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but this will not dispel our fears.</w:t>
      </w:r>
    </w:p>
    <w:p w14:paraId="732784CD" w14:textId="77777777" w:rsidR="00894FAC" w:rsidRDefault="00000000">
      <w:r>
        <w:rPr>
          <w:color w:val="FF0000"/>
          <w:sz w:val="24"/>
        </w:rPr>
        <w:t>Most of our fears are unreasonable, but we find it impossible to erase them.</w:t>
      </w:r>
    </w:p>
    <w:p w14:paraId="3E6A10EF" w14:textId="77777777" w:rsidR="00894FAC" w:rsidRDefault="00000000">
      <w:r>
        <w:rPr>
          <w:color w:val="FF0000"/>
          <w:sz w:val="24"/>
        </w:rPr>
        <w:t>The tree occasionally produces sweet and juicy fruit.</w:t>
      </w:r>
    </w:p>
    <w:p w14:paraId="061877F8" w14:textId="77777777" w:rsidR="00894FAC" w:rsidRDefault="00000000">
      <w:r>
        <w:rPr>
          <w:color w:val="FF0000"/>
          <w:sz w:val="24"/>
        </w:rPr>
        <w:t>I had been completely defeated by the inventive creatures.</w:t>
      </w:r>
    </w:p>
    <w:sectPr w:rsidR="00894F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97B0D" w14:textId="77777777" w:rsidR="00916A6A" w:rsidRDefault="00916A6A" w:rsidP="00795A96">
      <w:pPr>
        <w:spacing w:after="0" w:line="240" w:lineRule="auto"/>
      </w:pPr>
      <w:r>
        <w:separator/>
      </w:r>
    </w:p>
  </w:endnote>
  <w:endnote w:type="continuationSeparator" w:id="0">
    <w:p w14:paraId="0AA068E7" w14:textId="77777777" w:rsidR="00916A6A" w:rsidRDefault="00916A6A" w:rsidP="00795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3AAA4" w14:textId="77777777" w:rsidR="00916A6A" w:rsidRDefault="00916A6A" w:rsidP="00795A96">
      <w:pPr>
        <w:spacing w:after="0" w:line="240" w:lineRule="auto"/>
      </w:pPr>
      <w:r>
        <w:separator/>
      </w:r>
    </w:p>
  </w:footnote>
  <w:footnote w:type="continuationSeparator" w:id="0">
    <w:p w14:paraId="1FDB9CBC" w14:textId="77777777" w:rsidR="00916A6A" w:rsidRDefault="00916A6A" w:rsidP="00795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5446683">
    <w:abstractNumId w:val="8"/>
  </w:num>
  <w:num w:numId="2" w16cid:durableId="437531130">
    <w:abstractNumId w:val="6"/>
  </w:num>
  <w:num w:numId="3" w16cid:durableId="1835564338">
    <w:abstractNumId w:val="5"/>
  </w:num>
  <w:num w:numId="4" w16cid:durableId="912088890">
    <w:abstractNumId w:val="4"/>
  </w:num>
  <w:num w:numId="5" w16cid:durableId="872812962">
    <w:abstractNumId w:val="7"/>
  </w:num>
  <w:num w:numId="6" w16cid:durableId="516384340">
    <w:abstractNumId w:val="3"/>
  </w:num>
  <w:num w:numId="7" w16cid:durableId="993609120">
    <w:abstractNumId w:val="2"/>
  </w:num>
  <w:num w:numId="8" w16cid:durableId="272983713">
    <w:abstractNumId w:val="1"/>
  </w:num>
  <w:num w:numId="9" w16cid:durableId="594753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2E9E"/>
    <w:rsid w:val="0029639D"/>
    <w:rsid w:val="00303338"/>
    <w:rsid w:val="00326F90"/>
    <w:rsid w:val="0034591D"/>
    <w:rsid w:val="004F2455"/>
    <w:rsid w:val="0063410F"/>
    <w:rsid w:val="006905B8"/>
    <w:rsid w:val="00795A96"/>
    <w:rsid w:val="00894FAC"/>
    <w:rsid w:val="00916A6A"/>
    <w:rsid w:val="00AA1D8D"/>
    <w:rsid w:val="00B40B69"/>
    <w:rsid w:val="00B47730"/>
    <w:rsid w:val="00C0356D"/>
    <w:rsid w:val="00CB0664"/>
    <w:rsid w:val="00EB456D"/>
    <w:rsid w:val="00F539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4F7013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1098</Words>
  <Characters>4736</Characters>
  <Application>Microsoft Office Word</Application>
  <DocSecurity>0</DocSecurity>
  <Lines>100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17</cp:revision>
  <dcterms:created xsi:type="dcterms:W3CDTF">2013-12-23T23:15:00Z</dcterms:created>
  <dcterms:modified xsi:type="dcterms:W3CDTF">2025-04-18T13:05:00Z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82ae214142c5f7ef34f197a0d7d55cdf3a1f14a87193a7f9597eb8fcb695a57f</vt:lpwstr>
  </property>
</Properties>
</file>