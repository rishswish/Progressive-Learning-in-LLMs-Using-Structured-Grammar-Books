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548A7" w14:textId="77777777" w:rsidR="005273E5" w:rsidRDefault="00000000">
      <w:r>
        <w:rPr>
          <w:color w:val="0000FF"/>
          <w:sz w:val="24"/>
        </w:rPr>
        <w:t>Was the vicar pleased that the clock was striking?</w:t>
      </w:r>
    </w:p>
    <w:p w14:paraId="6C80FA31" w14:textId="77777777" w:rsidR="005273E5" w:rsidRDefault="00000000">
      <w:r>
        <w:rPr>
          <w:color w:val="0000FF"/>
          <w:sz w:val="24"/>
        </w:rPr>
        <w:t>Why?</w:t>
      </w:r>
    </w:p>
    <w:p w14:paraId="2B0B2D9A" w14:textId="77777777" w:rsidR="005273E5" w:rsidRDefault="00000000">
      <w:r>
        <w:rPr>
          <w:color w:val="0000FF"/>
          <w:sz w:val="24"/>
        </w:rPr>
        <w:t>Our vicar is always raising money for one cause or another, but he has never managed to get enough money to have the church clock repaired.</w:t>
      </w:r>
    </w:p>
    <w:p w14:paraId="1D9E493F" w14:textId="78EC57B0" w:rsidR="005273E5" w:rsidRDefault="00000000">
      <w:r>
        <w:rPr>
          <w:color w:val="0000FF"/>
          <w:sz w:val="24"/>
        </w:rPr>
        <w:t>The big clock</w:t>
      </w:r>
      <w:r w:rsidR="00AE2BD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which used to strike the hours day and night</w:t>
      </w:r>
      <w:r w:rsidR="00AE2BD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was damaged many years ago and has been silent ever since.</w:t>
      </w:r>
    </w:p>
    <w:p w14:paraId="43C9FE7F" w14:textId="756E2A1A" w:rsidR="000801D9" w:rsidRDefault="00000000">
      <w:pPr>
        <w:rPr>
          <w:color w:val="0000FF"/>
          <w:sz w:val="24"/>
        </w:rPr>
      </w:pPr>
      <w:r>
        <w:rPr>
          <w:color w:val="0000FF"/>
          <w:sz w:val="24"/>
        </w:rPr>
        <w:t>One night, however, our vicar woke up with a start: the clock</w:t>
      </w:r>
      <w:r w:rsidR="000801D9" w:rsidRPr="000801D9">
        <w:rPr>
          <w:color w:val="0000FF"/>
          <w:sz w:val="24"/>
        </w:rPr>
        <w:t xml:space="preserve"> </w:t>
      </w:r>
      <w:r w:rsidR="000801D9">
        <w:rPr>
          <w:color w:val="0000FF"/>
          <w:sz w:val="24"/>
        </w:rPr>
        <w:t xml:space="preserve">was </w:t>
      </w:r>
      <w:r w:rsidR="00A17AE9">
        <w:rPr>
          <w:color w:val="0000FF"/>
          <w:sz w:val="24"/>
        </w:rPr>
        <w:t>s</w:t>
      </w:r>
      <w:r w:rsidR="000801D9">
        <w:rPr>
          <w:color w:val="0000FF"/>
          <w:sz w:val="24"/>
        </w:rPr>
        <w:t>triking the hours!</w:t>
      </w:r>
    </w:p>
    <w:p w14:paraId="7B1B5399" w14:textId="77777777" w:rsidR="000801D9" w:rsidRDefault="000801D9">
      <w:pPr>
        <w:rPr>
          <w:color w:val="0000FF"/>
          <w:sz w:val="24"/>
        </w:rPr>
      </w:pPr>
      <w:r>
        <w:rPr>
          <w:color w:val="0000FF"/>
          <w:sz w:val="24"/>
        </w:rPr>
        <w:t>Looking at his watch, he saw that it was one o'clock, but the bell struck thirteen times before it stopped.</w:t>
      </w:r>
    </w:p>
    <w:p w14:paraId="5C6CB26D" w14:textId="27EBC52C" w:rsidR="005273E5" w:rsidRDefault="00731AEC">
      <w:r>
        <w:rPr>
          <w:color w:val="0000FF"/>
          <w:sz w:val="24"/>
        </w:rPr>
        <w:t>Armed with a torch, the vicar went up into the clock tower to see what was going on.</w:t>
      </w:r>
    </w:p>
    <w:p w14:paraId="5105F6CF" w14:textId="77777777" w:rsidR="005273E5" w:rsidRDefault="00000000">
      <w:r>
        <w:rPr>
          <w:color w:val="0000FF"/>
          <w:sz w:val="24"/>
        </w:rPr>
        <w:t>In the torchlight, he caught sight of a figure whom he immediately recognized as Bill Wilkins, our local grocer.</w:t>
      </w:r>
    </w:p>
    <w:p w14:paraId="0B561AF4" w14:textId="62087A75" w:rsidR="005273E5" w:rsidRDefault="00000000">
      <w:r>
        <w:rPr>
          <w:color w:val="0000FF"/>
          <w:sz w:val="24"/>
        </w:rPr>
        <w:t>“Whatever are you doing up here</w:t>
      </w:r>
      <w:r w:rsidR="00AE2BD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Bill?</w:t>
      </w:r>
      <w:r w:rsidR="00AE2BD8">
        <w:rPr>
          <w:rFonts w:eastAsia="SimSun"/>
          <w:color w:val="0000FF"/>
          <w:sz w:val="24"/>
          <w:lang w:eastAsia="zh-CN"/>
        </w:rPr>
        <w:t>”</w:t>
      </w:r>
      <w:r w:rsidR="00C21079">
        <w:rPr>
          <w:color w:val="0000FF"/>
          <w:sz w:val="24"/>
        </w:rPr>
        <w:t xml:space="preserve"> </w:t>
      </w:r>
      <w:r>
        <w:rPr>
          <w:color w:val="0000FF"/>
          <w:sz w:val="24"/>
        </w:rPr>
        <w:t>asked the vicar in surprise.</w:t>
      </w:r>
    </w:p>
    <w:p w14:paraId="0154CA5A" w14:textId="27B01425" w:rsidR="005273E5" w:rsidRDefault="00AE2BD8">
      <w:r>
        <w:rPr>
          <w:rFonts w:eastAsia="SimSun"/>
          <w:color w:val="0000FF"/>
          <w:sz w:val="24"/>
          <w:lang w:eastAsia="zh-CN"/>
        </w:rPr>
        <w:t>“</w:t>
      </w:r>
      <w:r w:rsidR="00000000">
        <w:rPr>
          <w:color w:val="0000FF"/>
          <w:sz w:val="24"/>
        </w:rPr>
        <w:t>I'm trying to repair the bell,</w:t>
      </w:r>
      <w:r>
        <w:rPr>
          <w:rFonts w:eastAsia="SimSun"/>
          <w:color w:val="0000FF"/>
          <w:sz w:val="24"/>
          <w:lang w:eastAsia="zh-CN"/>
        </w:rPr>
        <w:t>”</w:t>
      </w:r>
      <w:r w:rsidR="00000000">
        <w:rPr>
          <w:color w:val="0000FF"/>
          <w:sz w:val="24"/>
        </w:rPr>
        <w:t xml:space="preserve"> answered Bill.</w:t>
      </w:r>
    </w:p>
    <w:p w14:paraId="30715EE9" w14:textId="77BE3A81" w:rsidR="005273E5" w:rsidRPr="00AE2BD8" w:rsidRDefault="00AE2BD8">
      <w:pPr>
        <w:rPr>
          <w:rFonts w:eastAsia="SimSun" w:hint="eastAsia"/>
          <w:lang w:eastAsia="zh-CN"/>
        </w:rPr>
      </w:pPr>
      <w:r>
        <w:rPr>
          <w:rFonts w:eastAsia="SimSun"/>
          <w:color w:val="0000FF"/>
          <w:sz w:val="24"/>
          <w:lang w:eastAsia="zh-CN"/>
        </w:rPr>
        <w:t>“</w:t>
      </w:r>
      <w:r w:rsidR="00000000">
        <w:rPr>
          <w:color w:val="0000FF"/>
          <w:sz w:val="24"/>
        </w:rPr>
        <w:t xml:space="preserve">I've </w:t>
      </w:r>
      <w:proofErr w:type="spellStart"/>
      <w:r w:rsidR="00000000">
        <w:rPr>
          <w:color w:val="0000FF"/>
          <w:sz w:val="24"/>
        </w:rPr>
        <w:t>béen</w:t>
      </w:r>
      <w:proofErr w:type="spellEnd"/>
      <w:r w:rsidR="00000000">
        <w:rPr>
          <w:color w:val="0000FF"/>
          <w:sz w:val="24"/>
        </w:rPr>
        <w:t xml:space="preserve"> coming up here night after night for weeks now.</w:t>
      </w:r>
      <w:r w:rsidR="005A129E">
        <w:t xml:space="preserve"> </w:t>
      </w:r>
      <w:r w:rsidR="00000000">
        <w:rPr>
          <w:color w:val="0000FF"/>
          <w:sz w:val="24"/>
        </w:rPr>
        <w:t>You see, I was hoping to give you a surprise.</w:t>
      </w:r>
      <w:r>
        <w:rPr>
          <w:rFonts w:eastAsia="SimSun"/>
          <w:color w:val="0000FF"/>
          <w:sz w:val="24"/>
          <w:lang w:eastAsia="zh-CN"/>
        </w:rPr>
        <w:t>”</w:t>
      </w:r>
    </w:p>
    <w:p w14:paraId="2DD5F722" w14:textId="1E4AD03C" w:rsidR="000F595B" w:rsidRPr="00AE2BD8" w:rsidRDefault="00AE2BD8">
      <w:pPr>
        <w:rPr>
          <w:rFonts w:eastAsia="SimSun" w:hint="eastAsia"/>
          <w:color w:val="0000FF"/>
          <w:sz w:val="24"/>
          <w:lang w:eastAsia="zh-CN"/>
        </w:rPr>
      </w:pPr>
      <w:r>
        <w:rPr>
          <w:rFonts w:eastAsia="SimSun"/>
          <w:color w:val="0000FF"/>
          <w:sz w:val="24"/>
          <w:lang w:eastAsia="zh-CN"/>
        </w:rPr>
        <w:t>“</w:t>
      </w:r>
      <w:r w:rsidR="00000000">
        <w:rPr>
          <w:color w:val="0000FF"/>
          <w:sz w:val="24"/>
        </w:rPr>
        <w:t>You certainly did give me a surprise!</w:t>
      </w:r>
      <w:r>
        <w:rPr>
          <w:rFonts w:eastAsia="SimSun"/>
          <w:color w:val="0000FF"/>
          <w:sz w:val="24"/>
          <w:lang w:eastAsia="zh-CN"/>
        </w:rPr>
        <w:t>”</w:t>
      </w:r>
      <w:r w:rsidR="00000000">
        <w:rPr>
          <w:color w:val="0000FF"/>
          <w:sz w:val="24"/>
        </w:rPr>
        <w:t xml:space="preserve"> said the vicar, </w:t>
      </w:r>
      <w:r>
        <w:rPr>
          <w:rFonts w:eastAsia="SimSun"/>
          <w:color w:val="0000FF"/>
          <w:sz w:val="24"/>
          <w:lang w:eastAsia="zh-CN"/>
        </w:rPr>
        <w:t>“</w:t>
      </w:r>
      <w:r w:rsidR="00000000">
        <w:rPr>
          <w:color w:val="0000FF"/>
          <w:sz w:val="24"/>
        </w:rPr>
        <w:t>You've probably woken up everyone in the village as well.</w:t>
      </w:r>
      <w:r w:rsidR="000F595B">
        <w:t xml:space="preserve"> </w:t>
      </w:r>
      <w:r w:rsidR="00000000">
        <w:rPr>
          <w:color w:val="0000FF"/>
          <w:sz w:val="24"/>
        </w:rPr>
        <w:t>Still, I'm glad the bell is working again.</w:t>
      </w:r>
      <w:r>
        <w:rPr>
          <w:rFonts w:eastAsia="SimSun"/>
          <w:color w:val="0000FF"/>
          <w:sz w:val="24"/>
          <w:lang w:eastAsia="zh-CN"/>
        </w:rPr>
        <w:t>”</w:t>
      </w:r>
    </w:p>
    <w:p w14:paraId="3DB8AE23" w14:textId="1B9B86F2" w:rsidR="00FE29EE" w:rsidRPr="00AE2BD8" w:rsidRDefault="00AE2BD8">
      <w:pPr>
        <w:rPr>
          <w:rFonts w:eastAsia="SimSun" w:hint="eastAsia"/>
          <w:lang w:eastAsia="zh-CN"/>
        </w:rPr>
      </w:pPr>
      <w:r>
        <w:rPr>
          <w:rFonts w:eastAsia="SimSun"/>
          <w:color w:val="0000FF"/>
          <w:sz w:val="24"/>
          <w:lang w:eastAsia="zh-CN"/>
        </w:rPr>
        <w:t>“</w:t>
      </w:r>
      <w:r w:rsidR="00000000">
        <w:rPr>
          <w:color w:val="0000FF"/>
          <w:sz w:val="24"/>
        </w:rPr>
        <w:t>That's the trouble, vicar,</w:t>
      </w:r>
      <w:r>
        <w:rPr>
          <w:rFonts w:eastAsia="SimSun"/>
          <w:color w:val="0000FF"/>
          <w:sz w:val="24"/>
          <w:lang w:eastAsia="zh-CN"/>
        </w:rPr>
        <w:t>”</w:t>
      </w:r>
      <w:r w:rsidR="00000000">
        <w:rPr>
          <w:color w:val="0000FF"/>
          <w:sz w:val="24"/>
        </w:rPr>
        <w:t xml:space="preserve"> answered Bill.</w:t>
      </w:r>
      <w:r w:rsidR="003A1F8F">
        <w:t xml:space="preserve"> </w:t>
      </w:r>
      <w:r>
        <w:rPr>
          <w:rFonts w:eastAsia="SimSun"/>
          <w:color w:val="0000FF"/>
          <w:sz w:val="24"/>
          <w:lang w:eastAsia="zh-CN"/>
        </w:rPr>
        <w:t>“</w:t>
      </w:r>
      <w:r w:rsidR="00000000">
        <w:rPr>
          <w:color w:val="0000FF"/>
          <w:sz w:val="24"/>
        </w:rPr>
        <w:t xml:space="preserve">It's working all right, but I'm afraid that at one o'clock it will strike thirteen times and there's nothing </w:t>
      </w:r>
      <w:proofErr w:type="spellStart"/>
      <w:r w:rsidR="00000000">
        <w:rPr>
          <w:color w:val="0000FF"/>
          <w:sz w:val="24"/>
        </w:rPr>
        <w:t>Tcan</w:t>
      </w:r>
      <w:proofErr w:type="spellEnd"/>
      <w:r w:rsidR="00000000">
        <w:rPr>
          <w:color w:val="0000FF"/>
          <w:sz w:val="24"/>
        </w:rPr>
        <w:t xml:space="preserve"> do about it.</w:t>
      </w:r>
      <w:r>
        <w:rPr>
          <w:rFonts w:eastAsia="SimSun"/>
          <w:color w:val="0000FF"/>
          <w:sz w:val="24"/>
          <w:lang w:eastAsia="zh-CN"/>
        </w:rPr>
        <w:t>”</w:t>
      </w:r>
    </w:p>
    <w:p w14:paraId="026EF230" w14:textId="573E5312" w:rsidR="005273E5" w:rsidRPr="00AE2BD8" w:rsidRDefault="00AE2BD8">
      <w:pPr>
        <w:rPr>
          <w:rFonts w:eastAsia="SimSun" w:hint="eastAsia"/>
          <w:lang w:eastAsia="zh-CN"/>
        </w:rPr>
      </w:pPr>
      <w:r>
        <w:rPr>
          <w:rFonts w:eastAsia="SimSun"/>
          <w:color w:val="0000FF"/>
          <w:sz w:val="24"/>
          <w:lang w:eastAsia="zh-CN"/>
        </w:rPr>
        <w:t>“</w:t>
      </w:r>
      <w:r w:rsidR="00000000">
        <w:rPr>
          <w:color w:val="0000FF"/>
          <w:sz w:val="24"/>
        </w:rPr>
        <w:t>We'll get used to that, Bill,</w:t>
      </w:r>
      <w:r>
        <w:rPr>
          <w:rFonts w:eastAsia="SimSun"/>
          <w:color w:val="0000FF"/>
          <w:sz w:val="24"/>
          <w:lang w:eastAsia="zh-CN"/>
        </w:rPr>
        <w:t>”</w:t>
      </w:r>
      <w:r w:rsidR="00000000">
        <w:rPr>
          <w:color w:val="0000FF"/>
          <w:sz w:val="24"/>
        </w:rPr>
        <w:t xml:space="preserve"> said the vicar.</w:t>
      </w:r>
      <w:r w:rsidR="0038173B">
        <w:t xml:space="preserve"> </w:t>
      </w:r>
      <w:r>
        <w:rPr>
          <w:rFonts w:eastAsia="SimSun"/>
          <w:color w:val="0000FF"/>
          <w:sz w:val="24"/>
          <w:lang w:eastAsia="zh-CN"/>
        </w:rPr>
        <w:t>“</w:t>
      </w:r>
      <w:r w:rsidR="00000000">
        <w:rPr>
          <w:color w:val="0000FF"/>
          <w:sz w:val="24"/>
        </w:rPr>
        <w:t>Thirteen is not as good as one, but it's better than nothing.</w:t>
      </w:r>
      <w:r w:rsidR="0038173B">
        <w:t xml:space="preserve"> </w:t>
      </w:r>
      <w:r w:rsidR="00000000">
        <w:rPr>
          <w:color w:val="0000FF"/>
          <w:sz w:val="24"/>
        </w:rPr>
        <w:t>Now let's go downstairs and have a cup of tea.</w:t>
      </w:r>
      <w:r>
        <w:rPr>
          <w:rFonts w:eastAsia="SimSun"/>
          <w:color w:val="0000FF"/>
          <w:sz w:val="24"/>
          <w:lang w:eastAsia="zh-CN"/>
        </w:rPr>
        <w:t>”</w:t>
      </w:r>
    </w:p>
    <w:p w14:paraId="754DC5C5" w14:textId="77777777" w:rsidR="005273E5" w:rsidRDefault="005273E5"/>
    <w:p w14:paraId="43A90876" w14:textId="77777777" w:rsidR="005273E5" w:rsidRDefault="00000000">
      <w:r>
        <w:rPr>
          <w:color w:val="008000"/>
          <w:sz w:val="24"/>
        </w:rPr>
        <w:t>At one o'clock in the morning, the church clock striking the hours woke the vicar up as it struck thirteen times.</w:t>
      </w:r>
    </w:p>
    <w:p w14:paraId="46B66504" w14:textId="77777777" w:rsidR="005273E5" w:rsidRDefault="00000000">
      <w:r>
        <w:rPr>
          <w:color w:val="008000"/>
          <w:sz w:val="24"/>
        </w:rPr>
        <w:t>The vicar went into the clock tower, taking a torch with him.</w:t>
      </w:r>
    </w:p>
    <w:p w14:paraId="5E4E3599" w14:textId="3E228B13" w:rsidR="005273E5" w:rsidRDefault="00000000">
      <w:r>
        <w:rPr>
          <w:color w:val="008000"/>
          <w:sz w:val="24"/>
        </w:rPr>
        <w:t>He saw Bill Wilkins, the local grocer there</w:t>
      </w:r>
      <w:r w:rsidR="00AE2BD8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and Bill explained he was trying to repair the clock but hadn't succeeded because at one o'clock it struck thirteen times.</w:t>
      </w:r>
    </w:p>
    <w:p w14:paraId="796B250A" w14:textId="77777777" w:rsidR="005273E5" w:rsidRDefault="00000000">
      <w:r>
        <w:rPr>
          <w:color w:val="008000"/>
          <w:sz w:val="24"/>
        </w:rPr>
        <w:lastRenderedPageBreak/>
        <w:t>However, the vicar was pleased the bell was working and offered the grocer a cup of tea.</w:t>
      </w:r>
    </w:p>
    <w:p w14:paraId="1E78F782" w14:textId="77777777" w:rsidR="005273E5" w:rsidRDefault="005273E5"/>
    <w:p w14:paraId="21BBE7E8" w14:textId="4065B8A4" w:rsidR="005273E5" w:rsidRDefault="00000000">
      <w:r>
        <w:rPr>
          <w:color w:val="800080"/>
          <w:sz w:val="24"/>
        </w:rPr>
        <w:t>We were used to hearing our church bell striking the hours in our small village.</w:t>
      </w:r>
    </w:p>
    <w:p w14:paraId="40BC732B" w14:textId="77777777" w:rsidR="005273E5" w:rsidRDefault="00000000">
      <w:r>
        <w:rPr>
          <w:color w:val="800080"/>
          <w:sz w:val="24"/>
        </w:rPr>
        <w:t>For as long as anyone could remember, the bell had struck the hours day and night.</w:t>
      </w:r>
    </w:p>
    <w:p w14:paraId="189B01D4" w14:textId="51CF0D16" w:rsidR="005273E5" w:rsidRDefault="00000000">
      <w:r>
        <w:rPr>
          <w:color w:val="800080"/>
          <w:sz w:val="24"/>
        </w:rPr>
        <w:t>However, one night the church bell remained silent</w:t>
      </w:r>
      <w:r w:rsidR="00AE2BD8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the next morning we saw that the clock had stopped at exactly one a.m.</w:t>
      </w:r>
    </w:p>
    <w:p w14:paraId="0DA1E741" w14:textId="77777777" w:rsidR="005273E5" w:rsidRDefault="00000000">
      <w:r>
        <w:rPr>
          <w:color w:val="800080"/>
          <w:sz w:val="24"/>
        </w:rPr>
        <w:t>Our clock was clearly damaged, but no one could explain how this had happened.</w:t>
      </w:r>
    </w:p>
    <w:p w14:paraId="173155CC" w14:textId="77777777" w:rsidR="005273E5" w:rsidRDefault="00000000">
      <w:r>
        <w:rPr>
          <w:color w:val="800080"/>
          <w:sz w:val="24"/>
        </w:rPr>
        <w:t>Armed with a torch, our vicar climbed into the church tower to see what was going on.</w:t>
      </w:r>
    </w:p>
    <w:p w14:paraId="5AB53AE4" w14:textId="630C3B00" w:rsidR="005273E5" w:rsidRDefault="00000000">
      <w:r>
        <w:rPr>
          <w:color w:val="800080"/>
          <w:sz w:val="24"/>
        </w:rPr>
        <w:t>He heard a loud buzz as he went towards the clock</w:t>
      </w:r>
      <w:r w:rsidR="00AE2BD8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in the torchlight</w:t>
      </w:r>
      <w:r w:rsidR="00AE2BD8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he found it had been invaded by bees.</w:t>
      </w:r>
    </w:p>
    <w:p w14:paraId="75A1171D" w14:textId="77777777" w:rsidR="005273E5" w:rsidRDefault="00000000">
      <w:r>
        <w:rPr>
          <w:color w:val="800080"/>
          <w:sz w:val="24"/>
        </w:rPr>
        <w:t>He was lucky they didn't sting him!</w:t>
      </w:r>
    </w:p>
    <w:p w14:paraId="4000AF04" w14:textId="77777777" w:rsidR="005273E5" w:rsidRDefault="00000000">
      <w:r>
        <w:rPr>
          <w:color w:val="800080"/>
          <w:sz w:val="24"/>
        </w:rPr>
        <w:t>He shone his torch into the great bell and saw that it was full of wax and honey.</w:t>
      </w:r>
    </w:p>
    <w:p w14:paraId="7547137A" w14:textId="77777777" w:rsidR="005273E5" w:rsidRDefault="00000000">
      <w:r>
        <w:rPr>
          <w:color w:val="800080"/>
          <w:sz w:val="24"/>
        </w:rPr>
        <w:t>No wonder it wasn't working!</w:t>
      </w:r>
    </w:p>
    <w:p w14:paraId="42C32628" w14:textId="4A6EC9F2" w:rsidR="005273E5" w:rsidRDefault="00000000">
      <w:r>
        <w:rPr>
          <w:color w:val="800080"/>
          <w:sz w:val="24"/>
        </w:rPr>
        <w:t xml:space="preserve">A </w:t>
      </w:r>
      <w:r w:rsidR="00AE2BD8">
        <w:rPr>
          <w:color w:val="800080"/>
          <w:sz w:val="24"/>
        </w:rPr>
        <w:t>beekeeper</w:t>
      </w:r>
      <w:r>
        <w:rPr>
          <w:color w:val="800080"/>
          <w:sz w:val="24"/>
        </w:rPr>
        <w:t xml:space="preserve"> was called in to deal with the situation.</w:t>
      </w:r>
    </w:p>
    <w:p w14:paraId="539BA9AB" w14:textId="5D3F2F47" w:rsidR="005273E5" w:rsidRDefault="00000000">
      <w:r>
        <w:rPr>
          <w:color w:val="800080"/>
          <w:sz w:val="24"/>
        </w:rPr>
        <w:t>He immediately removed the queen bee to one of his bee hives</w:t>
      </w:r>
      <w:r w:rsidR="00AE2BD8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the other bees followed.</w:t>
      </w:r>
    </w:p>
    <w:p w14:paraId="15C8D67F" w14:textId="77777777" w:rsidR="005273E5" w:rsidRDefault="00000000">
      <w:r>
        <w:rPr>
          <w:color w:val="800080"/>
          <w:sz w:val="24"/>
        </w:rPr>
        <w:t>The clock was cleaned and was soon working again.</w:t>
      </w:r>
    </w:p>
    <w:p w14:paraId="54D983A7" w14:textId="77777777" w:rsidR="005273E5" w:rsidRDefault="00000000">
      <w:r>
        <w:rPr>
          <w:color w:val="800080"/>
          <w:sz w:val="24"/>
        </w:rPr>
        <w:t>We not only enjoyed hearing it strike the hours day and night, but we enjoyed eating the honey as well.</w:t>
      </w:r>
    </w:p>
    <w:p w14:paraId="379C7C61" w14:textId="77777777" w:rsidR="005273E5" w:rsidRDefault="005273E5"/>
    <w:p w14:paraId="095C5F7F" w14:textId="77777777" w:rsidR="005273E5" w:rsidRDefault="00000000">
      <w:r>
        <w:rPr>
          <w:color w:val="FF8C00"/>
          <w:sz w:val="24"/>
        </w:rPr>
        <w:t>She is always writing letters.</w:t>
      </w:r>
    </w:p>
    <w:p w14:paraId="37C83ED7" w14:textId="77777777" w:rsidR="005273E5" w:rsidRDefault="00000000">
      <w:r>
        <w:rPr>
          <w:color w:val="FF8C00"/>
          <w:sz w:val="24"/>
        </w:rPr>
        <w:t>He is always getting into trouble.</w:t>
      </w:r>
    </w:p>
    <w:p w14:paraId="181F7E52" w14:textId="77777777" w:rsidR="005273E5" w:rsidRDefault="00000000">
      <w:r>
        <w:rPr>
          <w:color w:val="FF8C00"/>
          <w:sz w:val="24"/>
        </w:rPr>
        <w:t>Please write in ink, not in pencil.</w:t>
      </w:r>
    </w:p>
    <w:p w14:paraId="0B3DDCD2" w14:textId="77777777" w:rsidR="005273E5" w:rsidRDefault="00000000">
      <w:r>
        <w:rPr>
          <w:color w:val="FF8C00"/>
          <w:sz w:val="24"/>
        </w:rPr>
        <w:t>We have a great deal in common.</w:t>
      </w:r>
    </w:p>
    <w:p w14:paraId="5F4D0D46" w14:textId="77777777" w:rsidR="005273E5" w:rsidRDefault="00000000">
      <w:r>
        <w:rPr>
          <w:color w:val="FF8C00"/>
          <w:sz w:val="24"/>
        </w:rPr>
        <w:lastRenderedPageBreak/>
        <w:t>The swimmer seemed to be in difficulty, but he managed to reach the shore in the end.</w:t>
      </w:r>
    </w:p>
    <w:p w14:paraId="2A031DFB" w14:textId="700026DE" w:rsidR="005273E5" w:rsidRDefault="00000000">
      <w:r>
        <w:rPr>
          <w:color w:val="FF8C00"/>
          <w:sz w:val="24"/>
        </w:rPr>
        <w:t>I didn't feel well</w:t>
      </w:r>
      <w:r w:rsidR="00AE2BD8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so I spent the day in bed.</w:t>
      </w:r>
    </w:p>
    <w:p w14:paraId="54A20112" w14:textId="4857A9FC" w:rsidR="005273E5" w:rsidRDefault="00000000">
      <w:r>
        <w:rPr>
          <w:color w:val="FF8C00"/>
          <w:sz w:val="24"/>
        </w:rPr>
        <w:t>I didn't feel well</w:t>
      </w:r>
      <w:r w:rsidR="00AE2BD8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so I spent the day in bed.</w:t>
      </w:r>
    </w:p>
    <w:p w14:paraId="660FF60A" w14:textId="77777777" w:rsidR="005273E5" w:rsidRDefault="00000000">
      <w:r>
        <w:rPr>
          <w:color w:val="FF8C00"/>
          <w:sz w:val="24"/>
        </w:rPr>
        <w:t>We have received fifty applications in all.</w:t>
      </w:r>
    </w:p>
    <w:p w14:paraId="0D5ECA0F" w14:textId="77777777" w:rsidR="005273E5" w:rsidRDefault="00000000">
      <w:r>
        <w:rPr>
          <w:color w:val="FF8C00"/>
          <w:sz w:val="24"/>
        </w:rPr>
        <w:t>The thieves were disturbed and left in a hurry.</w:t>
      </w:r>
    </w:p>
    <w:p w14:paraId="087A4E8F" w14:textId="77777777" w:rsidR="005273E5" w:rsidRDefault="00000000">
      <w:r>
        <w:rPr>
          <w:color w:val="FF8C00"/>
          <w:sz w:val="24"/>
        </w:rPr>
        <w:t>I can't borrow any more money: I'm already in debt.</w:t>
      </w:r>
    </w:p>
    <w:p w14:paraId="572484C3" w14:textId="77777777" w:rsidR="005273E5" w:rsidRDefault="00000000">
      <w:r>
        <w:rPr>
          <w:color w:val="FF8C00"/>
          <w:sz w:val="24"/>
        </w:rPr>
        <w:t>Mary's in love with a sailor.</w:t>
      </w:r>
    </w:p>
    <w:p w14:paraId="2F060B40" w14:textId="77777777" w:rsidR="005273E5" w:rsidRDefault="00000000">
      <w:r>
        <w:rPr>
          <w:color w:val="FF8C00"/>
          <w:sz w:val="24"/>
        </w:rPr>
        <w:t>There wasn't a person in sight.</w:t>
      </w:r>
    </w:p>
    <w:p w14:paraId="15EA6AFF" w14:textId="77777777" w:rsidR="005273E5" w:rsidRDefault="00000000">
      <w:r>
        <w:rPr>
          <w:color w:val="FF8C00"/>
          <w:sz w:val="24"/>
        </w:rPr>
        <w:t>He didn't realize that he was in danger.</w:t>
      </w:r>
    </w:p>
    <w:p w14:paraId="5D177CD2" w14:textId="77777777" w:rsidR="005273E5" w:rsidRDefault="00000000">
      <w:r>
        <w:rPr>
          <w:color w:val="FF8C00"/>
          <w:sz w:val="24"/>
        </w:rPr>
        <w:t>The little boy was in tears.</w:t>
      </w:r>
    </w:p>
    <w:p w14:paraId="691C695D" w14:textId="77777777" w:rsidR="005273E5" w:rsidRDefault="00000000">
      <w:r>
        <w:rPr>
          <w:color w:val="FF8C00"/>
          <w:sz w:val="24"/>
        </w:rPr>
        <w:t>I left home in a hurry so as not to miss the train.</w:t>
      </w:r>
    </w:p>
    <w:p w14:paraId="02031644" w14:textId="77777777" w:rsidR="005273E5" w:rsidRDefault="00000000">
      <w:r>
        <w:rPr>
          <w:color w:val="FF8C00"/>
          <w:sz w:val="24"/>
        </w:rPr>
        <w:t>I suppose I shall finish this in the end.</w:t>
      </w:r>
    </w:p>
    <w:p w14:paraId="4B79DD62" w14:textId="602C498E" w:rsidR="005273E5" w:rsidRDefault="00000000">
      <w:r>
        <w:rPr>
          <w:color w:val="FF8C00"/>
          <w:sz w:val="24"/>
        </w:rPr>
        <w:t>In the early morning</w:t>
      </w:r>
      <w:r w:rsidR="00AE2BD8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there was not a person in sight.</w:t>
      </w:r>
    </w:p>
    <w:p w14:paraId="1D2ED8AA" w14:textId="77777777" w:rsidR="005273E5" w:rsidRDefault="00000000">
      <w:r>
        <w:rPr>
          <w:color w:val="FF8C00"/>
          <w:sz w:val="24"/>
        </w:rPr>
        <w:t>Shall I write in ink or in pencil?</w:t>
      </w:r>
    </w:p>
    <w:p w14:paraId="293AB6FE" w14:textId="77777777" w:rsidR="005273E5" w:rsidRDefault="00000000">
      <w:r>
        <w:rPr>
          <w:color w:val="FF8C00"/>
          <w:sz w:val="24"/>
        </w:rPr>
        <w:t>They haven't many interests in common.</w:t>
      </w:r>
    </w:p>
    <w:p w14:paraId="4C8B01D1" w14:textId="77777777" w:rsidR="005273E5" w:rsidRDefault="00000000">
      <w:r>
        <w:rPr>
          <w:color w:val="FF8C00"/>
          <w:sz w:val="24"/>
        </w:rPr>
        <w:t>Why is that little girl in tears?</w:t>
      </w:r>
    </w:p>
    <w:p w14:paraId="0BD19D13" w14:textId="77777777" w:rsidR="005273E5" w:rsidRDefault="005273E5"/>
    <w:p w14:paraId="038395D5" w14:textId="77777777" w:rsidR="005273E5" w:rsidRDefault="00000000">
      <w:r>
        <w:rPr>
          <w:color w:val="FF0000"/>
          <w:sz w:val="24"/>
        </w:rPr>
        <w:t>The church clock did not work because the bell had been out of order for many years.</w:t>
      </w:r>
    </w:p>
    <w:p w14:paraId="6A17BB22" w14:textId="77777777" w:rsidR="005273E5" w:rsidRDefault="00000000">
      <w:r>
        <w:rPr>
          <w:color w:val="FF0000"/>
          <w:sz w:val="24"/>
        </w:rPr>
        <w:t>The vicar was surprised to see Bill Wilkins in the clock tower because it was an unusual time and place to find him.</w:t>
      </w:r>
    </w:p>
    <w:p w14:paraId="2B72EE61" w14:textId="77777777" w:rsidR="005273E5" w:rsidRDefault="00000000">
      <w:r>
        <w:rPr>
          <w:color w:val="FF0000"/>
          <w:sz w:val="24"/>
        </w:rPr>
        <w:t>The vicar offered Bill Wilkins a cup of tea because he was grateful for the trouble Bill Wilkins had taken.</w:t>
      </w:r>
    </w:p>
    <w:p w14:paraId="732FCFB5" w14:textId="12B164D5" w:rsidR="005273E5" w:rsidRDefault="00000000">
      <w:r>
        <w:rPr>
          <w:color w:val="FF0000"/>
          <w:sz w:val="24"/>
        </w:rPr>
        <w:t>In the past</w:t>
      </w:r>
      <w:r w:rsidR="00AE2BD8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the big clock always struck the hours.</w:t>
      </w:r>
    </w:p>
    <w:p w14:paraId="0C40561B" w14:textId="77777777" w:rsidR="005273E5" w:rsidRDefault="00000000">
      <w:r>
        <w:rPr>
          <w:color w:val="FF0000"/>
          <w:sz w:val="24"/>
        </w:rPr>
        <w:t>It was not until the thirteenth stroke that the bell stopped.</w:t>
      </w:r>
    </w:p>
    <w:p w14:paraId="0A18F390" w14:textId="77777777" w:rsidR="00AE2BD8" w:rsidRDefault="00000000">
      <w:pPr>
        <w:rPr>
          <w:rFonts w:eastAsia="SimSun"/>
          <w:lang w:eastAsia="zh-CN"/>
        </w:rPr>
      </w:pPr>
      <w:r>
        <w:rPr>
          <w:color w:val="FF0000"/>
          <w:sz w:val="24"/>
        </w:rPr>
        <w:lastRenderedPageBreak/>
        <w:t>The vicar asked Bill what he was doing in the church tower.</w:t>
      </w:r>
    </w:p>
    <w:p w14:paraId="28F8D4CB" w14:textId="6D796892" w:rsidR="005273E5" w:rsidRPr="00AE2BD8" w:rsidRDefault="00AE2BD8">
      <w:pPr>
        <w:rPr>
          <w:rFonts w:eastAsia="SimSun" w:hint="eastAsia"/>
          <w:lang w:eastAsia="zh-CN"/>
        </w:rPr>
      </w:pPr>
      <w:r>
        <w:rPr>
          <w:rFonts w:eastAsia="SimSun"/>
          <w:color w:val="FF0000"/>
          <w:sz w:val="24"/>
          <w:lang w:eastAsia="zh-CN"/>
        </w:rPr>
        <w:t>“</w:t>
      </w:r>
      <w:r w:rsidR="00000000">
        <w:rPr>
          <w:color w:val="FF0000"/>
          <w:sz w:val="24"/>
        </w:rPr>
        <w:t>We'll get used to hearing that, Bill.</w:t>
      </w:r>
      <w:r>
        <w:rPr>
          <w:rFonts w:eastAsia="SimSun"/>
          <w:color w:val="FF0000"/>
          <w:sz w:val="24"/>
          <w:lang w:eastAsia="zh-CN"/>
        </w:rPr>
        <w:t>”</w:t>
      </w:r>
    </w:p>
    <w:p w14:paraId="6D08416A" w14:textId="77777777" w:rsidR="005273E5" w:rsidRDefault="00000000">
      <w:r>
        <w:rPr>
          <w:color w:val="FF0000"/>
          <w:sz w:val="24"/>
        </w:rPr>
        <w:t>Money which is collected for a cause is known as a fund.</w:t>
      </w:r>
    </w:p>
    <w:p w14:paraId="70C27F42" w14:textId="77777777" w:rsidR="005273E5" w:rsidRDefault="00000000">
      <w:r>
        <w:rPr>
          <w:color w:val="FF0000"/>
          <w:sz w:val="24"/>
        </w:rPr>
        <w:t>A grocer is a man who runs a shop.</w:t>
      </w:r>
    </w:p>
    <w:p w14:paraId="7098FBA3" w14:textId="3F38158B" w:rsidR="005273E5" w:rsidRPr="00AE2BD8" w:rsidRDefault="00AE2BD8">
      <w:pPr>
        <w:rPr>
          <w:rFonts w:eastAsia="SimSun" w:hint="eastAsia"/>
          <w:lang w:eastAsia="zh-CN"/>
        </w:rPr>
      </w:pPr>
      <w:r>
        <w:rPr>
          <w:rFonts w:eastAsia="SimSun"/>
          <w:color w:val="FF0000"/>
          <w:sz w:val="24"/>
          <w:lang w:eastAsia="zh-CN"/>
        </w:rPr>
        <w:t>“</w:t>
      </w:r>
      <w:r w:rsidR="00766F16">
        <w:rPr>
          <w:color w:val="FF0000"/>
          <w:sz w:val="24"/>
        </w:rPr>
        <w:t>I've been coming here every night for weeks now.</w:t>
      </w:r>
      <w:r>
        <w:rPr>
          <w:rFonts w:eastAsia="SimSun"/>
          <w:color w:val="FF0000"/>
          <w:sz w:val="24"/>
          <w:lang w:eastAsia="zh-CN"/>
        </w:rPr>
        <w:t>”</w:t>
      </w:r>
    </w:p>
    <w:p w14:paraId="37FA9560" w14:textId="2AE5A976" w:rsidR="005273E5" w:rsidRPr="00AE2BD8" w:rsidRDefault="00AE2BD8">
      <w:pPr>
        <w:rPr>
          <w:rFonts w:eastAsia="SimSun" w:hint="eastAsia"/>
          <w:lang w:eastAsia="zh-CN"/>
        </w:rPr>
      </w:pPr>
      <w:r>
        <w:rPr>
          <w:rFonts w:eastAsia="SimSun"/>
          <w:color w:val="FF0000"/>
          <w:sz w:val="24"/>
          <w:lang w:eastAsia="zh-CN"/>
        </w:rPr>
        <w:t>“</w:t>
      </w:r>
      <w:r w:rsidR="00000000">
        <w:rPr>
          <w:color w:val="FF0000"/>
          <w:sz w:val="24"/>
        </w:rPr>
        <w:t>Just the same, I'm glad the bell is working again.</w:t>
      </w:r>
      <w:r>
        <w:rPr>
          <w:rFonts w:eastAsia="SimSun"/>
          <w:color w:val="FF0000"/>
          <w:sz w:val="24"/>
          <w:lang w:eastAsia="zh-CN"/>
        </w:rPr>
        <w:t>”</w:t>
      </w:r>
    </w:p>
    <w:sectPr w:rsidR="005273E5" w:rsidRPr="00AE2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7CBD0" w14:textId="77777777" w:rsidR="00110B08" w:rsidRDefault="00110B08" w:rsidP="00AE2BD8">
      <w:pPr>
        <w:spacing w:after="0" w:line="240" w:lineRule="auto"/>
      </w:pPr>
      <w:r>
        <w:separator/>
      </w:r>
    </w:p>
  </w:endnote>
  <w:endnote w:type="continuationSeparator" w:id="0">
    <w:p w14:paraId="2BD4BE8C" w14:textId="77777777" w:rsidR="00110B08" w:rsidRDefault="00110B08" w:rsidP="00AE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62450" w14:textId="77777777" w:rsidR="00110B08" w:rsidRDefault="00110B08" w:rsidP="00AE2BD8">
      <w:pPr>
        <w:spacing w:after="0" w:line="240" w:lineRule="auto"/>
      </w:pPr>
      <w:r>
        <w:separator/>
      </w:r>
    </w:p>
  </w:footnote>
  <w:footnote w:type="continuationSeparator" w:id="0">
    <w:p w14:paraId="4162C7B0" w14:textId="77777777" w:rsidR="00110B08" w:rsidRDefault="00110B08" w:rsidP="00AE2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4425952">
    <w:abstractNumId w:val="8"/>
  </w:num>
  <w:num w:numId="2" w16cid:durableId="1978947780">
    <w:abstractNumId w:val="6"/>
  </w:num>
  <w:num w:numId="3" w16cid:durableId="698093135">
    <w:abstractNumId w:val="5"/>
  </w:num>
  <w:num w:numId="4" w16cid:durableId="1831286599">
    <w:abstractNumId w:val="4"/>
  </w:num>
  <w:num w:numId="5" w16cid:durableId="458960000">
    <w:abstractNumId w:val="7"/>
  </w:num>
  <w:num w:numId="6" w16cid:durableId="1662809926">
    <w:abstractNumId w:val="3"/>
  </w:num>
  <w:num w:numId="7" w16cid:durableId="2040819283">
    <w:abstractNumId w:val="2"/>
  </w:num>
  <w:num w:numId="8" w16cid:durableId="1380856372">
    <w:abstractNumId w:val="1"/>
  </w:num>
  <w:num w:numId="9" w16cid:durableId="59567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1D9"/>
    <w:rsid w:val="000F595B"/>
    <w:rsid w:val="00110B08"/>
    <w:rsid w:val="001445C6"/>
    <w:rsid w:val="0015074B"/>
    <w:rsid w:val="001E1006"/>
    <w:rsid w:val="001F1E6D"/>
    <w:rsid w:val="00225600"/>
    <w:rsid w:val="00257F40"/>
    <w:rsid w:val="0029639D"/>
    <w:rsid w:val="00296412"/>
    <w:rsid w:val="002C30B5"/>
    <w:rsid w:val="00303338"/>
    <w:rsid w:val="00326F90"/>
    <w:rsid w:val="0038173B"/>
    <w:rsid w:val="00384B89"/>
    <w:rsid w:val="003A1F8F"/>
    <w:rsid w:val="00414F3C"/>
    <w:rsid w:val="0043532F"/>
    <w:rsid w:val="005273E5"/>
    <w:rsid w:val="005472B8"/>
    <w:rsid w:val="005A129E"/>
    <w:rsid w:val="006E57F7"/>
    <w:rsid w:val="00731AEC"/>
    <w:rsid w:val="00751BA6"/>
    <w:rsid w:val="00766F16"/>
    <w:rsid w:val="00891949"/>
    <w:rsid w:val="009F7998"/>
    <w:rsid w:val="00A17AE9"/>
    <w:rsid w:val="00AA1D8D"/>
    <w:rsid w:val="00AE2BD8"/>
    <w:rsid w:val="00B33D89"/>
    <w:rsid w:val="00B40B69"/>
    <w:rsid w:val="00B47730"/>
    <w:rsid w:val="00BE5D02"/>
    <w:rsid w:val="00C1234D"/>
    <w:rsid w:val="00C21079"/>
    <w:rsid w:val="00CB0664"/>
    <w:rsid w:val="00D00A1B"/>
    <w:rsid w:val="00DE3852"/>
    <w:rsid w:val="00E15D2C"/>
    <w:rsid w:val="00F2751D"/>
    <w:rsid w:val="00FA1104"/>
    <w:rsid w:val="00FC693F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FA4A93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848</Words>
  <Characters>3592</Characters>
  <Application>Microsoft Office Word</Application>
  <DocSecurity>0</DocSecurity>
  <Lines>87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47</cp:revision>
  <dcterms:created xsi:type="dcterms:W3CDTF">2013-12-23T23:15:00Z</dcterms:created>
  <dcterms:modified xsi:type="dcterms:W3CDTF">2025-04-18T09:53:00Z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110d5a8c17a1ef8a207215d3486aa2e58322fd2e267a1e6d1bb5cc114fb8c113</vt:lpwstr>
  </property>
</Properties>
</file>