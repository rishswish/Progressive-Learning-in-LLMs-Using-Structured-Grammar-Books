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4A27" w14:textId="77777777" w:rsidR="00DA5891" w:rsidRDefault="00000000">
      <w:r>
        <w:rPr>
          <w:color w:val="0000FF"/>
          <w:sz w:val="24"/>
        </w:rPr>
        <w:t>Did the narrator find his mother's grave?</w:t>
      </w:r>
    </w:p>
    <w:p w14:paraId="63BE834C" w14:textId="77777777" w:rsidR="00DA5891" w:rsidRDefault="00000000">
      <w:r>
        <w:rPr>
          <w:color w:val="0000FF"/>
          <w:sz w:val="24"/>
        </w:rPr>
        <w:t>I stopped to let the car cool off and to study the map.</w:t>
      </w:r>
    </w:p>
    <w:p w14:paraId="1EBFDF3E" w14:textId="77777777" w:rsidR="00DA5891" w:rsidRDefault="00000000">
      <w:r>
        <w:rPr>
          <w:color w:val="0000FF"/>
          <w:sz w:val="24"/>
        </w:rPr>
        <w:t>I had expected to be near my objective by now, but everything still seemed alien to me.</w:t>
      </w:r>
    </w:p>
    <w:p w14:paraId="41E3FED4" w14:textId="77777777" w:rsidR="00DA5891" w:rsidRDefault="00000000">
      <w:r>
        <w:rPr>
          <w:color w:val="0000FF"/>
          <w:sz w:val="24"/>
        </w:rPr>
        <w:t>I was only five when my father had taken me abroad, and that was eighteen years ago.</w:t>
      </w:r>
    </w:p>
    <w:p w14:paraId="62B3D26C" w14:textId="77777777" w:rsidR="00DA5891" w:rsidRDefault="00000000">
      <w:r>
        <w:rPr>
          <w:color w:val="0000FF"/>
          <w:sz w:val="24"/>
        </w:rPr>
        <w:t>When my mother had died after a tragic accident, he did not quickly recover from the shock and loneliness.</w:t>
      </w:r>
    </w:p>
    <w:p w14:paraId="279C570C" w14:textId="1F30E9FF" w:rsidR="00DA5891" w:rsidRDefault="00000000">
      <w:r>
        <w:rPr>
          <w:color w:val="0000FF"/>
          <w:sz w:val="24"/>
        </w:rPr>
        <w:t>Everything around him was full of her presence, continually reopening the wound.</w:t>
      </w:r>
    </w:p>
    <w:p w14:paraId="33C42AB9" w14:textId="77777777" w:rsidR="00DA5891" w:rsidRDefault="00000000">
      <w:r>
        <w:rPr>
          <w:color w:val="0000FF"/>
          <w:sz w:val="24"/>
        </w:rPr>
        <w:t>So he decided to emigrate.</w:t>
      </w:r>
    </w:p>
    <w:p w14:paraId="07A7BA00" w14:textId="3D46EF10" w:rsidR="00DA5891" w:rsidRDefault="00000000">
      <w:r>
        <w:rPr>
          <w:color w:val="0000FF"/>
          <w:sz w:val="24"/>
        </w:rPr>
        <w:t>In the new country</w:t>
      </w:r>
      <w:r w:rsidR="00EA747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became absorbed in making a new life for the two of us, so that he gradually ceased to grieve.</w:t>
      </w:r>
    </w:p>
    <w:p w14:paraId="48974DB8" w14:textId="77777777" w:rsidR="00DA5891" w:rsidRDefault="00000000">
      <w:r>
        <w:rPr>
          <w:color w:val="0000FF"/>
          <w:sz w:val="24"/>
        </w:rPr>
        <w:t>He did not marry again and I was brought up without a woman's care; but I lacked for nothing, for he was both father and mother to me.</w:t>
      </w:r>
    </w:p>
    <w:p w14:paraId="6F8D5CC4" w14:textId="77777777" w:rsidR="00DA5891" w:rsidRDefault="00000000">
      <w:r>
        <w:rPr>
          <w:color w:val="0000FF"/>
          <w:sz w:val="24"/>
        </w:rPr>
        <w:t>He always meant to go back one day, but not to stay.</w:t>
      </w:r>
    </w:p>
    <w:p w14:paraId="1D2CABA3" w14:textId="77777777" w:rsidR="00DA5891" w:rsidRDefault="00000000">
      <w:r>
        <w:rPr>
          <w:color w:val="0000FF"/>
          <w:sz w:val="24"/>
        </w:rPr>
        <w:t>His roots and mine had become too firmly embedded in the new land.</w:t>
      </w:r>
    </w:p>
    <w:p w14:paraId="55C15D5C" w14:textId="77777777" w:rsidR="00DA5891" w:rsidRDefault="00000000">
      <w:r>
        <w:rPr>
          <w:color w:val="0000FF"/>
          <w:sz w:val="24"/>
        </w:rPr>
        <w:t>But he wanted to see the old folk again and to visit my mother's grave.</w:t>
      </w:r>
    </w:p>
    <w:p w14:paraId="6590088C" w14:textId="71DA3359" w:rsidR="00DA5891" w:rsidRPr="00EA747D" w:rsidRDefault="00000000">
      <w:pPr>
        <w:rPr>
          <w:rFonts w:eastAsia="SimSun" w:hint="eastAsia"/>
          <w:lang w:eastAsia="zh-CN"/>
        </w:rPr>
      </w:pPr>
      <w:r>
        <w:rPr>
          <w:color w:val="0000FF"/>
          <w:sz w:val="24"/>
        </w:rPr>
        <w:t xml:space="preserve">He became </w:t>
      </w:r>
      <w:proofErr w:type="gramStart"/>
      <w:r>
        <w:rPr>
          <w:color w:val="0000FF"/>
          <w:sz w:val="24"/>
        </w:rPr>
        <w:t>mortally</w:t>
      </w:r>
      <w:proofErr w:type="gramEnd"/>
      <w:r>
        <w:rPr>
          <w:color w:val="0000FF"/>
          <w:sz w:val="24"/>
        </w:rPr>
        <w:t xml:space="preserve"> ill a few months before we had planned to go and, when he knew that he was dying, he made me promise to go on my own.</w:t>
      </w:r>
    </w:p>
    <w:p w14:paraId="61A4D26D" w14:textId="77777777" w:rsidR="00DA5891" w:rsidRDefault="00000000">
      <w:r>
        <w:rPr>
          <w:color w:val="0000FF"/>
          <w:sz w:val="24"/>
        </w:rPr>
        <w:t xml:space="preserve">It was not that I </w:t>
      </w:r>
      <w:proofErr w:type="gramStart"/>
      <w:r>
        <w:rPr>
          <w:color w:val="0000FF"/>
          <w:sz w:val="24"/>
        </w:rPr>
        <w:t>actually remembered</w:t>
      </w:r>
      <w:proofErr w:type="gramEnd"/>
      <w:r>
        <w:rPr>
          <w:color w:val="0000FF"/>
          <w:sz w:val="24"/>
        </w:rPr>
        <w:t xml:space="preserve"> anything at all.</w:t>
      </w:r>
    </w:p>
    <w:p w14:paraId="0B298B33" w14:textId="77777777" w:rsidR="00DA5891" w:rsidRDefault="00000000">
      <w:r>
        <w:rPr>
          <w:color w:val="0000FF"/>
          <w:sz w:val="24"/>
        </w:rPr>
        <w:t>But my father had described over and over again what we should see at every milestone, after leaving the nearest town, so that I was positive I should recognize it as familiar territory.</w:t>
      </w:r>
    </w:p>
    <w:p w14:paraId="53CDD0B5" w14:textId="1324A525" w:rsidR="00DA5891" w:rsidRDefault="00000000">
      <w:r>
        <w:rPr>
          <w:color w:val="0000FF"/>
          <w:sz w:val="24"/>
        </w:rPr>
        <w:t xml:space="preserve">Well, I had been wrong, for </w:t>
      </w:r>
      <w:r w:rsidR="0085360E">
        <w:rPr>
          <w:color w:val="0000FF"/>
          <w:sz w:val="24"/>
        </w:rPr>
        <w:t>I</w:t>
      </w:r>
      <w:r>
        <w:rPr>
          <w:color w:val="0000FF"/>
          <w:sz w:val="24"/>
        </w:rPr>
        <w:t xml:space="preserve"> was now lost.</w:t>
      </w:r>
    </w:p>
    <w:p w14:paraId="19CC9DE7" w14:textId="77777777" w:rsidR="00DA5891" w:rsidRDefault="00000000">
      <w:r>
        <w:rPr>
          <w:color w:val="0000FF"/>
          <w:sz w:val="24"/>
        </w:rPr>
        <w:t>I looked at the map and then at the milometer.</w:t>
      </w:r>
    </w:p>
    <w:p w14:paraId="59D25AD8" w14:textId="77777777" w:rsidR="00DA5891" w:rsidRDefault="00000000">
      <w:r>
        <w:rPr>
          <w:color w:val="0000FF"/>
          <w:sz w:val="24"/>
        </w:rPr>
        <w:t>I had come ten miles since leaving the town, and at this point, according to my father, I should be looking at farms and cottages in a valley, with the spire of the church of our village showing in the far distance.</w:t>
      </w:r>
    </w:p>
    <w:p w14:paraId="75F3E596" w14:textId="34CA25A4" w:rsidR="00DA5891" w:rsidRDefault="00000000">
      <w:r>
        <w:rPr>
          <w:color w:val="0000FF"/>
          <w:sz w:val="24"/>
        </w:rPr>
        <w:t>I could see no valley, no farms, no cottages</w:t>
      </w:r>
      <w:r w:rsidR="00EA747D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no church spire </w:t>
      </w:r>
      <w:r w:rsidR="00EA747D">
        <w:rPr>
          <w:rFonts w:eastAsia="SimSun" w:hint="eastAsia"/>
          <w:color w:val="0000FF"/>
          <w:sz w:val="24"/>
          <w:lang w:eastAsia="zh-CN"/>
        </w:rPr>
        <w:t>-</w:t>
      </w:r>
      <w:r>
        <w:rPr>
          <w:color w:val="0000FF"/>
          <w:sz w:val="24"/>
        </w:rPr>
        <w:t xml:space="preserve"> only a lake.</w:t>
      </w:r>
    </w:p>
    <w:p w14:paraId="28BB9285" w14:textId="77777777" w:rsidR="00DA5891" w:rsidRDefault="00000000">
      <w:r>
        <w:rPr>
          <w:color w:val="0000FF"/>
          <w:sz w:val="24"/>
        </w:rPr>
        <w:lastRenderedPageBreak/>
        <w:t>I decided that I must have taken a wrong turning somewhere.</w:t>
      </w:r>
    </w:p>
    <w:p w14:paraId="3EF0C8DD" w14:textId="77777777" w:rsidR="00DA5891" w:rsidRDefault="00000000">
      <w:r>
        <w:rPr>
          <w:color w:val="0000FF"/>
          <w:sz w:val="24"/>
        </w:rPr>
        <w:t>So I drove back to the town and began to retrace the route, taking frequent glances at the map.</w:t>
      </w:r>
    </w:p>
    <w:p w14:paraId="3656AA3E" w14:textId="77777777" w:rsidR="00DA5891" w:rsidRDefault="00000000">
      <w:r>
        <w:rPr>
          <w:color w:val="0000FF"/>
          <w:sz w:val="24"/>
        </w:rPr>
        <w:t>I landed up at the same corner.</w:t>
      </w:r>
    </w:p>
    <w:p w14:paraId="35CDCBD7" w14:textId="77777777" w:rsidR="00DA5891" w:rsidRDefault="00000000">
      <w:r>
        <w:rPr>
          <w:color w:val="0000FF"/>
          <w:sz w:val="24"/>
        </w:rPr>
        <w:t>The curious thing was that the lake was not marked on the map.</w:t>
      </w:r>
    </w:p>
    <w:p w14:paraId="3311BD3D" w14:textId="77777777" w:rsidR="00DA5891" w:rsidRDefault="00000000">
      <w:r>
        <w:rPr>
          <w:color w:val="0000FF"/>
          <w:sz w:val="24"/>
        </w:rPr>
        <w:t>I felt as if I had stumbled into a nightmare country, as you sometimes do in dreams.</w:t>
      </w:r>
    </w:p>
    <w:p w14:paraId="4A95A799" w14:textId="77777777" w:rsidR="00DA5891" w:rsidRDefault="00000000">
      <w:r>
        <w:rPr>
          <w:color w:val="0000FF"/>
          <w:sz w:val="24"/>
        </w:rPr>
        <w:t>And, as in a nightmare, there was nobody in sight to help me.</w:t>
      </w:r>
    </w:p>
    <w:p w14:paraId="6A4B7BA3" w14:textId="77777777" w:rsidR="00DA5891" w:rsidRDefault="00000000">
      <w:r>
        <w:rPr>
          <w:color w:val="0000FF"/>
          <w:sz w:val="24"/>
        </w:rPr>
        <w:t>Fortunately for me, as I was wondering what to do next, there appeared on the horizon a man on horseback, riding in my direction.</w:t>
      </w:r>
    </w:p>
    <w:p w14:paraId="6CD2FAFF" w14:textId="77777777" w:rsidR="00DA5891" w:rsidRDefault="00000000">
      <w:r>
        <w:rPr>
          <w:color w:val="0000FF"/>
          <w:sz w:val="24"/>
        </w:rPr>
        <w:t>I waited till he came near, then I asked him the way to our old village.</w:t>
      </w:r>
    </w:p>
    <w:p w14:paraId="74F40038" w14:textId="77777777" w:rsidR="00DA5891" w:rsidRDefault="00000000">
      <w:r>
        <w:rPr>
          <w:color w:val="0000FF"/>
          <w:sz w:val="24"/>
        </w:rPr>
        <w:t>He said that there was now no village.</w:t>
      </w:r>
    </w:p>
    <w:p w14:paraId="4FB960A6" w14:textId="2299A7D4" w:rsidR="00DA5891" w:rsidRDefault="00000000">
      <w:r>
        <w:rPr>
          <w:color w:val="0000FF"/>
          <w:sz w:val="24"/>
        </w:rPr>
        <w:t xml:space="preserve">I thought he must have misunderstood me, so I repeated </w:t>
      </w:r>
      <w:r w:rsidR="00EA747D">
        <w:rPr>
          <w:color w:val="0000FF"/>
          <w:sz w:val="24"/>
        </w:rPr>
        <w:t>his</w:t>
      </w:r>
      <w:r>
        <w:rPr>
          <w:color w:val="0000FF"/>
          <w:sz w:val="24"/>
        </w:rPr>
        <w:t xml:space="preserve"> name.</w:t>
      </w:r>
    </w:p>
    <w:p w14:paraId="15BDA756" w14:textId="77777777" w:rsidR="00DA5891" w:rsidRDefault="00000000">
      <w:r>
        <w:rPr>
          <w:color w:val="0000FF"/>
          <w:sz w:val="24"/>
        </w:rPr>
        <w:t>This time he pointed to the lake.</w:t>
      </w:r>
    </w:p>
    <w:p w14:paraId="27C9385B" w14:textId="77777777" w:rsidR="00DA5891" w:rsidRDefault="00000000">
      <w:r>
        <w:rPr>
          <w:color w:val="0000FF"/>
          <w:sz w:val="24"/>
        </w:rPr>
        <w:t>The village no longer existed because it had been submerged, and all the valley too.</w:t>
      </w:r>
    </w:p>
    <w:p w14:paraId="6D83B1AE" w14:textId="77777777" w:rsidR="00DA5891" w:rsidRDefault="00000000">
      <w:r>
        <w:rPr>
          <w:color w:val="0000FF"/>
          <w:sz w:val="24"/>
        </w:rPr>
        <w:t>The lake was not a natural one, but a man-made reservoir.</w:t>
      </w:r>
    </w:p>
    <w:p w14:paraId="70444A02" w14:textId="77777777" w:rsidR="00DA5891" w:rsidRDefault="00DA5891"/>
    <w:p w14:paraId="06D81ADA" w14:textId="190C8005" w:rsidR="00DA5891" w:rsidRDefault="00000000">
      <w:r>
        <w:rPr>
          <w:color w:val="008000"/>
          <w:sz w:val="24"/>
        </w:rPr>
        <w:t xml:space="preserve">In </w:t>
      </w:r>
      <w:proofErr w:type="gramStart"/>
      <w:r>
        <w:rPr>
          <w:color w:val="008000"/>
          <w:sz w:val="24"/>
        </w:rPr>
        <w:t>the place of the</w:t>
      </w:r>
      <w:proofErr w:type="gramEnd"/>
      <w:r>
        <w:rPr>
          <w:color w:val="008000"/>
          <w:sz w:val="24"/>
        </w:rPr>
        <w:t xml:space="preserve"> village</w:t>
      </w:r>
      <w:r w:rsidR="00EA747D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there was only a lake.</w:t>
      </w:r>
    </w:p>
    <w:p w14:paraId="2B8AD4DE" w14:textId="77777777" w:rsidR="00DA5891" w:rsidRDefault="00000000">
      <w:r>
        <w:rPr>
          <w:color w:val="008000"/>
          <w:sz w:val="24"/>
        </w:rPr>
        <w:t>Had he taken the wrong turning?</w:t>
      </w:r>
    </w:p>
    <w:p w14:paraId="081520EB" w14:textId="77777777" w:rsidR="00DA5891" w:rsidRDefault="00000000">
      <w:r>
        <w:rPr>
          <w:color w:val="008000"/>
          <w:sz w:val="24"/>
        </w:rPr>
        <w:t>He went back to town and retraced his route, only to finish up at the same spot.</w:t>
      </w:r>
    </w:p>
    <w:p w14:paraId="2D9C89CD" w14:textId="77777777" w:rsidR="00DA5891" w:rsidRDefault="00000000">
      <w:r>
        <w:rPr>
          <w:color w:val="008000"/>
          <w:sz w:val="24"/>
        </w:rPr>
        <w:t>The lake was not marked.</w:t>
      </w:r>
    </w:p>
    <w:p w14:paraId="695F3A50" w14:textId="77777777" w:rsidR="00DA5891" w:rsidRDefault="00000000">
      <w:r>
        <w:rPr>
          <w:color w:val="008000"/>
          <w:sz w:val="24"/>
        </w:rPr>
        <w:t>When a man on horseback appeared, the author asked the way to the old village.</w:t>
      </w:r>
    </w:p>
    <w:p w14:paraId="054CFBCA" w14:textId="77777777" w:rsidR="00DA5891" w:rsidRDefault="00000000">
      <w:r>
        <w:rPr>
          <w:color w:val="008000"/>
          <w:sz w:val="24"/>
        </w:rPr>
        <w:t>The horseman told him there was no village and pointed to the lake: it had been submerged with the whole valley under a man-made reservoir.</w:t>
      </w:r>
    </w:p>
    <w:p w14:paraId="756416FF" w14:textId="77777777" w:rsidR="00DA5891" w:rsidRDefault="00DA5891"/>
    <w:p w14:paraId="1BD331B2" w14:textId="54219B21" w:rsidR="00DA5891" w:rsidRDefault="00000000">
      <w:r>
        <w:rPr>
          <w:color w:val="800080"/>
          <w:sz w:val="24"/>
        </w:rPr>
        <w:t xml:space="preserve">There is a house in another part of my </w:t>
      </w:r>
      <w:r w:rsidR="00EA747D">
        <w:rPr>
          <w:color w:val="800080"/>
          <w:sz w:val="24"/>
        </w:rPr>
        <w:t>hometown</w:t>
      </w:r>
      <w:r>
        <w:rPr>
          <w:color w:val="800080"/>
          <w:sz w:val="24"/>
        </w:rPr>
        <w:t xml:space="preserve"> that I would love to own.</w:t>
      </w:r>
    </w:p>
    <w:p w14:paraId="1026334A" w14:textId="77777777" w:rsidR="00DA5891" w:rsidRDefault="00000000">
      <w:r>
        <w:rPr>
          <w:color w:val="800080"/>
          <w:sz w:val="24"/>
        </w:rPr>
        <w:t>It is called the 'White House', like the President's house in Washington!</w:t>
      </w:r>
    </w:p>
    <w:p w14:paraId="248A4526" w14:textId="1EB39181" w:rsidR="00DA5891" w:rsidRDefault="00000000">
      <w:r>
        <w:rPr>
          <w:color w:val="800080"/>
          <w:sz w:val="24"/>
        </w:rPr>
        <w:lastRenderedPageBreak/>
        <w:t>I think you could easily describe it as a 'mansion'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it is magnificent.</w:t>
      </w:r>
    </w:p>
    <w:p w14:paraId="678B7D2C" w14:textId="77777777" w:rsidR="00DA5891" w:rsidRDefault="00000000">
      <w:r>
        <w:rPr>
          <w:color w:val="800080"/>
          <w:sz w:val="24"/>
        </w:rPr>
        <w:t>I have no idea how much it is worth, but that doesn't worry me.</w:t>
      </w:r>
    </w:p>
    <w:p w14:paraId="6D4DEDED" w14:textId="77777777" w:rsidR="00DA5891" w:rsidRDefault="00000000">
      <w:r>
        <w:rPr>
          <w:color w:val="800080"/>
          <w:sz w:val="24"/>
        </w:rPr>
        <w:t>I admire the house and have always admired it I do not have to imagine what the house is like inside because I have, strange as it may seem, actually been inside.</w:t>
      </w:r>
    </w:p>
    <w:p w14:paraId="61ADA158" w14:textId="757BA8C9" w:rsidR="00DA5891" w:rsidRDefault="00000000">
      <w:r>
        <w:rPr>
          <w:color w:val="800080"/>
          <w:sz w:val="24"/>
        </w:rPr>
        <w:t>About three years ago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 owner held an exhibition of sculptures and paintings in the house.</w:t>
      </w:r>
    </w:p>
    <w:p w14:paraId="5D139DBC" w14:textId="77777777" w:rsidR="00DA5891" w:rsidRDefault="00000000">
      <w:r>
        <w:rPr>
          <w:color w:val="800080"/>
          <w:sz w:val="24"/>
        </w:rPr>
        <w:t>The exhibits were distributed throughout the house SO that all the visitors had a chance to see the house.</w:t>
      </w:r>
    </w:p>
    <w:p w14:paraId="54971D4C" w14:textId="77A3558A" w:rsidR="00DA5891" w:rsidRDefault="00000000">
      <w:r>
        <w:rPr>
          <w:color w:val="800080"/>
          <w:sz w:val="24"/>
        </w:rPr>
        <w:t>When you go in through the large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heavy green front door, you find yourself in a large entrance hall with a shining black and white marble floor, rooms leading off from it in all directions, and a large open staircase leading up to the first floor.</w:t>
      </w:r>
    </w:p>
    <w:p w14:paraId="444BCAF2" w14:textId="77777777" w:rsidR="00DA5891" w:rsidRDefault="00000000">
      <w:r>
        <w:rPr>
          <w:color w:val="800080"/>
          <w:sz w:val="24"/>
        </w:rPr>
        <w:t>There is a large dining room on the right and a large sitting room on the left.</w:t>
      </w:r>
    </w:p>
    <w:p w14:paraId="2AB573B1" w14:textId="77777777" w:rsidR="00DA5891" w:rsidRDefault="00000000">
      <w:r>
        <w:rPr>
          <w:color w:val="800080"/>
          <w:sz w:val="24"/>
        </w:rPr>
        <w:t>Both rooms have big windows that look out onto the front lawn.</w:t>
      </w:r>
    </w:p>
    <w:p w14:paraId="0E24159C" w14:textId="77777777" w:rsidR="00DA5891" w:rsidRDefault="00000000">
      <w:r>
        <w:rPr>
          <w:color w:val="800080"/>
          <w:sz w:val="24"/>
        </w:rPr>
        <w:t>There are always peacocks on the front lawn, and there are two large oak trees where you can sit in the shade on hot summer days.</w:t>
      </w:r>
    </w:p>
    <w:p w14:paraId="195DC004" w14:textId="2B4551BD" w:rsidR="00DA5891" w:rsidRDefault="00000000">
      <w:r>
        <w:rPr>
          <w:color w:val="800080"/>
          <w:sz w:val="24"/>
        </w:rPr>
        <w:t>At the back of the house is a large kitchen, a laundry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</w:t>
      </w:r>
      <w:r w:rsidR="00EA747D">
        <w:rPr>
          <w:rFonts w:eastAsia="SimSun" w:hint="eastAsia"/>
          <w:color w:val="800080"/>
          <w:sz w:val="24"/>
          <w:lang w:eastAsia="zh-CN"/>
        </w:rPr>
        <w:t xml:space="preserve">a </w:t>
      </w:r>
      <w:proofErr w:type="gramStart"/>
      <w:r>
        <w:rPr>
          <w:color w:val="800080"/>
          <w:sz w:val="24"/>
        </w:rPr>
        <w:t>work room</w:t>
      </w:r>
      <w:proofErr w:type="gramEnd"/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a games room.</w:t>
      </w:r>
    </w:p>
    <w:p w14:paraId="3C9C11BA" w14:textId="1D5D948E" w:rsidR="00DA5891" w:rsidRDefault="00000000">
      <w:r>
        <w:rPr>
          <w:color w:val="800080"/>
          <w:sz w:val="24"/>
        </w:rPr>
        <w:t>Upstairs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there are six bedrooms and four bathrooms.</w:t>
      </w:r>
    </w:p>
    <w:p w14:paraId="4A60CFDB" w14:textId="77777777" w:rsidR="00DA5891" w:rsidRDefault="00000000">
      <w:r>
        <w:rPr>
          <w:color w:val="800080"/>
          <w:sz w:val="24"/>
        </w:rPr>
        <w:t>I think there are four bathrooms, but I can't quite remember.</w:t>
      </w:r>
    </w:p>
    <w:p w14:paraId="7F12E2BD" w14:textId="77777777" w:rsidR="00DA5891" w:rsidRDefault="00000000">
      <w:r>
        <w:rPr>
          <w:color w:val="800080"/>
          <w:sz w:val="24"/>
        </w:rPr>
        <w:t>The house is full of beautiful antique furniture and all the rooms are decorated in a classical style-lots of light blue and light green paint with white doors, and quite a lot of gold decoration.</w:t>
      </w:r>
    </w:p>
    <w:p w14:paraId="1291793B" w14:textId="3ECD9CCD" w:rsidR="00DA5891" w:rsidRDefault="00000000">
      <w:r>
        <w:rPr>
          <w:color w:val="800080"/>
          <w:sz w:val="24"/>
        </w:rPr>
        <w:t>The whole thing may sound like a dream, but one day it will be reali</w:t>
      </w:r>
      <w:r w:rsidR="00C340E9">
        <w:rPr>
          <w:color w:val="800080"/>
          <w:sz w:val="24"/>
        </w:rPr>
        <w:t>t</w:t>
      </w:r>
      <w:r>
        <w:rPr>
          <w:color w:val="800080"/>
          <w:sz w:val="24"/>
        </w:rPr>
        <w:t>y.</w:t>
      </w:r>
    </w:p>
    <w:p w14:paraId="71E4769E" w14:textId="2484409C" w:rsidR="00DA5891" w:rsidRDefault="00000000">
      <w:r>
        <w:rPr>
          <w:color w:val="800080"/>
          <w:sz w:val="24"/>
        </w:rPr>
        <w:t>One day</w:t>
      </w:r>
      <w:r w:rsidR="00EA747D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will own my ideal house.</w:t>
      </w:r>
    </w:p>
    <w:p w14:paraId="64A76F5A" w14:textId="77777777" w:rsidR="00DA5891" w:rsidRDefault="00DA5891"/>
    <w:p w14:paraId="0667B587" w14:textId="77777777" w:rsidR="00DA5891" w:rsidRPr="00EA747D" w:rsidRDefault="00DA5891">
      <w:pPr>
        <w:rPr>
          <w:rFonts w:eastAsia="SimSun" w:hint="eastAsia"/>
          <w:lang w:eastAsia="zh-CN"/>
        </w:rPr>
      </w:pPr>
    </w:p>
    <w:p w14:paraId="53ABA9C0" w14:textId="77777777" w:rsidR="00DA5891" w:rsidRDefault="00000000">
      <w:r>
        <w:rPr>
          <w:color w:val="FF0000"/>
          <w:sz w:val="24"/>
        </w:rPr>
        <w:t>When the author thought he was near his objective, he stopped because he did not recognize any familiar landmarks.</w:t>
      </w:r>
    </w:p>
    <w:p w14:paraId="7B9BFCF1" w14:textId="77777777" w:rsidR="00DA5891" w:rsidRDefault="00000000">
      <w:r>
        <w:rPr>
          <w:color w:val="FF0000"/>
          <w:sz w:val="24"/>
        </w:rPr>
        <w:lastRenderedPageBreak/>
        <w:t>Why did the author's father want his son to go back on his own? He had always intended that his son should see the land of their birth.</w:t>
      </w:r>
    </w:p>
    <w:p w14:paraId="2A43B3B8" w14:textId="77777777" w:rsidR="00DA5891" w:rsidRDefault="00000000">
      <w:r>
        <w:rPr>
          <w:color w:val="FF0000"/>
          <w:sz w:val="24"/>
        </w:rPr>
        <w:t>What made the author feel he had stumbled into a nightmare country? Nothing he saw corresponded to what he had expected to see.</w:t>
      </w:r>
    </w:p>
    <w:p w14:paraId="02527197" w14:textId="77777777" w:rsidR="00DA5891" w:rsidRDefault="00000000">
      <w:r>
        <w:rPr>
          <w:color w:val="FF0000"/>
          <w:sz w:val="24"/>
        </w:rPr>
        <w:t xml:space="preserve">I was only five when I </w:t>
      </w:r>
      <w:proofErr w:type="gramStart"/>
      <w:r>
        <w:rPr>
          <w:color w:val="FF0000"/>
          <w:sz w:val="24"/>
        </w:rPr>
        <w:t>had been</w:t>
      </w:r>
      <w:proofErr w:type="gramEnd"/>
      <w:r>
        <w:rPr>
          <w:color w:val="FF0000"/>
          <w:sz w:val="24"/>
        </w:rPr>
        <w:t xml:space="preserve"> taken abroad by my father, and that was eighteen years ago.</w:t>
      </w:r>
    </w:p>
    <w:p w14:paraId="316B1389" w14:textId="77777777" w:rsidR="00DA5891" w:rsidRDefault="00000000">
      <w:r>
        <w:rPr>
          <w:color w:val="FF0000"/>
          <w:sz w:val="24"/>
        </w:rPr>
        <w:t>I asked him how to get to our old village.</w:t>
      </w:r>
    </w:p>
    <w:p w14:paraId="0D6FA7A5" w14:textId="77777777" w:rsidR="00DA5891" w:rsidRDefault="00000000">
      <w:r>
        <w:rPr>
          <w:color w:val="FF0000"/>
          <w:sz w:val="24"/>
        </w:rPr>
        <w:t>The lake was not a natural one. It was a man-made one.</w:t>
      </w:r>
    </w:p>
    <w:sectPr w:rsidR="00DA58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948CB" w14:textId="77777777" w:rsidR="004B43E7" w:rsidRDefault="004B43E7" w:rsidP="00EA747D">
      <w:pPr>
        <w:spacing w:after="0" w:line="240" w:lineRule="auto"/>
      </w:pPr>
      <w:r>
        <w:separator/>
      </w:r>
    </w:p>
  </w:endnote>
  <w:endnote w:type="continuationSeparator" w:id="0">
    <w:p w14:paraId="65F64FD7" w14:textId="77777777" w:rsidR="004B43E7" w:rsidRDefault="004B43E7" w:rsidP="00EA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061A" w14:textId="77777777" w:rsidR="004B43E7" w:rsidRDefault="004B43E7" w:rsidP="00EA747D">
      <w:pPr>
        <w:spacing w:after="0" w:line="240" w:lineRule="auto"/>
      </w:pPr>
      <w:r>
        <w:separator/>
      </w:r>
    </w:p>
  </w:footnote>
  <w:footnote w:type="continuationSeparator" w:id="0">
    <w:p w14:paraId="1719C240" w14:textId="77777777" w:rsidR="004B43E7" w:rsidRDefault="004B43E7" w:rsidP="00EA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447067">
    <w:abstractNumId w:val="8"/>
  </w:num>
  <w:num w:numId="2" w16cid:durableId="1483891587">
    <w:abstractNumId w:val="6"/>
  </w:num>
  <w:num w:numId="3" w16cid:durableId="1706372217">
    <w:abstractNumId w:val="5"/>
  </w:num>
  <w:num w:numId="4" w16cid:durableId="1861122547">
    <w:abstractNumId w:val="4"/>
  </w:num>
  <w:num w:numId="5" w16cid:durableId="1185556815">
    <w:abstractNumId w:val="7"/>
  </w:num>
  <w:num w:numId="6" w16cid:durableId="387925888">
    <w:abstractNumId w:val="3"/>
  </w:num>
  <w:num w:numId="7" w16cid:durableId="344405712">
    <w:abstractNumId w:val="2"/>
  </w:num>
  <w:num w:numId="8" w16cid:durableId="1917322511">
    <w:abstractNumId w:val="1"/>
  </w:num>
  <w:num w:numId="9" w16cid:durableId="76168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70"/>
    <w:rsid w:val="0015074B"/>
    <w:rsid w:val="001B507D"/>
    <w:rsid w:val="0029639D"/>
    <w:rsid w:val="00303338"/>
    <w:rsid w:val="00326F90"/>
    <w:rsid w:val="0037355C"/>
    <w:rsid w:val="004B43E7"/>
    <w:rsid w:val="00623B2A"/>
    <w:rsid w:val="00683EB5"/>
    <w:rsid w:val="0085360E"/>
    <w:rsid w:val="00AA1D8D"/>
    <w:rsid w:val="00B40B69"/>
    <w:rsid w:val="00B47730"/>
    <w:rsid w:val="00C340E9"/>
    <w:rsid w:val="00CB0664"/>
    <w:rsid w:val="00DA5891"/>
    <w:rsid w:val="00EA747D"/>
    <w:rsid w:val="00F25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964747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1020</Words>
  <Characters>4223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20</cp:revision>
  <dcterms:created xsi:type="dcterms:W3CDTF">2013-12-23T23:15:00Z</dcterms:created>
  <dcterms:modified xsi:type="dcterms:W3CDTF">2025-04-18T12:55:00Z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a4a8c02a30aee173aa821dc8d54b35abed9bacbe88eca04c028aa9da032ef75b</vt:lpwstr>
  </property>
</Properties>
</file>