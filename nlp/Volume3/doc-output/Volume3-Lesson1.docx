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230AD" w14:textId="77777777" w:rsidR="00B5309F" w:rsidRDefault="00000000">
      <w:r>
        <w:rPr>
          <w:color w:val="0000FF"/>
          <w:sz w:val="24"/>
        </w:rPr>
        <w:t>Where must the puma have come from?</w:t>
      </w:r>
    </w:p>
    <w:p w14:paraId="1A92114D" w14:textId="77777777" w:rsidR="00B5309F" w:rsidRDefault="00000000">
      <w:r>
        <w:rPr>
          <w:color w:val="0000FF"/>
          <w:sz w:val="24"/>
        </w:rPr>
        <w:t>Pumas are large, cat-like animals which are found in America.</w:t>
      </w:r>
    </w:p>
    <w:p w14:paraId="70AE7024" w14:textId="77777777" w:rsidR="00B5309F" w:rsidRDefault="00000000">
      <w:r>
        <w:rPr>
          <w:color w:val="0000FF"/>
          <w:sz w:val="24"/>
        </w:rPr>
        <w:t>When reports came into London Zoo that a wild puma had been spotted forty-five miles south of London, they were not taken seriously.</w:t>
      </w:r>
    </w:p>
    <w:p w14:paraId="6F11059E" w14:textId="77777777" w:rsidR="00B5309F" w:rsidRDefault="00000000">
      <w:r>
        <w:rPr>
          <w:color w:val="0000FF"/>
          <w:sz w:val="24"/>
        </w:rPr>
        <w:t>However, as the evidence began to accumulate, experts from the Zoo felt obliged to investigate, for the descriptions given by people who claimed to have seen the puma were extraordinarily similar.</w:t>
      </w:r>
    </w:p>
    <w:p w14:paraId="7B117801" w14:textId="19B2A9E7" w:rsidR="00B5309F" w:rsidRDefault="00000000">
      <w:r>
        <w:rPr>
          <w:color w:val="0000FF"/>
          <w:sz w:val="24"/>
        </w:rPr>
        <w:t>The hunt for the puma began in a small village where a woman picking blackberries saw 'a large cat' only five yards away from her.</w:t>
      </w:r>
    </w:p>
    <w:p w14:paraId="6835B712" w14:textId="77777777" w:rsidR="00B5309F" w:rsidRDefault="00000000">
      <w:r>
        <w:rPr>
          <w:color w:val="0000FF"/>
          <w:sz w:val="24"/>
        </w:rPr>
        <w:t>It immediately ran away when she saw it, and experts confirmed that a puma will not attack a human being unless it is cornered.</w:t>
      </w:r>
    </w:p>
    <w:p w14:paraId="6FBD1F5A" w14:textId="77777777" w:rsidR="00B5309F" w:rsidRDefault="00000000">
      <w:r>
        <w:rPr>
          <w:color w:val="0000FF"/>
          <w:sz w:val="24"/>
        </w:rPr>
        <w:t xml:space="preserve">The search proved difficult, </w:t>
      </w:r>
      <w:proofErr w:type="gramStart"/>
      <w:r>
        <w:rPr>
          <w:color w:val="0000FF"/>
          <w:sz w:val="24"/>
        </w:rPr>
        <w:t>for</w:t>
      </w:r>
      <w:proofErr w:type="gramEnd"/>
      <w:r>
        <w:rPr>
          <w:color w:val="0000FF"/>
          <w:sz w:val="24"/>
        </w:rPr>
        <w:t xml:space="preserve"> the puma was often observed at one place in the morning and at another place twenty miles away in the evening.</w:t>
      </w:r>
    </w:p>
    <w:p w14:paraId="4568BC87" w14:textId="77777777" w:rsidR="00B5309F" w:rsidRDefault="00000000">
      <w:r>
        <w:rPr>
          <w:color w:val="0000FF"/>
          <w:sz w:val="24"/>
        </w:rPr>
        <w:t>Wherever it went, it left behind it a trail of dead deer and small animals like rabbits.</w:t>
      </w:r>
    </w:p>
    <w:p w14:paraId="5E155232" w14:textId="46F3359A" w:rsidR="00B5309F" w:rsidRDefault="00000000">
      <w:r>
        <w:rPr>
          <w:color w:val="0000FF"/>
          <w:sz w:val="24"/>
        </w:rPr>
        <w:t xml:space="preserve">Paw prints were seen in </w:t>
      </w:r>
      <w:proofErr w:type="gramStart"/>
      <w:r>
        <w:rPr>
          <w:color w:val="0000FF"/>
          <w:sz w:val="24"/>
        </w:rPr>
        <w:t>a number of</w:t>
      </w:r>
      <w:proofErr w:type="gramEnd"/>
      <w:r>
        <w:rPr>
          <w:color w:val="0000FF"/>
          <w:sz w:val="24"/>
        </w:rPr>
        <w:t xml:space="preserve"> places</w:t>
      </w:r>
      <w:r w:rsidR="00D2207C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puma fur was found clinging to bushes.</w:t>
      </w:r>
    </w:p>
    <w:p w14:paraId="72FF291E" w14:textId="08F366AB" w:rsidR="00B5309F" w:rsidRDefault="00000000">
      <w:r>
        <w:rPr>
          <w:color w:val="0000FF"/>
          <w:sz w:val="24"/>
        </w:rPr>
        <w:t>Several people complained of 'cat-like noises' at night</w:t>
      </w:r>
      <w:r w:rsidR="00D2207C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a businessman </w:t>
      </w:r>
      <w:r w:rsidR="00CC0CD1">
        <w:rPr>
          <w:color w:val="0000FF"/>
          <w:sz w:val="24"/>
        </w:rPr>
        <w:t>on a</w:t>
      </w:r>
      <w:r>
        <w:rPr>
          <w:color w:val="0000FF"/>
          <w:sz w:val="24"/>
        </w:rPr>
        <w:t xml:space="preserve"> fishing trip saw the puma up a tree.</w:t>
      </w:r>
    </w:p>
    <w:p w14:paraId="41D965C0" w14:textId="77777777" w:rsidR="00B5309F" w:rsidRDefault="00000000">
      <w:r>
        <w:rPr>
          <w:color w:val="0000FF"/>
          <w:sz w:val="24"/>
        </w:rPr>
        <w:t>The experts were now fully convinced that the animal was a puma, but where had it come from?</w:t>
      </w:r>
    </w:p>
    <w:p w14:paraId="4C214859" w14:textId="77777777" w:rsidR="00B5309F" w:rsidRDefault="00000000">
      <w:r>
        <w:rPr>
          <w:color w:val="0000FF"/>
          <w:sz w:val="24"/>
        </w:rPr>
        <w:t>As no pumas had been reported missing from any zoo in the country, this one must have been in the possession of a private collector and somehow managed to escape.</w:t>
      </w:r>
    </w:p>
    <w:p w14:paraId="33E150C1" w14:textId="77777777" w:rsidR="00B5309F" w:rsidRDefault="00000000">
      <w:r>
        <w:rPr>
          <w:color w:val="0000FF"/>
          <w:sz w:val="24"/>
        </w:rPr>
        <w:t>The hunt went on for several weeks, but the puma was not caught.</w:t>
      </w:r>
    </w:p>
    <w:p w14:paraId="65E3CE75" w14:textId="77777777" w:rsidR="00B5309F" w:rsidRDefault="00000000">
      <w:r>
        <w:rPr>
          <w:color w:val="0000FF"/>
          <w:sz w:val="24"/>
        </w:rPr>
        <w:t>It is disturbing to think that a dangerous wild animal is still at large in the quiet countryside.</w:t>
      </w:r>
    </w:p>
    <w:p w14:paraId="6F74503E" w14:textId="77777777" w:rsidR="00B5309F" w:rsidRDefault="00B5309F"/>
    <w:p w14:paraId="5C375062" w14:textId="77777777" w:rsidR="00B5309F" w:rsidRDefault="00000000">
      <w:r>
        <w:rPr>
          <w:color w:val="008000"/>
          <w:sz w:val="24"/>
        </w:rPr>
        <w:t>The reports received by London Zoo that a puma had been spotted forty-five miles south of London were similar in nature.</w:t>
      </w:r>
    </w:p>
    <w:p w14:paraId="5113B52A" w14:textId="77777777" w:rsidR="00B5309F" w:rsidRDefault="00000000">
      <w:r>
        <w:rPr>
          <w:color w:val="008000"/>
          <w:sz w:val="24"/>
        </w:rPr>
        <w:t>A woman picking blackberries saw it first, but the puma moved from place to place, leaving a trail of dead deer and small animals.</w:t>
      </w:r>
    </w:p>
    <w:p w14:paraId="7C19E5DE" w14:textId="77777777" w:rsidR="00B5309F" w:rsidRDefault="00000000">
      <w:r>
        <w:rPr>
          <w:color w:val="008000"/>
          <w:sz w:val="24"/>
        </w:rPr>
        <w:lastRenderedPageBreak/>
        <w:t>Paw prints and puma fur were found as well.</w:t>
      </w:r>
    </w:p>
    <w:p w14:paraId="08947F25" w14:textId="6EEEA912" w:rsidR="00B5309F" w:rsidRDefault="00000000">
      <w:r>
        <w:rPr>
          <w:color w:val="008000"/>
          <w:sz w:val="24"/>
        </w:rPr>
        <w:t>'Cat-like noises' were heard at night</w:t>
      </w:r>
      <w:r w:rsidR="00D2207C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and the animal was seen up a tree.</w:t>
      </w:r>
    </w:p>
    <w:p w14:paraId="43DE6DE8" w14:textId="7403368B" w:rsidR="00B5309F" w:rsidRDefault="00000000">
      <w:r>
        <w:rPr>
          <w:color w:val="008000"/>
          <w:sz w:val="24"/>
        </w:rPr>
        <w:t>Now</w:t>
      </w:r>
      <w:r w:rsidR="00D2207C">
        <w:rPr>
          <w:color w:val="008000"/>
          <w:sz w:val="24"/>
        </w:rPr>
        <w:t>,</w:t>
      </w:r>
      <w:r>
        <w:rPr>
          <w:color w:val="008000"/>
          <w:sz w:val="24"/>
        </w:rPr>
        <w:t xml:space="preserve"> experts were convinced that the animal really was a puma.</w:t>
      </w:r>
    </w:p>
    <w:p w14:paraId="472B315A" w14:textId="77777777" w:rsidR="00B5309F" w:rsidRDefault="00B5309F"/>
    <w:p w14:paraId="5F111BE4" w14:textId="77777777" w:rsidR="00B5309F" w:rsidRDefault="00000000">
      <w:r>
        <w:rPr>
          <w:color w:val="800080"/>
          <w:sz w:val="24"/>
        </w:rPr>
        <w:t>Mrs. Stone had spent the whole morning picking blackberries in the countryside near her home.</w:t>
      </w:r>
    </w:p>
    <w:p w14:paraId="2E67DDA2" w14:textId="38282CB7" w:rsidR="00B5309F" w:rsidRDefault="00000000">
      <w:r>
        <w:rPr>
          <w:color w:val="800080"/>
          <w:sz w:val="24"/>
        </w:rPr>
        <w:t xml:space="preserve">It was nearly </w:t>
      </w:r>
      <w:r w:rsidR="00D2207C">
        <w:rPr>
          <w:color w:val="800080"/>
          <w:sz w:val="24"/>
        </w:rPr>
        <w:t>lunchtime</w:t>
      </w:r>
      <w:r>
        <w:rPr>
          <w:color w:val="800080"/>
          <w:sz w:val="24"/>
        </w:rPr>
        <w:t>, so she decided to return home for lunch.</w:t>
      </w:r>
    </w:p>
    <w:p w14:paraId="61AE6797" w14:textId="77777777" w:rsidR="00B5309F" w:rsidRDefault="00000000">
      <w:r>
        <w:rPr>
          <w:color w:val="800080"/>
          <w:sz w:val="24"/>
        </w:rPr>
        <w:t>She was just picking up her basket when she heard a noise in the bushes.</w:t>
      </w:r>
    </w:p>
    <w:p w14:paraId="7AC90097" w14:textId="77777777" w:rsidR="00B5309F" w:rsidRDefault="00000000">
      <w:r>
        <w:rPr>
          <w:color w:val="800080"/>
          <w:sz w:val="24"/>
        </w:rPr>
        <w:t>Then she saw an animal which looked like a cat.</w:t>
      </w:r>
    </w:p>
    <w:p w14:paraId="0C28A0E9" w14:textId="77777777" w:rsidR="00B5309F" w:rsidRDefault="00000000">
      <w:r>
        <w:rPr>
          <w:color w:val="800080"/>
          <w:sz w:val="24"/>
        </w:rPr>
        <w:t>She knew it was not a cat because it was so large.</w:t>
      </w:r>
    </w:p>
    <w:p w14:paraId="0DB1CE75" w14:textId="78CE27C6" w:rsidR="00B5309F" w:rsidRDefault="00000000">
      <w:r>
        <w:rPr>
          <w:color w:val="800080"/>
          <w:sz w:val="24"/>
        </w:rPr>
        <w:t>The animal suddenly turned round to look at her</w:t>
      </w:r>
      <w:r w:rsidR="00D2207C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and she thought it was going to come towards her and perhaps attack her.</w:t>
      </w:r>
    </w:p>
    <w:p w14:paraId="794A20BD" w14:textId="77777777" w:rsidR="00B5309F" w:rsidRDefault="00000000">
      <w:r>
        <w:rPr>
          <w:color w:val="800080"/>
          <w:sz w:val="24"/>
        </w:rPr>
        <w:t>She dropped her basket and screamed loudly.</w:t>
      </w:r>
    </w:p>
    <w:p w14:paraId="2BD6E261" w14:textId="77777777" w:rsidR="00B5309F" w:rsidRDefault="00000000">
      <w:r>
        <w:rPr>
          <w:color w:val="800080"/>
          <w:sz w:val="24"/>
        </w:rPr>
        <w:t>Hearing the sound, the animal disappeared into the bushes, after which Mrs. Stone picked up her basket and ran all the way home.</w:t>
      </w:r>
    </w:p>
    <w:p w14:paraId="6DB7767B" w14:textId="77777777" w:rsidR="00B5309F" w:rsidRDefault="00000000">
      <w:r>
        <w:rPr>
          <w:color w:val="800080"/>
          <w:sz w:val="24"/>
        </w:rPr>
        <w:t>She told her neighbours that she had seen a puma in the countryside, but they did not believe her.</w:t>
      </w:r>
    </w:p>
    <w:p w14:paraId="32494552" w14:textId="2C597AEA" w:rsidR="00B5309F" w:rsidRDefault="00000000">
      <w:r>
        <w:rPr>
          <w:color w:val="800080"/>
          <w:sz w:val="24"/>
        </w:rPr>
        <w:t>She also telephoned the police</w:t>
      </w:r>
      <w:r w:rsidR="00D2207C">
        <w:rPr>
          <w:color w:val="800080"/>
          <w:sz w:val="24"/>
        </w:rPr>
        <w:t>,</w:t>
      </w:r>
      <w:r>
        <w:rPr>
          <w:color w:val="800080"/>
          <w:sz w:val="24"/>
        </w:rPr>
        <w:t xml:space="preserve"> but they didn't believe her either.</w:t>
      </w:r>
    </w:p>
    <w:p w14:paraId="3FF51F59" w14:textId="77777777" w:rsidR="00B5309F" w:rsidRDefault="00B5309F"/>
    <w:p w14:paraId="39C07AE4" w14:textId="77777777" w:rsidR="00B5309F" w:rsidRDefault="00000000">
      <w:r>
        <w:rPr>
          <w:color w:val="FF8C00"/>
          <w:sz w:val="24"/>
        </w:rPr>
        <w:t xml:space="preserve">About whom are you </w:t>
      </w:r>
      <w:proofErr w:type="gramStart"/>
      <w:r>
        <w:rPr>
          <w:color w:val="FF8C00"/>
          <w:sz w:val="24"/>
        </w:rPr>
        <w:t>talking</w:t>
      </w:r>
      <w:proofErr w:type="gramEnd"/>
      <w:r>
        <w:rPr>
          <w:color w:val="FF8C00"/>
          <w:sz w:val="24"/>
        </w:rPr>
        <w:t>?</w:t>
      </w:r>
    </w:p>
    <w:p w14:paraId="28374356" w14:textId="77777777" w:rsidR="00B5309F" w:rsidRDefault="00000000">
      <w:r>
        <w:rPr>
          <w:color w:val="FF8C00"/>
          <w:sz w:val="24"/>
        </w:rPr>
        <w:t>Whom are you talking about?</w:t>
      </w:r>
    </w:p>
    <w:p w14:paraId="6B1F1128" w14:textId="77777777" w:rsidR="00B5309F" w:rsidRDefault="00000000">
      <w:r>
        <w:rPr>
          <w:color w:val="FF8C00"/>
          <w:sz w:val="24"/>
        </w:rPr>
        <w:t>That is the film about which I told you.</w:t>
      </w:r>
    </w:p>
    <w:p w14:paraId="21E22059" w14:textId="77777777" w:rsidR="00B5309F" w:rsidRDefault="00000000">
      <w:r>
        <w:rPr>
          <w:color w:val="FF8C00"/>
          <w:sz w:val="24"/>
        </w:rPr>
        <w:t>That is the film I told you about.</w:t>
      </w:r>
    </w:p>
    <w:p w14:paraId="7AFFB0B3" w14:textId="77777777" w:rsidR="00B5309F" w:rsidRDefault="00000000">
      <w:r>
        <w:rPr>
          <w:color w:val="FF8C00"/>
          <w:sz w:val="24"/>
        </w:rPr>
        <w:t>What are you looking at?</w:t>
      </w:r>
    </w:p>
    <w:p w14:paraId="3E2AAFF9" w14:textId="77777777" w:rsidR="00B5309F" w:rsidRDefault="00000000">
      <w:r>
        <w:rPr>
          <w:color w:val="FF8C00"/>
          <w:sz w:val="24"/>
        </w:rPr>
        <w:t>Where is your mother going to?</w:t>
      </w:r>
    </w:p>
    <w:p w14:paraId="06ADC17F" w14:textId="77777777" w:rsidR="00B5309F" w:rsidRDefault="00000000">
      <w:r>
        <w:rPr>
          <w:color w:val="FF8C00"/>
          <w:sz w:val="24"/>
        </w:rPr>
        <w:t>Whom has the letter been sent to?</w:t>
      </w:r>
    </w:p>
    <w:p w14:paraId="52E4D70A" w14:textId="77777777" w:rsidR="00B5309F" w:rsidRDefault="00000000">
      <w:proofErr w:type="gramStart"/>
      <w:r>
        <w:rPr>
          <w:color w:val="FF8C00"/>
          <w:sz w:val="24"/>
        </w:rPr>
        <w:lastRenderedPageBreak/>
        <w:t>This is</w:t>
      </w:r>
      <w:proofErr w:type="gramEnd"/>
      <w:r>
        <w:rPr>
          <w:color w:val="FF8C00"/>
          <w:sz w:val="24"/>
        </w:rPr>
        <w:t xml:space="preserve"> the house I was born </w:t>
      </w:r>
      <w:proofErr w:type="gramStart"/>
      <w:r>
        <w:rPr>
          <w:color w:val="FF8C00"/>
          <w:sz w:val="24"/>
        </w:rPr>
        <w:t>in?</w:t>
      </w:r>
      <w:proofErr w:type="gramEnd"/>
    </w:p>
    <w:p w14:paraId="301A736D" w14:textId="77777777" w:rsidR="00B5309F" w:rsidRDefault="00000000">
      <w:r>
        <w:rPr>
          <w:color w:val="FF8C00"/>
          <w:sz w:val="24"/>
        </w:rPr>
        <w:t>What does your decision depend on?</w:t>
      </w:r>
    </w:p>
    <w:p w14:paraId="01CAD972" w14:textId="77777777" w:rsidR="00B5309F" w:rsidRDefault="00000000">
      <w:r>
        <w:rPr>
          <w:color w:val="FF8C00"/>
          <w:sz w:val="24"/>
        </w:rPr>
        <w:t>He is the man about whom we have heard so much.</w:t>
      </w:r>
    </w:p>
    <w:p w14:paraId="5E048A68" w14:textId="77777777" w:rsidR="00B5309F" w:rsidRDefault="00000000">
      <w:r>
        <w:rPr>
          <w:color w:val="FF8C00"/>
          <w:sz w:val="24"/>
        </w:rPr>
        <w:t>The shelf on which you put those books has collapsed.</w:t>
      </w:r>
    </w:p>
    <w:p w14:paraId="6F3EA720" w14:textId="77777777" w:rsidR="00B5309F" w:rsidRDefault="00000000">
      <w:r>
        <w:rPr>
          <w:color w:val="FF8C00"/>
          <w:sz w:val="24"/>
        </w:rPr>
        <w:t>From whom did you receive a letter?</w:t>
      </w:r>
    </w:p>
    <w:p w14:paraId="519E6452" w14:textId="77777777" w:rsidR="00B5309F" w:rsidRDefault="00000000">
      <w:r>
        <w:rPr>
          <w:color w:val="FF8C00"/>
          <w:sz w:val="24"/>
        </w:rPr>
        <w:t>This is the road by which we came.</w:t>
      </w:r>
    </w:p>
    <w:p w14:paraId="447B74A2" w14:textId="77777777" w:rsidR="00B5309F" w:rsidRDefault="00000000">
      <w:r>
        <w:rPr>
          <w:color w:val="FF8C00"/>
          <w:sz w:val="24"/>
        </w:rPr>
        <w:t>Where is the pencil with which you were playing?</w:t>
      </w:r>
    </w:p>
    <w:p w14:paraId="4F363255" w14:textId="77777777" w:rsidR="00B5309F" w:rsidRDefault="00000000">
      <w:r>
        <w:rPr>
          <w:color w:val="FF8C00"/>
          <w:sz w:val="24"/>
        </w:rPr>
        <w:t>He is the man we have heard so much about.</w:t>
      </w:r>
    </w:p>
    <w:p w14:paraId="6D35CBA8" w14:textId="77777777" w:rsidR="00B5309F" w:rsidRDefault="00000000">
      <w:r>
        <w:rPr>
          <w:color w:val="FF8C00"/>
          <w:sz w:val="24"/>
        </w:rPr>
        <w:t>The shelf you put those books on has collapsed.</w:t>
      </w:r>
    </w:p>
    <w:p w14:paraId="43D2D1A2" w14:textId="77777777" w:rsidR="00B5309F" w:rsidRDefault="00000000">
      <w:r>
        <w:rPr>
          <w:color w:val="FF8C00"/>
          <w:sz w:val="24"/>
        </w:rPr>
        <w:t>Who did you receive a letter from?</w:t>
      </w:r>
    </w:p>
    <w:p w14:paraId="09C11962" w14:textId="77777777" w:rsidR="00B5309F" w:rsidRDefault="00000000">
      <w:r>
        <w:rPr>
          <w:color w:val="FF8C00"/>
          <w:sz w:val="24"/>
        </w:rPr>
        <w:t>This is the road we came by.</w:t>
      </w:r>
    </w:p>
    <w:p w14:paraId="4FF77CCC" w14:textId="77777777" w:rsidR="00B5309F" w:rsidRDefault="00000000">
      <w:r>
        <w:rPr>
          <w:color w:val="FF8C00"/>
          <w:sz w:val="24"/>
        </w:rPr>
        <w:t>Where is the pencil you were playing with?</w:t>
      </w:r>
    </w:p>
    <w:p w14:paraId="647B80CA" w14:textId="77777777" w:rsidR="00B5309F" w:rsidRDefault="00B5309F"/>
    <w:p w14:paraId="7108A7B0" w14:textId="77777777" w:rsidR="00B5309F" w:rsidRDefault="00000000">
      <w:r>
        <w:rPr>
          <w:color w:val="FF0000"/>
          <w:sz w:val="24"/>
        </w:rPr>
        <w:t>Experts eventually decided to investigate because people's descriptions of the puma had a lot in common.</w:t>
      </w:r>
    </w:p>
    <w:p w14:paraId="7415F0C3" w14:textId="77777777" w:rsidR="00B5309F" w:rsidRDefault="00000000">
      <w:r>
        <w:rPr>
          <w:color w:val="FF0000"/>
          <w:sz w:val="24"/>
        </w:rPr>
        <w:t xml:space="preserve">What </w:t>
      </w:r>
      <w:proofErr w:type="gramStart"/>
      <w:r>
        <w:rPr>
          <w:color w:val="FF0000"/>
          <w:sz w:val="24"/>
        </w:rPr>
        <w:t>particular piece</w:t>
      </w:r>
      <w:proofErr w:type="gramEnd"/>
      <w:r>
        <w:rPr>
          <w:color w:val="FF0000"/>
          <w:sz w:val="24"/>
        </w:rPr>
        <w:t xml:space="preserve"> of evidence persuaded the experts that a puma had been seen in the village? The puma had not attacked the woman.</w:t>
      </w:r>
    </w:p>
    <w:p w14:paraId="2D1EC96A" w14:textId="77777777" w:rsidR="00D2207C" w:rsidRDefault="00000000">
      <w:pPr>
        <w:rPr>
          <w:rFonts w:eastAsia="SimSun"/>
          <w:color w:val="FF0000"/>
          <w:sz w:val="24"/>
          <w:lang w:eastAsia="zh-CN"/>
        </w:rPr>
      </w:pPr>
      <w:r>
        <w:rPr>
          <w:color w:val="FF0000"/>
          <w:sz w:val="24"/>
        </w:rPr>
        <w:t xml:space="preserve">What was the problem the experts were unable to solve? </w:t>
      </w:r>
    </w:p>
    <w:p w14:paraId="08C2635A" w14:textId="12A05D0F" w:rsidR="00B5309F" w:rsidRPr="00D2207C" w:rsidRDefault="00000000">
      <w:pPr>
        <w:rPr>
          <w:rFonts w:eastAsia="SimSun" w:hint="eastAsia"/>
          <w:lang w:eastAsia="zh-CN"/>
        </w:rPr>
      </w:pPr>
      <w:proofErr w:type="gramStart"/>
      <w:r>
        <w:rPr>
          <w:color w:val="FF0000"/>
          <w:sz w:val="24"/>
        </w:rPr>
        <w:t>Whom</w:t>
      </w:r>
      <w:proofErr w:type="gramEnd"/>
      <w:r>
        <w:rPr>
          <w:color w:val="FF0000"/>
          <w:sz w:val="24"/>
        </w:rPr>
        <w:t xml:space="preserve"> </w:t>
      </w:r>
      <w:proofErr w:type="gramStart"/>
      <w:r>
        <w:rPr>
          <w:color w:val="FF0000"/>
          <w:sz w:val="24"/>
        </w:rPr>
        <w:t>the puma had</w:t>
      </w:r>
      <w:proofErr w:type="gramEnd"/>
      <w:r>
        <w:rPr>
          <w:color w:val="FF0000"/>
          <w:sz w:val="24"/>
        </w:rPr>
        <w:t xml:space="preserve"> belonged to</w:t>
      </w:r>
      <w:r w:rsidR="00D2207C">
        <w:rPr>
          <w:rFonts w:eastAsia="SimSun" w:hint="eastAsia"/>
          <w:color w:val="FF0000"/>
          <w:sz w:val="24"/>
          <w:lang w:eastAsia="zh-CN"/>
        </w:rPr>
        <w:t>?</w:t>
      </w:r>
    </w:p>
    <w:p w14:paraId="246A2693" w14:textId="77777777" w:rsidR="00B5309F" w:rsidRDefault="00000000">
      <w:r>
        <w:rPr>
          <w:color w:val="FF0000"/>
          <w:sz w:val="24"/>
        </w:rPr>
        <w:t>The accumulating evidence made the experts think the animal was a puma.</w:t>
      </w:r>
    </w:p>
    <w:p w14:paraId="175695B2" w14:textId="77777777" w:rsidR="00B5309F" w:rsidRDefault="00000000">
      <w:r>
        <w:rPr>
          <w:color w:val="FF0000"/>
          <w:sz w:val="24"/>
        </w:rPr>
        <w:t>People said they had seen the puma.</w:t>
      </w:r>
    </w:p>
    <w:p w14:paraId="6FB97B4B" w14:textId="14F0BD4E" w:rsidR="00B5309F" w:rsidRDefault="00000000">
      <w:r>
        <w:rPr>
          <w:color w:val="FF0000"/>
          <w:sz w:val="24"/>
        </w:rPr>
        <w:t xml:space="preserve">On being observed, </w:t>
      </w:r>
      <w:r w:rsidR="00CC0CD1">
        <w:rPr>
          <w:color w:val="FF0000"/>
          <w:sz w:val="24"/>
        </w:rPr>
        <w:t>it immediately</w:t>
      </w:r>
      <w:r>
        <w:rPr>
          <w:color w:val="FF0000"/>
          <w:sz w:val="24"/>
        </w:rPr>
        <w:t xml:space="preserve"> ran away.</w:t>
      </w:r>
    </w:p>
    <w:p w14:paraId="39BBDDD7" w14:textId="77777777" w:rsidR="00B5309F" w:rsidRDefault="00000000">
      <w:r>
        <w:rPr>
          <w:color w:val="FF0000"/>
          <w:sz w:val="24"/>
        </w:rPr>
        <w:t>Pumas never attack a human being except when they are cornered.</w:t>
      </w:r>
    </w:p>
    <w:p w14:paraId="773A42AA" w14:textId="77777777" w:rsidR="00B5309F" w:rsidRDefault="00000000">
      <w:r>
        <w:rPr>
          <w:color w:val="FF0000"/>
          <w:sz w:val="24"/>
        </w:rPr>
        <w:t>The experts were now fully convinced that the animal could only have been a puma.</w:t>
      </w:r>
    </w:p>
    <w:p w14:paraId="111C717E" w14:textId="77777777" w:rsidR="00B5309F" w:rsidRDefault="00000000">
      <w:r>
        <w:rPr>
          <w:color w:val="FF0000"/>
          <w:sz w:val="24"/>
        </w:rPr>
        <w:t>The woman saw 'a large cat' no more than five yards away from her.</w:t>
      </w:r>
    </w:p>
    <w:p w14:paraId="0B3A9A76" w14:textId="77777777" w:rsidR="00B5309F" w:rsidRDefault="00000000">
      <w:r>
        <w:rPr>
          <w:color w:val="FF0000"/>
          <w:sz w:val="24"/>
        </w:rPr>
        <w:t>A puma will not attack a human being unless it feels itself to be in a trap.</w:t>
      </w:r>
    </w:p>
    <w:p w14:paraId="6244505F" w14:textId="4C932D0F" w:rsidR="00B5309F" w:rsidRDefault="00000000">
      <w:r>
        <w:rPr>
          <w:color w:val="FF0000"/>
          <w:sz w:val="24"/>
        </w:rPr>
        <w:lastRenderedPageBreak/>
        <w:t xml:space="preserve">A </w:t>
      </w:r>
      <w:r w:rsidR="00D2207C">
        <w:rPr>
          <w:color w:val="FF0000"/>
          <w:sz w:val="24"/>
        </w:rPr>
        <w:t>businessman</w:t>
      </w:r>
      <w:r>
        <w:rPr>
          <w:color w:val="FF0000"/>
          <w:sz w:val="24"/>
        </w:rPr>
        <w:t xml:space="preserve"> on a fishing trip is probably someone who fishes for pleasure.</w:t>
      </w:r>
    </w:p>
    <w:p w14:paraId="71CC2C7E" w14:textId="42780B87" w:rsidR="00B5309F" w:rsidRDefault="00000000">
      <w:r>
        <w:rPr>
          <w:color w:val="FF0000"/>
          <w:sz w:val="24"/>
        </w:rPr>
        <w:t xml:space="preserve">A private collector is </w:t>
      </w:r>
      <w:r w:rsidR="00CC0CD1">
        <w:rPr>
          <w:color w:val="FF0000"/>
          <w:sz w:val="24"/>
        </w:rPr>
        <w:t>a man</w:t>
      </w:r>
      <w:r>
        <w:rPr>
          <w:color w:val="FF0000"/>
          <w:sz w:val="24"/>
        </w:rPr>
        <w:t xml:space="preserve"> who collects for his own benefit.</w:t>
      </w:r>
    </w:p>
    <w:sectPr w:rsidR="00B530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1701DC" w14:textId="77777777" w:rsidR="00423E55" w:rsidRDefault="00423E55" w:rsidP="00D2207C">
      <w:pPr>
        <w:spacing w:after="0" w:line="240" w:lineRule="auto"/>
      </w:pPr>
      <w:r>
        <w:separator/>
      </w:r>
    </w:p>
  </w:endnote>
  <w:endnote w:type="continuationSeparator" w:id="0">
    <w:p w14:paraId="0924F595" w14:textId="77777777" w:rsidR="00423E55" w:rsidRDefault="00423E55" w:rsidP="00D2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2B8A9" w14:textId="77777777" w:rsidR="00423E55" w:rsidRDefault="00423E55" w:rsidP="00D2207C">
      <w:pPr>
        <w:spacing w:after="0" w:line="240" w:lineRule="auto"/>
      </w:pPr>
      <w:r>
        <w:separator/>
      </w:r>
    </w:p>
  </w:footnote>
  <w:footnote w:type="continuationSeparator" w:id="0">
    <w:p w14:paraId="16ACC194" w14:textId="77777777" w:rsidR="00423E55" w:rsidRDefault="00423E55" w:rsidP="00D22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5488987">
    <w:abstractNumId w:val="8"/>
  </w:num>
  <w:num w:numId="2" w16cid:durableId="628324612">
    <w:abstractNumId w:val="6"/>
  </w:num>
  <w:num w:numId="3" w16cid:durableId="847981914">
    <w:abstractNumId w:val="5"/>
  </w:num>
  <w:num w:numId="4" w16cid:durableId="645277655">
    <w:abstractNumId w:val="4"/>
  </w:num>
  <w:num w:numId="5" w16cid:durableId="541745368">
    <w:abstractNumId w:val="7"/>
  </w:num>
  <w:num w:numId="6" w16cid:durableId="1862351274">
    <w:abstractNumId w:val="3"/>
  </w:num>
  <w:num w:numId="7" w16cid:durableId="1571115004">
    <w:abstractNumId w:val="2"/>
  </w:num>
  <w:num w:numId="8" w16cid:durableId="1290741636">
    <w:abstractNumId w:val="1"/>
  </w:num>
  <w:num w:numId="9" w16cid:durableId="1633753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50B"/>
    <w:rsid w:val="00034616"/>
    <w:rsid w:val="0006063C"/>
    <w:rsid w:val="0015074B"/>
    <w:rsid w:val="0029639D"/>
    <w:rsid w:val="00303338"/>
    <w:rsid w:val="00326F90"/>
    <w:rsid w:val="00423E55"/>
    <w:rsid w:val="00AA1D8D"/>
    <w:rsid w:val="00B40B69"/>
    <w:rsid w:val="00B47730"/>
    <w:rsid w:val="00B5309F"/>
    <w:rsid w:val="00B566F7"/>
    <w:rsid w:val="00CB0664"/>
    <w:rsid w:val="00CC0CD1"/>
    <w:rsid w:val="00D220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32D06F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819</Words>
  <Characters>3575</Characters>
  <Application>Microsoft Office Word</Application>
  <DocSecurity>0</DocSecurity>
  <Lines>85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9</cp:revision>
  <dcterms:created xsi:type="dcterms:W3CDTF">2013-12-23T23:15:00Z</dcterms:created>
  <dcterms:modified xsi:type="dcterms:W3CDTF">2025-04-18T09:49:00Z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dd836daa9ef8fabbec919f50ee4884a4adb7c66b576345d8f3f2a574497ab2f2</vt:lpwstr>
  </property>
</Properties>
</file>