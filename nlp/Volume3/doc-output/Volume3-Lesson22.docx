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C049" w14:textId="77777777" w:rsidR="001679D3" w:rsidRDefault="00000000">
      <w:r>
        <w:rPr>
          <w:color w:val="0000FF"/>
          <w:sz w:val="24"/>
        </w:rPr>
        <w:t>Which actor read the letter in the end, the aristocrat or the gaoler?</w:t>
      </w:r>
    </w:p>
    <w:p w14:paraId="3CA3B212" w14:textId="77777777" w:rsidR="001679D3" w:rsidRDefault="00000000">
      <w:r>
        <w:rPr>
          <w:color w:val="0000FF"/>
          <w:sz w:val="24"/>
        </w:rPr>
        <w:t>Some plays are so successful that they run for years on end.</w:t>
      </w:r>
    </w:p>
    <w:p w14:paraId="6EF338A0" w14:textId="77777777" w:rsidR="001679D3" w:rsidRDefault="00000000">
      <w:r>
        <w:rPr>
          <w:color w:val="0000FF"/>
          <w:sz w:val="24"/>
        </w:rPr>
        <w:t>In many ways, this is unfortunate for the poor actors who are required to go on repeating the same lines night after night.</w:t>
      </w:r>
    </w:p>
    <w:p w14:paraId="03D03509" w14:textId="77777777" w:rsidR="001679D3" w:rsidRDefault="00000000">
      <w:r>
        <w:rPr>
          <w:color w:val="0000FF"/>
          <w:sz w:val="24"/>
        </w:rPr>
        <w:t>One would expect them to know their parts by heart and never have cause to falter.</w:t>
      </w:r>
    </w:p>
    <w:p w14:paraId="658F44C0" w14:textId="77777777" w:rsidR="001679D3" w:rsidRDefault="00000000">
      <w:r>
        <w:rPr>
          <w:color w:val="0000FF"/>
          <w:sz w:val="24"/>
        </w:rPr>
        <w:t>Yet this is not always the case.</w:t>
      </w:r>
    </w:p>
    <w:p w14:paraId="444D7994" w14:textId="247623A8" w:rsidR="001679D3" w:rsidRDefault="00000000">
      <w:r>
        <w:rPr>
          <w:color w:val="0000FF"/>
          <w:sz w:val="24"/>
        </w:rPr>
        <w:t>A famous actor in a highly successful play was once cast in the role of an aristocrat who had been imprisoned in the Bastille for twenty years.</w:t>
      </w:r>
    </w:p>
    <w:p w14:paraId="6B3DF7F5" w14:textId="77777777" w:rsidR="001679D3" w:rsidRDefault="00000000">
      <w:r>
        <w:rPr>
          <w:color w:val="0000FF"/>
          <w:sz w:val="24"/>
        </w:rPr>
        <w:t>In the last act, a gaoler would always come on to the stage with a letter which he would hand to the prisoner.</w:t>
      </w:r>
    </w:p>
    <w:p w14:paraId="435E6000" w14:textId="77777777" w:rsidR="001679D3" w:rsidRDefault="00000000">
      <w:r>
        <w:rPr>
          <w:color w:val="0000FF"/>
          <w:sz w:val="24"/>
        </w:rPr>
        <w:t>Even though the noble was expected to read the letter at each performance, he always insisted that it should be written out in full.</w:t>
      </w:r>
    </w:p>
    <w:p w14:paraId="1695AC5B" w14:textId="77777777" w:rsidR="001679D3" w:rsidRDefault="00000000">
      <w:r>
        <w:rPr>
          <w:color w:val="0000FF"/>
          <w:sz w:val="24"/>
        </w:rPr>
        <w:t>One night, the gaoler decided to play a joke on his colleague to find out if, after so many performances, he had managed to learn the contents of the letter by heart.</w:t>
      </w:r>
    </w:p>
    <w:p w14:paraId="0701D60F" w14:textId="77777777" w:rsidR="001679D3" w:rsidRDefault="00000000">
      <w:r>
        <w:rPr>
          <w:color w:val="0000FF"/>
          <w:sz w:val="24"/>
        </w:rPr>
        <w:t>The curtain went up on the final act of the play and revealed the aristocrat sitting alone behind bars in his dark cell.</w:t>
      </w:r>
    </w:p>
    <w:p w14:paraId="6C7DBD5C" w14:textId="77777777" w:rsidR="001679D3" w:rsidRDefault="00000000">
      <w:r>
        <w:rPr>
          <w:color w:val="0000FF"/>
          <w:sz w:val="24"/>
        </w:rPr>
        <w:t>Just then, the gaoler appeared with the precious letter in his hands.</w:t>
      </w:r>
    </w:p>
    <w:p w14:paraId="2ED6704E" w14:textId="77777777" w:rsidR="001679D3" w:rsidRDefault="00000000">
      <w:r>
        <w:rPr>
          <w:color w:val="0000FF"/>
          <w:sz w:val="24"/>
        </w:rPr>
        <w:t>He entered the cell and presented the letter to the aristocrat.</w:t>
      </w:r>
    </w:p>
    <w:p w14:paraId="739F19CE" w14:textId="77777777" w:rsidR="001679D3" w:rsidRDefault="00000000">
      <w:r>
        <w:rPr>
          <w:color w:val="0000FF"/>
          <w:sz w:val="24"/>
        </w:rPr>
        <w:t>But the copy he gave him had not been written out in full as usual.</w:t>
      </w:r>
    </w:p>
    <w:p w14:paraId="39ADD9E4" w14:textId="77777777" w:rsidR="001679D3" w:rsidRDefault="00000000">
      <w:r>
        <w:rPr>
          <w:color w:val="0000FF"/>
          <w:sz w:val="24"/>
        </w:rPr>
        <w:t>It was simply a blank sheet of paper.</w:t>
      </w:r>
    </w:p>
    <w:p w14:paraId="5D8CC296" w14:textId="77777777" w:rsidR="001679D3" w:rsidRDefault="00000000">
      <w:r>
        <w:rPr>
          <w:color w:val="0000FF"/>
          <w:sz w:val="24"/>
        </w:rPr>
        <w:t>The gaoler looked on eagerly, anxious to see if his fellow actor had at last learnt his lines.</w:t>
      </w:r>
    </w:p>
    <w:p w14:paraId="7C11EE9F" w14:textId="77777777" w:rsidR="001679D3" w:rsidRDefault="00000000">
      <w:r>
        <w:rPr>
          <w:color w:val="0000FF"/>
          <w:sz w:val="24"/>
        </w:rPr>
        <w:t>The noble stared at the blank sheet of paper for a few seconds.</w:t>
      </w:r>
    </w:p>
    <w:p w14:paraId="45459286" w14:textId="3421D1CB" w:rsidR="001679D3" w:rsidRDefault="00000000">
      <w:r>
        <w:rPr>
          <w:color w:val="0000FF"/>
          <w:sz w:val="24"/>
        </w:rPr>
        <w:t xml:space="preserve">Then, </w:t>
      </w:r>
      <w:proofErr w:type="gramStart"/>
      <w:r>
        <w:rPr>
          <w:color w:val="0000FF"/>
          <w:sz w:val="24"/>
        </w:rPr>
        <w:t>squinting</w:t>
      </w:r>
      <w:proofErr w:type="gramEnd"/>
      <w:r>
        <w:rPr>
          <w:color w:val="0000FF"/>
          <w:sz w:val="24"/>
        </w:rPr>
        <w:t xml:space="preserve"> his eyes, he said: 'The light is dim.</w:t>
      </w:r>
      <w:r w:rsidR="00895445">
        <w:t xml:space="preserve"> </w:t>
      </w:r>
      <w:r>
        <w:rPr>
          <w:color w:val="0000FF"/>
          <w:sz w:val="24"/>
        </w:rPr>
        <w:t>Read the letter to me.' And he promptly handed the sheet of paper to the gaoler.</w:t>
      </w:r>
    </w:p>
    <w:p w14:paraId="4DD6B876" w14:textId="77777777" w:rsidR="004A3A4F" w:rsidRDefault="00000000">
      <w:pPr>
        <w:rPr>
          <w:color w:val="0000FF"/>
          <w:sz w:val="24"/>
        </w:rPr>
      </w:pPr>
      <w:r>
        <w:rPr>
          <w:color w:val="0000FF"/>
          <w:sz w:val="24"/>
        </w:rPr>
        <w:t>Finding that he could not remember a word of the letter either, the gaoler replied: 'The light is indeed dim, sire.</w:t>
      </w:r>
      <w:r w:rsidR="008C150D">
        <w:t xml:space="preserve"> </w:t>
      </w:r>
      <w:r>
        <w:rPr>
          <w:color w:val="0000FF"/>
          <w:sz w:val="24"/>
        </w:rPr>
        <w:t xml:space="preserve">I must get my glasses.' </w:t>
      </w:r>
    </w:p>
    <w:p w14:paraId="6DEE987C" w14:textId="4CA4156C" w:rsidR="001679D3" w:rsidRDefault="00000000">
      <w:r>
        <w:rPr>
          <w:color w:val="0000FF"/>
          <w:sz w:val="24"/>
        </w:rPr>
        <w:t>With this, he hurried off the stage.</w:t>
      </w:r>
    </w:p>
    <w:p w14:paraId="755CBA24" w14:textId="359A8D56" w:rsidR="001679D3" w:rsidRDefault="00000000">
      <w:r>
        <w:rPr>
          <w:color w:val="0000FF"/>
          <w:sz w:val="24"/>
        </w:rPr>
        <w:lastRenderedPageBreak/>
        <w:t>Much to the aristocrat's amusement, the gaoler returned a few moments later with a pair of glasses and the usual copy of the letter</w:t>
      </w:r>
      <w:r w:rsidR="007E022E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he proceeded to read to the prisoner.</w:t>
      </w:r>
    </w:p>
    <w:p w14:paraId="015DE2E7" w14:textId="77777777" w:rsidR="001679D3" w:rsidRDefault="001679D3"/>
    <w:p w14:paraId="09D67A15" w14:textId="2A212F79" w:rsidR="001679D3" w:rsidRDefault="00000000">
      <w:r>
        <w:rPr>
          <w:color w:val="008000"/>
          <w:sz w:val="24"/>
        </w:rPr>
        <w:t>The aristocrat was sitting in his cell when the gaoler entered and handed him the letter</w:t>
      </w:r>
      <w:r w:rsidR="007A068B">
        <w:rPr>
          <w:color w:val="008000"/>
          <w:sz w:val="24"/>
        </w:rPr>
        <w:t xml:space="preserve"> </w:t>
      </w:r>
      <w:r>
        <w:rPr>
          <w:color w:val="008000"/>
          <w:sz w:val="24"/>
        </w:rPr>
        <w:t>-</w:t>
      </w:r>
      <w:r w:rsidR="007A068B">
        <w:rPr>
          <w:color w:val="008000"/>
          <w:sz w:val="24"/>
        </w:rPr>
        <w:t xml:space="preserve"> </w:t>
      </w:r>
      <w:r>
        <w:rPr>
          <w:color w:val="008000"/>
          <w:sz w:val="24"/>
        </w:rPr>
        <w:t>a blank sheet of paper.</w:t>
      </w:r>
    </w:p>
    <w:p w14:paraId="04163A05" w14:textId="77777777" w:rsidR="001679D3" w:rsidRDefault="00000000">
      <w:r>
        <w:rPr>
          <w:color w:val="008000"/>
          <w:sz w:val="24"/>
        </w:rPr>
        <w:t>The aristocrat looked at it, squinted and said: 'The light is dim.</w:t>
      </w:r>
    </w:p>
    <w:p w14:paraId="63BC8E3F" w14:textId="77777777" w:rsidR="001679D3" w:rsidRDefault="00000000">
      <w:r>
        <w:rPr>
          <w:color w:val="008000"/>
          <w:sz w:val="24"/>
        </w:rPr>
        <w:t>Read me the letter.</w:t>
      </w:r>
    </w:p>
    <w:p w14:paraId="53A9E076" w14:textId="4F2E2927" w:rsidR="001679D3" w:rsidRDefault="00000000">
      <w:r>
        <w:rPr>
          <w:color w:val="008000"/>
          <w:sz w:val="24"/>
        </w:rPr>
        <w:t xml:space="preserve">He </w:t>
      </w:r>
      <w:r w:rsidR="00717C32">
        <w:rPr>
          <w:color w:val="008000"/>
          <w:sz w:val="24"/>
        </w:rPr>
        <w:t>handed</w:t>
      </w:r>
      <w:r>
        <w:rPr>
          <w:color w:val="008000"/>
          <w:sz w:val="24"/>
        </w:rPr>
        <w:t xml:space="preserve"> the letter back to the gaoler, who said: 'The light is indeed dim.</w:t>
      </w:r>
    </w:p>
    <w:p w14:paraId="371501A8" w14:textId="77777777" w:rsidR="001679D3" w:rsidRDefault="00000000">
      <w:r>
        <w:rPr>
          <w:color w:val="008000"/>
          <w:sz w:val="24"/>
        </w:rPr>
        <w:t>I'll get my glasses.</w:t>
      </w:r>
    </w:p>
    <w:p w14:paraId="3BED6E5C" w14:textId="77777777" w:rsidR="001679D3" w:rsidRDefault="00000000">
      <w:r>
        <w:rPr>
          <w:color w:val="008000"/>
          <w:sz w:val="24"/>
        </w:rPr>
        <w:t>He left the stage and returned with a pair of glasses and the real letter, which he read to the prisoner.</w:t>
      </w:r>
    </w:p>
    <w:p w14:paraId="1EAFA195" w14:textId="77777777" w:rsidR="001679D3" w:rsidRDefault="001679D3"/>
    <w:p w14:paraId="52D682A8" w14:textId="77777777" w:rsidR="001679D3" w:rsidRDefault="00000000">
      <w:r>
        <w:rPr>
          <w:color w:val="800080"/>
          <w:sz w:val="24"/>
        </w:rPr>
        <w:t>A couple of years ago, a new play called The World Tomorrow was going to be shown in our local theatre.</w:t>
      </w:r>
    </w:p>
    <w:p w14:paraId="0A5F4359" w14:textId="18E7C02E" w:rsidR="001679D3" w:rsidRDefault="00000000">
      <w:r>
        <w:rPr>
          <w:color w:val="800080"/>
          <w:sz w:val="24"/>
        </w:rPr>
        <w:t>There was a great deal of advertising for it</w:t>
      </w:r>
      <w:r w:rsidR="007E022E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there was considerable public interest, mainly, I think, because the cast contained </w:t>
      </w:r>
      <w:proofErr w:type="gramStart"/>
      <w:r>
        <w:rPr>
          <w:color w:val="800080"/>
          <w:sz w:val="24"/>
        </w:rPr>
        <w:t>a number of</w:t>
      </w:r>
      <w:proofErr w:type="gramEnd"/>
      <w:r>
        <w:rPr>
          <w:color w:val="800080"/>
          <w:sz w:val="24"/>
        </w:rPr>
        <w:t xml:space="preserve"> famous actors and actresses.</w:t>
      </w:r>
    </w:p>
    <w:p w14:paraId="03A7586B" w14:textId="77777777" w:rsidR="001679D3" w:rsidRDefault="00000000">
      <w:r>
        <w:rPr>
          <w:color w:val="800080"/>
          <w:sz w:val="24"/>
        </w:rPr>
        <w:t>Most actors and actresses are usually nervous on the first night of any play, and no one really knows what can go wrong or how the audience will react.</w:t>
      </w:r>
    </w:p>
    <w:p w14:paraId="45F7C55B" w14:textId="77777777" w:rsidR="001679D3" w:rsidRDefault="00000000">
      <w:r>
        <w:rPr>
          <w:color w:val="800080"/>
          <w:sz w:val="24"/>
        </w:rPr>
        <w:t>In the case of The World Tomorrow, no one forgot their lines, but he play was not well received.</w:t>
      </w:r>
    </w:p>
    <w:p w14:paraId="4D5B0EA5" w14:textId="77777777" w:rsidR="001679D3" w:rsidRDefault="00000000">
      <w:r>
        <w:rPr>
          <w:color w:val="800080"/>
          <w:sz w:val="24"/>
        </w:rPr>
        <w:t>It was a comedy, SO it was supposed to be funny, but nobody laughed-not in the right places anyway-and people even walked out before the end.</w:t>
      </w:r>
    </w:p>
    <w:p w14:paraId="394DC0EF" w14:textId="77777777" w:rsidR="001679D3" w:rsidRDefault="00000000">
      <w:r>
        <w:rPr>
          <w:color w:val="800080"/>
          <w:sz w:val="24"/>
        </w:rPr>
        <w:t>The cast suspected that they would get bad reviews the following day, and they did.</w:t>
      </w:r>
    </w:p>
    <w:p w14:paraId="76EF675D" w14:textId="2FF2F8C9" w:rsidR="001679D3" w:rsidRDefault="00000000">
      <w:r>
        <w:rPr>
          <w:color w:val="800080"/>
          <w:sz w:val="24"/>
        </w:rPr>
        <w:t>One review described it as 'the saddest comedy I've ever seen': another thought it was</w:t>
      </w:r>
      <w:r w:rsidR="00F1765D">
        <w:rPr>
          <w:color w:val="800080"/>
          <w:sz w:val="24"/>
        </w:rPr>
        <w:t xml:space="preserve"> '</w:t>
      </w:r>
      <w:r>
        <w:rPr>
          <w:color w:val="800080"/>
          <w:sz w:val="24"/>
        </w:rPr>
        <w:t>the most professionally acted disaster we have ever seen on our local stage'.</w:t>
      </w:r>
    </w:p>
    <w:p w14:paraId="595D531E" w14:textId="77777777" w:rsidR="001679D3" w:rsidRDefault="00000000">
      <w:r>
        <w:rPr>
          <w:color w:val="800080"/>
          <w:sz w:val="24"/>
        </w:rPr>
        <w:t>In spite of the reviews, however, the play still ran for six weeks.</w:t>
      </w:r>
    </w:p>
    <w:p w14:paraId="6C4A9B4F" w14:textId="77777777" w:rsidR="001679D3" w:rsidRDefault="00000000">
      <w:r>
        <w:rPr>
          <w:color w:val="800080"/>
          <w:sz w:val="24"/>
        </w:rPr>
        <w:lastRenderedPageBreak/>
        <w:t>The last performance, on the last Saturday evening, attracted a small audience, and the actors struggled through to the end.</w:t>
      </w:r>
    </w:p>
    <w:p w14:paraId="053517BE" w14:textId="77777777" w:rsidR="001679D3" w:rsidRDefault="00000000">
      <w:r>
        <w:rPr>
          <w:color w:val="800080"/>
          <w:sz w:val="24"/>
        </w:rPr>
        <w:t>At the end of six terrible weeks, however, there was one final moment of relief.</w:t>
      </w:r>
    </w:p>
    <w:p w14:paraId="60DC992E" w14:textId="408DD58B" w:rsidR="001679D3" w:rsidRDefault="00000000">
      <w:r>
        <w:rPr>
          <w:color w:val="800080"/>
          <w:sz w:val="24"/>
        </w:rPr>
        <w:t xml:space="preserve">When the last line was spoken: </w:t>
      </w:r>
      <w:r w:rsidR="0014295D">
        <w:rPr>
          <w:rFonts w:eastAsia="SimSun"/>
          <w:color w:val="800080"/>
          <w:sz w:val="24"/>
          <w:lang w:eastAsia="zh-CN"/>
        </w:rPr>
        <w:t>“</w:t>
      </w:r>
      <w:r>
        <w:rPr>
          <w:color w:val="800080"/>
          <w:sz w:val="24"/>
        </w:rPr>
        <w:t>Our six short weeks have hastened to their end,</w:t>
      </w:r>
      <w:r w:rsidR="0014295D">
        <w:rPr>
          <w:rFonts w:eastAsia="SimSun"/>
          <w:color w:val="800080"/>
          <w:sz w:val="24"/>
          <w:lang w:eastAsia="zh-CN"/>
        </w:rPr>
        <w:t>”</w:t>
      </w:r>
      <w:r>
        <w:rPr>
          <w:color w:val="800080"/>
          <w:sz w:val="24"/>
        </w:rPr>
        <w:t xml:space="preserve"> the audience saw the funny side of it and laughed.</w:t>
      </w:r>
    </w:p>
    <w:p w14:paraId="09ED6CA8" w14:textId="77777777" w:rsidR="001679D3" w:rsidRDefault="00000000">
      <w:r>
        <w:rPr>
          <w:color w:val="800080"/>
          <w:sz w:val="24"/>
        </w:rPr>
        <w:t>Even the actors and actresses laughed.</w:t>
      </w:r>
    </w:p>
    <w:p w14:paraId="746E0E91" w14:textId="77777777" w:rsidR="001679D3" w:rsidRDefault="001679D3"/>
    <w:p w14:paraId="3D31D0F4" w14:textId="77777777" w:rsidR="001679D3" w:rsidRDefault="00000000">
      <w:r>
        <w:rPr>
          <w:color w:val="FF8C00"/>
          <w:sz w:val="24"/>
        </w:rPr>
        <w:t>It was so hot that we all went swimming.</w:t>
      </w:r>
    </w:p>
    <w:p w14:paraId="3B29F948" w14:textId="77777777" w:rsidR="001679D3" w:rsidRDefault="00000000">
      <w:r>
        <w:rPr>
          <w:color w:val="FF8C00"/>
          <w:sz w:val="24"/>
        </w:rPr>
        <w:t>It was such glorious weather that we went to the beach.</w:t>
      </w:r>
    </w:p>
    <w:p w14:paraId="544D146C" w14:textId="77777777" w:rsidR="001679D3" w:rsidRDefault="00000000">
      <w:r>
        <w:rPr>
          <w:color w:val="FF8C00"/>
          <w:sz w:val="24"/>
        </w:rPr>
        <w:t>It was such a hot day that we all went swimming.</w:t>
      </w:r>
    </w:p>
    <w:p w14:paraId="2C156833" w14:textId="77777777" w:rsidR="001679D3" w:rsidRDefault="00000000">
      <w:r>
        <w:rPr>
          <w:color w:val="FF8C00"/>
          <w:sz w:val="24"/>
        </w:rPr>
        <w:t>My grandfather would always read me a story when he came to visit us.</w:t>
      </w:r>
    </w:p>
    <w:p w14:paraId="4C4B34C2" w14:textId="77777777" w:rsidR="001679D3" w:rsidRDefault="00000000">
      <w:r>
        <w:rPr>
          <w:color w:val="FF8C00"/>
          <w:sz w:val="24"/>
        </w:rPr>
        <w:t>I used to enjoy the stories he told me.</w:t>
      </w:r>
    </w:p>
    <w:p w14:paraId="7C33D435" w14:textId="77777777" w:rsidR="001679D3" w:rsidRDefault="00000000">
      <w:r>
        <w:rPr>
          <w:color w:val="FF8C00"/>
          <w:sz w:val="24"/>
        </w:rPr>
        <w:t>He suggested that we should go for a walk.</w:t>
      </w:r>
    </w:p>
    <w:p w14:paraId="6B60FE5F" w14:textId="77777777" w:rsidR="001679D3" w:rsidRDefault="00000000">
      <w:r>
        <w:rPr>
          <w:color w:val="FF8C00"/>
          <w:sz w:val="24"/>
        </w:rPr>
        <w:t>He insisted that I should stay to lunch.</w:t>
      </w:r>
    </w:p>
    <w:p w14:paraId="030B6BF1" w14:textId="77777777" w:rsidR="001679D3" w:rsidRDefault="00000000">
      <w:r>
        <w:rPr>
          <w:color w:val="FF8C00"/>
          <w:sz w:val="24"/>
        </w:rPr>
        <w:t>He demanded that we should give him his money back.</w:t>
      </w:r>
    </w:p>
    <w:p w14:paraId="68389F8A" w14:textId="77777777" w:rsidR="001679D3" w:rsidRDefault="00000000">
      <w:r>
        <w:rPr>
          <w:color w:val="FF8C00"/>
          <w:sz w:val="24"/>
        </w:rPr>
        <w:t>I couldn't swim very well, but I managed to swim across the small stream.</w:t>
      </w:r>
    </w:p>
    <w:p w14:paraId="5F4D6AAB" w14:textId="77777777" w:rsidR="001679D3" w:rsidRDefault="00000000">
      <w:r>
        <w:rPr>
          <w:color w:val="FF8C00"/>
          <w:sz w:val="24"/>
        </w:rPr>
        <w:t>She couldn't speak English very well, but she managed to make herself understood.</w:t>
      </w:r>
    </w:p>
    <w:p w14:paraId="3802046E" w14:textId="77777777" w:rsidR="001679D3" w:rsidRDefault="00000000">
      <w:r>
        <w:rPr>
          <w:color w:val="FF8C00"/>
          <w:sz w:val="24"/>
        </w:rPr>
        <w:t>The girl threw a snowball at me.</w:t>
      </w:r>
    </w:p>
    <w:p w14:paraId="4070AF6D" w14:textId="77777777" w:rsidR="001679D3" w:rsidRDefault="00000000">
      <w:r>
        <w:rPr>
          <w:color w:val="FF8C00"/>
          <w:sz w:val="24"/>
        </w:rPr>
        <w:t>He pointed at the building and said: 'That's the town hall.</w:t>
      </w:r>
    </w:p>
    <w:p w14:paraId="3E06BCAB" w14:textId="77777777" w:rsidR="001679D3" w:rsidRDefault="00000000">
      <w:r>
        <w:rPr>
          <w:color w:val="FF8C00"/>
          <w:sz w:val="24"/>
        </w:rPr>
        <w:t>' We could say have to or have got to in place of must.</w:t>
      </w:r>
    </w:p>
    <w:p w14:paraId="2380BE52" w14:textId="77777777" w:rsidR="001679D3" w:rsidRDefault="001679D3"/>
    <w:p w14:paraId="1D120D3C" w14:textId="77777777" w:rsidR="001679D3" w:rsidRDefault="00000000">
      <w:r>
        <w:rPr>
          <w:color w:val="FF0000"/>
          <w:sz w:val="24"/>
        </w:rPr>
        <w:t>Which of the following proverbs suits the gist of the story best? He laughs best, who laughs last.</w:t>
      </w:r>
    </w:p>
    <w:p w14:paraId="5892682C" w14:textId="77777777" w:rsidR="001679D3" w:rsidRDefault="00000000">
      <w:r>
        <w:rPr>
          <w:color w:val="FF0000"/>
          <w:sz w:val="24"/>
        </w:rPr>
        <w:t>The play in which the two actors took part ended with the imprisonment of the aristocrat.</w:t>
      </w:r>
    </w:p>
    <w:p w14:paraId="03B354BA" w14:textId="77777777" w:rsidR="001679D3" w:rsidRDefault="00000000">
      <w:r>
        <w:rPr>
          <w:color w:val="FF0000"/>
          <w:sz w:val="24"/>
        </w:rPr>
        <w:t>He pretended that the light was not good enough for him to read by.</w:t>
      </w:r>
    </w:p>
    <w:p w14:paraId="11C616E6" w14:textId="77777777" w:rsidR="001679D3" w:rsidRDefault="00000000">
      <w:r>
        <w:rPr>
          <w:color w:val="FF0000"/>
          <w:sz w:val="24"/>
        </w:rPr>
        <w:lastRenderedPageBreak/>
        <w:t>A gaoler would come on stage with a letter to deliver to the prisoner.</w:t>
      </w:r>
    </w:p>
    <w:p w14:paraId="052398F1" w14:textId="77777777" w:rsidR="0014295D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 xml:space="preserve">He always insisted on </w:t>
      </w:r>
      <w:proofErr w:type="gramStart"/>
      <w:r>
        <w:rPr>
          <w:color w:val="FF0000"/>
          <w:sz w:val="24"/>
        </w:rPr>
        <w:t>its</w:t>
      </w:r>
      <w:proofErr w:type="gramEnd"/>
      <w:r>
        <w:rPr>
          <w:color w:val="FF0000"/>
          <w:sz w:val="24"/>
        </w:rPr>
        <w:t xml:space="preserve"> being written out in full.</w:t>
      </w:r>
    </w:p>
    <w:p w14:paraId="79586E80" w14:textId="4490E164" w:rsidR="001679D3" w:rsidRDefault="00000000">
      <w:r>
        <w:rPr>
          <w:color w:val="FF0000"/>
          <w:sz w:val="24"/>
        </w:rPr>
        <w:t>But he gave him a copy which had not been written out in full.</w:t>
      </w:r>
    </w:p>
    <w:p w14:paraId="5E4DFF57" w14:textId="77777777" w:rsidR="001679D3" w:rsidRDefault="00000000">
      <w:r>
        <w:rPr>
          <w:color w:val="FF0000"/>
          <w:sz w:val="24"/>
        </w:rPr>
        <w:t>The gaoler decided to play a trick on his colleague.</w:t>
      </w:r>
    </w:p>
    <w:p w14:paraId="7149980D" w14:textId="77777777" w:rsidR="001679D3" w:rsidRDefault="00000000">
      <w:r>
        <w:rPr>
          <w:color w:val="FF0000"/>
          <w:sz w:val="24"/>
        </w:rPr>
        <w:t>He wanted to see if his fellow actor had finally learnt his lines.</w:t>
      </w:r>
    </w:p>
    <w:p w14:paraId="54827AC3" w14:textId="77777777" w:rsidR="001679D3" w:rsidRDefault="00000000">
      <w:r>
        <w:rPr>
          <w:color w:val="FF0000"/>
          <w:sz w:val="24"/>
        </w:rPr>
        <w:t>Agreeing that the light was dim, the gaoler said he would get his glasses.</w:t>
      </w:r>
    </w:p>
    <w:sectPr w:rsidR="00167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F50C1" w14:textId="77777777" w:rsidR="00B25B37" w:rsidRDefault="00B25B37" w:rsidP="007E022E">
      <w:pPr>
        <w:spacing w:after="0" w:line="240" w:lineRule="auto"/>
      </w:pPr>
      <w:r>
        <w:separator/>
      </w:r>
    </w:p>
  </w:endnote>
  <w:endnote w:type="continuationSeparator" w:id="0">
    <w:p w14:paraId="078C2F16" w14:textId="77777777" w:rsidR="00B25B37" w:rsidRDefault="00B25B37" w:rsidP="007E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D4DB4" w14:textId="77777777" w:rsidR="00B25B37" w:rsidRDefault="00B25B37" w:rsidP="007E022E">
      <w:pPr>
        <w:spacing w:after="0" w:line="240" w:lineRule="auto"/>
      </w:pPr>
      <w:r>
        <w:separator/>
      </w:r>
    </w:p>
  </w:footnote>
  <w:footnote w:type="continuationSeparator" w:id="0">
    <w:p w14:paraId="6FCD6DF8" w14:textId="77777777" w:rsidR="00B25B37" w:rsidRDefault="00B25B37" w:rsidP="007E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194921">
    <w:abstractNumId w:val="8"/>
  </w:num>
  <w:num w:numId="2" w16cid:durableId="898394569">
    <w:abstractNumId w:val="6"/>
  </w:num>
  <w:num w:numId="3" w16cid:durableId="1884175315">
    <w:abstractNumId w:val="5"/>
  </w:num>
  <w:num w:numId="4" w16cid:durableId="543173293">
    <w:abstractNumId w:val="4"/>
  </w:num>
  <w:num w:numId="5" w16cid:durableId="333269020">
    <w:abstractNumId w:val="7"/>
  </w:num>
  <w:num w:numId="6" w16cid:durableId="1028023670">
    <w:abstractNumId w:val="3"/>
  </w:num>
  <w:num w:numId="7" w16cid:durableId="264778013">
    <w:abstractNumId w:val="2"/>
  </w:num>
  <w:num w:numId="8" w16cid:durableId="344481625">
    <w:abstractNumId w:val="1"/>
  </w:num>
  <w:num w:numId="9" w16cid:durableId="183221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43E"/>
    <w:rsid w:val="0014295D"/>
    <w:rsid w:val="0015074B"/>
    <w:rsid w:val="001679D3"/>
    <w:rsid w:val="001B208A"/>
    <w:rsid w:val="0029639D"/>
    <w:rsid w:val="00303338"/>
    <w:rsid w:val="00326F90"/>
    <w:rsid w:val="00447BE1"/>
    <w:rsid w:val="004A3A4F"/>
    <w:rsid w:val="00717C32"/>
    <w:rsid w:val="007730B9"/>
    <w:rsid w:val="00797F44"/>
    <w:rsid w:val="007A068B"/>
    <w:rsid w:val="007E022E"/>
    <w:rsid w:val="00840D3F"/>
    <w:rsid w:val="00895445"/>
    <w:rsid w:val="008C150D"/>
    <w:rsid w:val="00A82688"/>
    <w:rsid w:val="00AA1D8D"/>
    <w:rsid w:val="00B25B37"/>
    <w:rsid w:val="00B40B69"/>
    <w:rsid w:val="00B47730"/>
    <w:rsid w:val="00B6526D"/>
    <w:rsid w:val="00BD6435"/>
    <w:rsid w:val="00CA728D"/>
    <w:rsid w:val="00CB0664"/>
    <w:rsid w:val="00D26FD9"/>
    <w:rsid w:val="00E04BB2"/>
    <w:rsid w:val="00F17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250532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959</Words>
  <Characters>4088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27</cp:revision>
  <dcterms:created xsi:type="dcterms:W3CDTF">2013-12-23T23:15:00Z</dcterms:created>
  <dcterms:modified xsi:type="dcterms:W3CDTF">2025-04-18T11:22:00Z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3f7a7bdd3e41c9394b8f4ec579795f4652c46af4d0e83f08398cc8631677edb9</vt:lpwstr>
  </property>
</Properties>
</file>