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Excuse me!</w:t>
        <w:br w:type="textWrapping"/>
        <w:t xml:space="preserve">Yes?</w:t>
        <w:br w:type="textWrapping"/>
        <w:t xml:space="preserve">Is this your handbag?</w:t>
        <w:br w:type="textWrapping"/>
        <w:t xml:space="preserve">Pardon?</w:t>
        <w:br w:type="textWrapping"/>
        <w:t xml:space="preserve">Is this your handbag?</w:t>
        <w:br w:type="textWrapping"/>
        <w:t xml:space="preserve">Yes, it is.</w:t>
        <w:br w:type="textWrapping"/>
        <w:t xml:space="preserve">Thank you very much.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Lesson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Excuse me!</w:t>
        <w:br w:type="textWrapping"/>
        <w:t xml:space="preserve">Yes?</w:t>
        <w:br w:type="textWrapping"/>
        <w:t xml:space="preserve">Is this your handbag?</w:t>
        <w:br w:type="textWrapping"/>
        <w:t xml:space="preserve">Pardon?</w:t>
        <w:br w:type="textWrapping"/>
        <w:t xml:space="preserve">Is this your handbag?</w:t>
        <w:br w:type="textWrapping"/>
        <w:t xml:space="preserve">Yes, it is.</w:t>
        <w:br w:type="textWrapping"/>
        <w:t xml:space="preserve">Thank you very much.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Lesson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 coat and my umbrella, please.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is my ticket.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Thank you, sir.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 five.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Here’s your umbrella and your coat.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is not my umbrella.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Sorry, sir.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 this your umbrella?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No, it isn’t.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 this it?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Yes, it 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Thank you very much.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Lesson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Is this your umbrella? No. It isn't my umbrella. It’s your umbrella.</w:t>
        <w:br w:type="textWrapping"/>
        <w:t xml:space="preserve">Is this your pen? No. It isn't my pen. It's your pen.</w:t>
        <w:br w:type="textWrapping"/>
        <w:t xml:space="preserve">Is this your pencil? No. It isn't my pencil.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 this your pencil? No. It isn't my book. It's your book.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 this your watch? No. It isn't my watch. It's your watch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Is this your coat? No. It isn't my coat. It's your coat.</w:t>
        <w:br w:type="textWrapping"/>
        <w:t xml:space="preserve">Is this your dress? No. It isn't my dress. It's your dress.</w:t>
        <w:br w:type="textWrapping"/>
        <w:t xml:space="preserve">Is this your skirt? No. It isn't my shirt. It's your shirt.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 this your shirt? No. It isn't my shirt. It's your shirt.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 this your car? No. It isn't my car. It’s your car.</w:t>
        <w:br w:type="textWrapping"/>
        <w:t xml:space="preserve">Is this your house? No. It isn't my house. It's your house.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Lesson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Good morning.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Good morning, Mr. Blake.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is Miss Sophie Dupont. Sophie is a new student. She is French.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Sophie, this is Hans. He is German.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Nice to meet you.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this is Naoko. She’s Japanese.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Nice to meet you.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this is Chang-woo. He’s Korean.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Nice to meet you.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this is Luming. He’s Chinese.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Nice to meet you.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this is Xiaohui. She’s Chinese, too.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Nice to meet you.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Lesson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Stella is a student. She isn’t German. She is Spanish.</w:t>
        <w:br w:type="textWrapping"/>
        <w:t xml:space="preserve">Alice is a student. She isn’t German. She is French.</w:t>
        <w:br w:type="textWrapping"/>
        <w:t xml:space="preserve">This is her car. It is a French car.</w:t>
        <w:br w:type="textWrapping"/>
        <w:t xml:space="preserve">Hans is a student. He isn’t French. He is German.</w:t>
        <w:br w:type="textWrapping"/>
        <w:t xml:space="preserve">This is his car. It is a German car.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is Miss Sophie Dupont. French</w:t>
        <w:br w:type="textWrapping"/>
        <w:t xml:space="preserve">Is she a French student or a Swedish student?</w:t>
        <w:br w:type="textWrapping"/>
        <w:t xml:space="preserve">She isn't a Swedish student. She's a French student.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is a Volvo. Swedish</w:t>
        <w:br w:type="textWrapping"/>
        <w:t xml:space="preserve">Is it a Swedish can or a French car?</w:t>
        <w:br w:type="textWrapping"/>
        <w:t xml:space="preserve">It isn't a French car. It’s a Swedish car.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is Naoko. Japanese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 she a German student or a Japanese student?</w:t>
        <w:br w:type="textWrapping"/>
        <w:t xml:space="preserve">She isn’t a German student. She's a Japanese student.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is a Fiat. Italian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 it an Italian can or an English car?</w:t>
        <w:br w:type="textWrapping"/>
        <w:t xml:space="preserve">It isn't an Italian car. It’s an English car.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is a Peugeot. French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Is it a French car or a German car?</w:t>
        <w:br w:type="textWrapping"/>
        <w:t xml:space="preserve">It isn't a German car. It’s a French car.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is Luming. Chinese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Is she an English student or a Chinese student?</w:t>
        <w:br w:type="textWrapping"/>
        <w:t xml:space="preserve">She isn't an English student. She's a Chinese student.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is Hans. German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Is he an Italian student or a German student?</w:t>
        <w:br w:type="textWrapping"/>
        <w:t xml:space="preserve">He isn't an Italian student. He’s a German student.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is a Mercedes. German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Is it a German car or a French car?</w:t>
        <w:br w:type="textWrapping"/>
        <w:t xml:space="preserve">It isn't a French car. It’s a German car.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This is Xiaohui. Chinese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 she an Italian student or a Chinese student?</w:t>
        <w:br w:type="textWrapping"/>
        <w:t xml:space="preserve">She isn't an Italian student. She's a Chinese student.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is a Toyota. Japanese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Is it a Chinese car or a Japanese car?</w:t>
        <w:br w:type="textWrapping"/>
        <w:t xml:space="preserve">It isn't a Chinese car. It’s a Japanese car.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is a Mini. English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 it an American car or an English car?</w:t>
        <w:br w:type="textWrapping"/>
        <w:t xml:space="preserve">It isn't an American car. It’s an English car.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is a Ford. American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 it an English car or an American car?</w:t>
        <w:br w:type="textWrapping"/>
        <w:t xml:space="preserve">It isn't an English car. It’s an American car.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is Chang-woo. Korean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Is he a Japanese student or a Korean student?</w:t>
        <w:br w:type="textWrapping"/>
        <w:t xml:space="preserve">He isn't a Japanese student. He’s a Korean student.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is a Daewoo. Korean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Is it a Japanese car or a Korean car?</w:t>
        <w:br w:type="textWrapping"/>
        <w:t xml:space="preserve">It isn't a Japanese car. It’s a Korean car.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Lesson 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 am a new student. My name’s Robert.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Nice to meet you.</w:t>
        <w:br w:type="textWrapping"/>
        <w:t xml:space="preserve">My name’s Sophie.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Are you French?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Yes, I am.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Are you French, too?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No, I am not.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What nationality are you? ROBERT I’m Italian.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Are you a teacher?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What’s your job?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I’ma keyboard operator.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What's your job?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I’m an engineer.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Lesson 8: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What's her job? Is she a keyboard operator? Yes, she is</w:t>
        <w:br w:type="textWrapping"/>
        <w:t xml:space="preserve">What's his job? Is he an engineer? Yes, he is.</w:t>
        <w:br w:type="textWrapping"/>
        <w:t xml:space="preserve">What's his job? Is he a policeman? Yes, he is.</w:t>
        <w:br w:type="textWrapping"/>
        <w:t xml:space="preserve">What's her job? Is she a policewoman? Yes, she is.</w:t>
        <w:br w:type="textWrapping"/>
        <w:t xml:space="preserve">What's his job? Is he a taxi driver? Yes, he is.</w:t>
        <w:br w:type="textWrapping"/>
        <w:t xml:space="preserve">What's her job? Is she an air hostess? Yes, she is.</w:t>
        <w:br w:type="textWrapping"/>
        <w:t xml:space="preserve">What's his job? Is he a postman? Yes, he is.</w:t>
        <w:br w:type="textWrapping"/>
        <w:t xml:space="preserve">What's her job? Is she a nurse? Yes, she is.</w:t>
        <w:br w:type="textWrapping"/>
        <w:t xml:space="preserve">What is his job? Is he a machine? Yes, he is.</w:t>
        <w:br w:type="textWrapping"/>
        <w:t xml:space="preserve">What's his job? Is he a hairdresser? Yes, he is</w:t>
        <w:br w:type="textWrapping"/>
        <w:t xml:space="preserve">What's her job? Is she a housewife? Yes, she is.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Hello, Helen.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Hi, Steven.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How are you today?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I’m very well, thank you.</w:t>
        <w:br w:type="textWrapping"/>
        <w:t xml:space="preserve">And you?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I’m fine, thanks.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How is Tony?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He’s fine, thanks.</w:t>
        <w:br w:type="textWrapping"/>
        <w:t xml:space="preserve">How’s Emma?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She’s very well, too, Helen.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Goodbye, Helen. Nice to see you.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Nice to see you, too, Steven.</w:t>
        <w:br w:type="textWrapping"/>
        <w:t xml:space="preserve">Goodbye.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Lesson 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Hello, Helen. Hi, Steven.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How are you today?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I’m very well, thank you.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And you? I’m fine, thanks.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How is Tony? He’s fine, thanks.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How’s Emma? She’s very well, too, Helen.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Goodbye, Helen.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Nice to see you. Nice to see you, too, Steven. Goodbye.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Lesson 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Robert isn’t a teacher.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He is an engineer.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Mr. Blake isn't a student. He's a teacher.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This isn't my umbrella. It's your umbrella.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Sophie isn't a teacher. She's a keyboard operator.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Steven isn't cold. He's hot.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Naoko isn't Chinese. She's Japanese.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This isn’t a German car. It’s a Swedish car.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Look at Helen. She's very well.</w:t>
        <w:br w:type="textWrapping"/>
        <w:t xml:space="preserve">Look at that man. He's very fat.</w:t>
        <w:br w:type="textWrapping"/>
        <w:t xml:space="preserve">Look at that woman. She's very thin.</w:t>
        <w:br w:type="textWrapping"/>
        <w:t xml:space="preserve">Look at that policeman. He's very tall.</w:t>
        <w:br w:type="textWrapping"/>
        <w:t xml:space="preserve">Look at that policewoman. She's very short.</w:t>
        <w:br w:type="textWrapping"/>
        <w:t xml:space="preserve">Look at that mechanic. He's very dirty.</w:t>
        <w:br w:type="textWrapping"/>
        <w:t xml:space="preserve">Look at that nurse. She's very clean.</w:t>
        <w:br w:type="textWrapping"/>
        <w:t xml:space="preserve">Look at Steven. He's very hot.</w:t>
        <w:br w:type="textWrapping"/>
        <w:t xml:space="preserve">Look at Emma. She's very cold.</w:t>
        <w:br w:type="textWrapping"/>
        <w:t xml:space="preserve">Look at that milkman. He's very old. Look at that air hostess. She's very young.</w:t>
        <w:br w:type="textWrapping"/>
        <w:t xml:space="preserve">Look at that hairdresser. He's very busy.</w:t>
        <w:br w:type="textWrapping"/>
        <w:t xml:space="preserve">Look at that housewife. She's very lazy.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Lesson 11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Whose shirt is that?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Is this your shirt, Dave?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No, sir. It’s not my shirt.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This is my shirt. My shirt’s blue.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Is this shirt Tim’s?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Perhaps it is, sir. Tim’s shirt is white."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Tim!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Yes, sure?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Is this your shirt?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Yes, sir.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Here you are. Catch!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Thank you, sir.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Lesson 12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Hans is here. That is his car.</w:t>
        <w:br w:type="textWrapping"/>
        <w:t xml:space="preserve">Stella is here. That is her car.</w:t>
        <w:br w:type="textWrapping"/>
        <w:t xml:space="preserve">Excuse me, Steven. Is this your umbrella?</w:t>
        <w:br w:type="textWrapping"/>
        <w:t xml:space="preserve">I am an air hostess. My name is Britt.</w:t>
        <w:br w:type="textWrapping"/>
        <w:t xml:space="preserve">Paul is here, too. That is his coat.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Whose is this handbag? It's Stella's. It's her handbag.</w:t>
        <w:br w:type="textWrapping"/>
        <w:t xml:space="preserve">Whose is this car? It's Paul's. It's his car.</w:t>
        <w:br w:type="textWrapping"/>
        <w:t xml:space="preserve">Whose is this coat? Mt's Sophie's. It's her coat.</w:t>
        <w:br w:type="textWrapping"/>
        <w:t xml:space="preserve">Whose is this umbrella? It's Steven's. It's his umbrella.</w:t>
        <w:br w:type="textWrapping"/>
        <w:t xml:space="preserve">Whose is this pen? It's my daughter’s. It's her pen.</w:t>
        <w:br w:type="textWrapping"/>
        <w:t xml:space="preserve">Whose is this dress? It's my son's. It's his dress.</w:t>
        <w:br w:type="textWrapping"/>
        <w:t xml:space="preserve">Whose is this suit? It's my father's, It's his suit.</w:t>
        <w:br w:type="textWrapping"/>
        <w:t xml:space="preserve">Whose is this skirt? It’s my mother’s. It's her skirt.</w:t>
        <w:br w:type="textWrapping"/>
        <w:t xml:space="preserve">Whose is this blouse? It’s my sister’s. It's her blouse.</w:t>
        <w:br w:type="textWrapping"/>
        <w:t xml:space="preserve">Whose is this tie? It's my brother's. It's his tie.</w:t>
        <w:br w:type="textWrapping"/>
        <w:t xml:space="preserve">Whose is this pen? It's Sophie's. It's her pen.</w:t>
        <w:br w:type="textWrapping"/>
        <w:t xml:space="preserve">Whose is this pencil? It's Hans's. It’s his pencil.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Lesson 13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What color’s your new dress?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It’s green.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Come upstairs and see it.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Look! Here it is!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That’s a nice dress. It’s very smart.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My hat’s new, too.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What colour is it?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It’s the same colour. It’s green, too.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That is a lovely hat!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Lesson 14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This is Stella. This is her handbag.</w:t>
        <w:br w:type="textWrapping"/>
        <w:t xml:space="preserve">This is Stella's handbag.</w:t>
        <w:br w:type="textWrapping"/>
        <w:t xml:space="preserve">This is Paul. This is his car.</w:t>
        <w:br w:type="textWrapping"/>
        <w:t xml:space="preserve">This is Paul's car.</w:t>
        <w:br w:type="textWrapping"/>
        <w:t xml:space="preserve">This is Sophie. This is her coat.</w:t>
        <w:br w:type="textWrapping"/>
        <w:t xml:space="preserve">This is Sophie's coal.</w:t>
        <w:br w:type="textWrapping"/>
        <w:t xml:space="preserve">This is Helen. This is her dog.</w:t>
        <w:br w:type="textWrapping"/>
        <w:t xml:space="preserve">This is Helen's dog.</w:t>
        <w:br w:type="textWrapping"/>
        <w:t xml:space="preserve">This is my father. This is his suit.</w:t>
        <w:br w:type="textWrapping"/>
        <w:t xml:space="preserve">This is my father's suit.</w:t>
        <w:br w:type="textWrapping"/>
        <w:t xml:space="preserve">This is my daughter. This is her dress.</w:t>
        <w:br w:type="textWrapping"/>
        <w:t xml:space="preserve">This is my daughter's dress.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What color is Steven's umbrella? His umbrella's black.</w:t>
        <w:br w:type="textWrapping"/>
        <w:t xml:space="preserve">What color is Steven's car? His car's blue.</w:t>
        <w:br w:type="textWrapping"/>
        <w:t xml:space="preserve">What color is Tim's shirt? His shirt's white.</w:t>
        <w:br w:type="textWrapping"/>
        <w:t xml:space="preserve">What color is Sophie's coat? Her coat's grey.</w:t>
        <w:br w:type="textWrapping"/>
        <w:t xml:space="preserve">What color is Dave's tie? His tie’s orange.</w:t>
        <w:br w:type="textWrapping"/>
        <w:t xml:space="preserve">What color's Stevens hat? His hat is grey and black.</w:t>
        <w:br w:type="textWrapping"/>
        <w:t xml:space="preserve">What color’s Helen's dog? Her dog's brown and white.</w:t>
        <w:br w:type="textWrapping"/>
        <w:t xml:space="preserve">What color is Hans’s pen? His pen's green.</w:t>
        <w:br w:type="textWrapping"/>
        <w:t xml:space="preserve">What color's Luming's suit? His suit's grey.</w:t>
        <w:br w:type="textWrapping"/>
        <w:t xml:space="preserve">What color’s Stella's pencil? Her pencil is blue.</w:t>
        <w:br w:type="textWrapping"/>
        <w:t xml:space="preserve">What color's Xiaohi’s handbag? Her handbag's brown.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What color’s Sophie's skirt? Her skirt’s yellow.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Lesson 15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Are you Swedish?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No, we are not. We are Danish.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Are your friends Danish, too?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No, they aren’t. They are Norwegian.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Your passports, please.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Here they are.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Are these your cases?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No, they aren’t.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Our cases are brown. Here they are.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Are you tourists?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Yes, we are.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Are your friends tourists too?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Yes, they are.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That’s fine.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Thank you very much.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Lesson 16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It is a Swedish car.</w:t>
        <w:br w:type="textWrapping"/>
        <w:t xml:space="preserve">She is an air hostess.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It is an English car.</w:t>
        <w:br w:type="textWrapping"/>
        <w:t xml:space="preserve">It is a Japanese car.</w:t>
        <w:br w:type="textWrapping"/>
        <w:t xml:space="preserve">It is an Italian car.</w:t>
        <w:br w:type="textWrapping"/>
        <w:t xml:space="preserve">It is a French car.</w:t>
        <w:br w:type="textWrapping"/>
        <w:t xml:space="preserve">It is an American car.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Robert is not a teacher.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Lesson 17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What color are your books? Our books are red.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What color are your tickets? Our tickets are yellow.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What color are your passports? Our passports are green.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What color are your ties? Our ties are orange.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What color are your cars? Our cars are red.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What color are your shirts? Our shirts are white.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What color are your suits? Our suits are blue.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What color are your umbrellas? Our umbrellas are black.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What color are your dogs? Our dogs are green.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What color are your coats? Our coats are grey.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What color are your hats? Our hats are black and grey.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What color are your handbags? Our handbags are white.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What color are your pens? Our pens are blue.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What color are your blouses? Our blouses are yellow.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Come and meet our employees, Mr. Richards.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Thank you, Mr. Jackson.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This is Nicola Grey, and this is Claire Taylor.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How do you do?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Those women are very hard-working. What are their jobs?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They’re keyboard operators.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This is Michael Baker, and this is Jeremy Short.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How do you do?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They aren’t very busy! What are their jobs?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They’re sales reps. They’re very lazy.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Who is this young man?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This is Jim. He’s our office assistant.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Lesson 18</w:t>
        <w:br w:type="textWrapping"/>
        <w:t xml:space="preserve">Those men are lazy. They are sales reps. That man is tall. He is a policeman.</w:t>
        <w:br w:type="textWrapping"/>
        <w:t xml:space="preserve">Those girls are busy. They are keyboard operators.</w:t>
        <w:br w:type="textWrapping"/>
        <w:t xml:space="preserve">Our names are Britt and Inge. We are Swedish.</w:t>
        <w:br w:type="textWrapping"/>
        <w:t xml:space="preserve">Look at our office assistant. He is very hard-working.</w:t>
        <w:br w:type="textWrapping"/>
        <w:t xml:space="preserve">Look at Nicola. She is very pretty.</w:t>
        <w:br w:type="textWrapping"/>
        <w:t xml:space="preserve">Michael Baker and Jeremy Short are employees. They are sales reps.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Are they mechanics or sales reps? They aren’t mechanics. They are sales reps.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Are they keyboard operators or air hostesses? They aren’t keyboard operators. They are air hostesses.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Are they engineers or taxi drivers? They aren’t engineers. They are taxi drivers.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Are they postmen or policemen? They aren’t postmen. They are policemen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Are they policewomen or keyboard operators? They aren’t policewomen. They are keyboard operators.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Are they policewomen or nurses? They aren’t policewomen. They are nurses.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Are they milkmen or engineers? They aren’t milkmen. They are engineers.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Are they customs officers or hairdressers? They aren’t customs officers. They are hairdressers.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Are they policemen or milkmen? They aren’t policemen. They are milkmen.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Are they hairdressers or teachers? They aren’t hairdressers. They are teachers.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Are they nurses or housewives? They aren’t nurses. They are housewives.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Lesson 19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What’s the matter, children?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We're tired and thirsty, Mum.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Sit down here.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Are you all right now?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No, we aren't.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Look! There’s an ice cream man.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Two ice creams, please.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Here you are, children.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Thanks, Mum. These ice creams are nice.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Are you all right now? Yes, we are, thank you!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Lesson 20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Those children are thirsty.</w:t>
        <w:br w:type="textWrapping"/>
        <w:t xml:space="preserve">Those children are tired.</w:t>
        <w:br w:type="textWrapping"/>
        <w:t xml:space="preserve">Those children are tired.</w:t>
        <w:br w:type="textWrapping"/>
        <w:t xml:space="preserve">Their mother is tired, too.</w:t>
        <w:br w:type="textWrapping"/>
        <w:t xml:space="preserve">That ice cream man is very busy.</w:t>
        <w:br w:type="textWrapping"/>
        <w:t xml:space="preserve">His ice cream tastes very nice.</w:t>
        <w:br w:type="textWrapping"/>
        <w:t xml:space="preserve">What’s the matter, children? We are thirsty.</w:t>
        <w:br w:type="textWrapping"/>
        <w:t xml:space="preserve">What's the matter, Jim? I am tired.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Are his shoes dirty or clean?</w:t>
        <w:br w:type="textWrapping"/>
        <w:t xml:space="preserve">They are not dirty, they are clean.</w:t>
        <w:br w:type="textWrapping"/>
        <w:t xml:space="preserve">Are the children tired or thirsty?</w:t>
        <w:br w:type="textWrapping"/>
        <w:t xml:space="preserve">They're not tired. They're thirsty.</w:t>
        <w:br w:type="textWrapping"/>
        <w:t xml:space="preserve">Are the postmen cold or hot?</w:t>
        <w:br w:type="textWrapping"/>
        <w:t xml:space="preserve">They are not cold. They're hot.</w:t>
        <w:br w:type="textWrapping"/>
        <w:t xml:space="preserve">Are the hairdressers thin or fat?</w:t>
        <w:br w:type="textWrapping"/>
        <w:t xml:space="preserve">They're not thin. They're fat.</w:t>
        <w:br w:type="textWrapping"/>
        <w:t xml:space="preserve">Are the shoes small or big?</w:t>
        <w:br w:type="textWrapping"/>
        <w:t xml:space="preserve">They’re not small. They’re big.</w:t>
        <w:br w:type="textWrapping"/>
        <w:t xml:space="preserve">Are the shops shut or open?</w:t>
        <w:br w:type="textWrapping"/>
        <w:t xml:space="preserve">They’re not shut. They're open.</w:t>
        <w:br w:type="textWrapping"/>
        <w:t xml:space="preserve">Are his cases heavy or light?</w:t>
        <w:br w:type="textWrapping"/>
        <w:t xml:space="preserve">They're not heavy. They're Light.</w:t>
        <w:br w:type="textWrapping"/>
        <w:t xml:space="preserve">Are grandmother and grandfather young or old?</w:t>
        <w:br w:type="textWrapping"/>
        <w:t xml:space="preserve">They're not young. They're old.</w:t>
        <w:br w:type="textWrapping"/>
        <w:t xml:space="preserve">Are their hats old or new?</w:t>
        <w:br w:type="textWrapping"/>
        <w:t xml:space="preserve">They’re not old. They're new.</w:t>
        <w:br w:type="textWrapping"/>
        <w:t xml:space="preserve">Are the policemen short or tall?</w:t>
        <w:br w:type="textWrapping"/>
        <w:t xml:space="preserve">They're not short. They're tall.</w:t>
        <w:br w:type="textWrapping"/>
        <w:t xml:space="preserve">Are his trousers short or long?</w:t>
        <w:br w:type="textWrapping"/>
        <w:t xml:space="preserve">They're not short. They're long.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Lesson 21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Give me a book, please, Jane.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Which book?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This one?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No, not that one. The red one.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This one?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Yes, please.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Here you are.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Lesson 22</w:t>
        <w:br w:type="textWrapping"/>
        <w:t xml:space="preserve">Is this Tim's shirt? No, it's not. His shirt is white.</w:t>
        <w:br w:type="textWrapping"/>
        <w:t xml:space="preserve">Is this Nicola’s coat? No, it’s not. Her coat is grey.</w:t>
        <w:br w:type="textWrapping"/>
        <w:t xml:space="preserve">Are these your pens? No, they’re not. Our pens are blue.</w:t>
        <w:br w:type="textWrapping"/>
        <w:t xml:space="preserve">Is this Mr. Jackson’s hat? No, it’s not. His hat is black.</w:t>
        <w:br w:type="textWrapping"/>
        <w:t xml:space="preserve">Are these the children’s books? No, they’re not.</w:t>
        <w:br w:type="textWrapping"/>
        <w:t xml:space="preserve">Their books are red.</w:t>
        <w:br w:type="textWrapping"/>
        <w:t xml:space="preserve">Is this Helen’s dog? No, it’s not. Her dog is brown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Give me a book, please. Which one? This blue one?</w:t>
        <w:br w:type="textWrapping"/>
        <w:t xml:space="preserve">No, not this blue one. That red one.</w:t>
        <w:br w:type="textWrapping"/>
        <w:t xml:space="preserve">Here you are.</w:t>
        <w:br w:type="textWrapping"/>
        <w:t xml:space="preserve">Thank you!</w:t>
        <w:br w:type="textWrapping"/>
        <w:t xml:space="preserve">Give me a cup, please.</w:t>
        <w:br w:type="textWrapping"/>
        <w:t xml:space="preserve">Which one? This dirty one?</w:t>
        <w:br w:type="textWrapping"/>
        <w:t xml:space="preserve">No, not this dirty one. That clean one.</w:t>
        <w:br w:type="textWrapping"/>
        <w:t xml:space="preserve">Here you are -</w:t>
        <w:br w:type="textWrapping"/>
        <w:t xml:space="preserve">Thank you.</w:t>
        <w:br w:type="textWrapping"/>
        <w:t xml:space="preserve">Give me a glass, please -</w:t>
        <w:br w:type="textWrapping"/>
        <w:t xml:space="preserve">Which one? This empty one?</w:t>
        <w:br w:type="textWrapping"/>
        <w:t xml:space="preserve">No, not this empty one. That full one.</w:t>
        <w:br w:type="textWrapping"/>
        <w:t xml:space="preserve">Here you are.</w:t>
        <w:br w:type="textWrapping"/>
        <w:t xml:space="preserve">Thank you. Give me a bottle, please.</w:t>
        <w:br w:type="textWrapping"/>
        <w:t xml:space="preserve">Which one? This large one?</w:t>
        <w:br w:type="textWrapping"/>
        <w:t xml:space="preserve">No, not this large one. That small one.</w:t>
        <w:br w:type="textWrapping"/>
        <w:t xml:space="preserve">Here you are.</w:t>
        <w:br w:type="textWrapping"/>
        <w:t xml:space="preserve">Thank you.</w:t>
        <w:br w:type="textWrapping"/>
        <w:t xml:space="preserve">Give me a box, please.</w:t>
        <w:br w:type="textWrapping"/>
        <w:t xml:space="preserve">Which one? This big one?</w:t>
        <w:br w:type="textWrapping"/>
        <w:t xml:space="preserve">No, not this big one. That little one.</w:t>
        <w:br w:type="textWrapping"/>
        <w:t xml:space="preserve">Here you are.</w:t>
        <w:br w:type="textWrapping"/>
        <w:t xml:space="preserve">Thank you.</w:t>
        <w:br w:type="textWrapping"/>
        <w:t xml:space="preserve">Give me a tin, please.</w:t>
        <w:br w:type="textWrapping"/>
        <w:t xml:space="preserve">Which one? This new one?</w:t>
        <w:br w:type="textWrapping"/>
        <w:t xml:space="preserve">No, not this new one. That old one.</w:t>
        <w:br w:type="textWrapping"/>
        <w:t xml:space="preserve">Here you are.</w:t>
        <w:br w:type="textWrapping"/>
        <w:t xml:space="preserve">Thank you.</w:t>
        <w:br w:type="textWrapping"/>
        <w:t xml:space="preserve">Give me a knife, please.</w:t>
        <w:br w:type="textWrapping"/>
        <w:t xml:space="preserve">Which one? This sharp one?</w:t>
        <w:br w:type="textWrapping"/>
        <w:t xml:space="preserve">No, not this sharp one. That blunt one.</w:t>
        <w:br w:type="textWrapping"/>
        <w:t xml:space="preserve">Here you are. Thank you.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Lesson 23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Give me some glasses, please, Jane.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Which glasses?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These glasses?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No, not those. The ones on the shelf.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These?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Yes, please.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Here you are. Thanks.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Lesson 24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Give Tim this shirt. Give him this one, too.</w:t>
        <w:br w:type="textWrapping"/>
        <w:t xml:space="preserve">Give Jane this watch. Give her this one, too.</w:t>
        <w:br w:type="textWrapping"/>
        <w:t xml:space="preserve">Give the children these ice creams. Give them these, too.</w:t>
        <w:br w:type="textWrapping"/>
        <w:t xml:space="preserve">Give Tom this book. Give him this, too.</w:t>
        <w:br w:type="textWrapping"/>
        <w:t xml:space="preserve">That is my passport. Give me my passport, please.</w:t>
        <w:br w:type="textWrapping"/>
        <w:t xml:space="preserve">That is my coat. Give me my coat, please.</w:t>
        <w:br w:type="textWrapping"/>
        <w:t xml:space="preserve">Those are our umbrellas. Give us our umbrellas, please.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Give me those glasses, please.</w:t>
        <w:br w:type="textWrapping"/>
        <w:t xml:space="preserve">Which ones? These? No, not these. The ones on the shelf.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Give me those pens, please.</w:t>
        <w:br w:type="textWrapping"/>
        <w:t xml:space="preserve">Which ones? These? No, not these. The ones on the desk.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Give me those boxes, please.</w:t>
        <w:br w:type="textWrapping"/>
        <w:t xml:space="preserve">Which ones? These? No, not these. The ones on the floor.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Give me those bottles, please.</w:t>
        <w:br w:type="textWrapping"/>
        <w:t xml:space="preserve">Which ones? These? No, not these. The ones on the dressing table.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Give me those spoons, please.</w:t>
        <w:br w:type="textWrapping"/>
        <w:t xml:space="preserve">Which ones? These? No, not these. The ones on the table.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Give me those books, please.</w:t>
        <w:br w:type="textWrapping"/>
        <w:t xml:space="preserve">Which ones? These? No, not these. The ones on the shelf.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Give me those plates, please.</w:t>
        <w:br w:type="textWrapping"/>
        <w:t xml:space="preserve">Which ones? These? No, not these. The ones on the cupboard.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Give me those magazines, please.</w:t>
        <w:br w:type="textWrapping"/>
        <w:t xml:space="preserve">Which ones? These? No, not these. The ones on the bed.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Give me those cigarettes, please.</w:t>
        <w:br w:type="textWrapping"/>
        <w:t xml:space="preserve">Which ones? These? No, not these. The ones on the television.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Give me those newspapers, please.</w:t>
        <w:br w:type="textWrapping"/>
        <w:t xml:space="preserve">Which ones? These? No, not these. The ones on the stereo.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Lesson 25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Mrs. Smith’s kitchen is small.</w:t>
        <w:br w:type="textWrapping"/>
        <w:t xml:space="preserve">There is a refrigerator in the kitchen.</w:t>
        <w:br w:type="textWrapping"/>
        <w:t xml:space="preserve">The refrigerator is white.</w:t>
        <w:br w:type="textWrapping"/>
        <w:t xml:space="preserve">It is on the right.</w:t>
        <w:br w:type="textWrapping"/>
        <w:t xml:space="preserve">There is an electric cooker in the kitchen.</w:t>
        <w:br w:type="textWrapping"/>
        <w:t xml:space="preserve">The cooker is blue.</w:t>
        <w:br w:type="textWrapping"/>
        <w:t xml:space="preserve">It is on the left.</w:t>
        <w:br w:type="textWrapping"/>
        <w:t xml:space="preserve">There is a table in the middle of the room.</w:t>
        <w:br w:type="textWrapping"/>
        <w:t xml:space="preserve">There is a bottle on the table.</w:t>
        <w:br w:type="textWrapping"/>
        <w:t xml:space="preserve">The bottle is empty.</w:t>
        <w:br w:type="textWrapping"/>
        <w:t xml:space="preserve">There is a cup on the table, too.</w:t>
        <w:br w:type="textWrapping"/>
        <w:t xml:space="preserve">The cup is clean.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There is a cup on the table.</w:t>
        <w:br w:type="textWrapping"/>
        <w:t xml:space="preserve">The cup is clean.</w:t>
        <w:br w:type="textWrapping"/>
        <w:t xml:space="preserve">There is a glass in the cupboard.</w:t>
        <w:br w:type="textWrapping"/>
        <w:t xml:space="preserve">The glass is empty.</w:t>
        <w:br w:type="textWrapping"/>
        <w:t xml:space="preserve">There is a fork on the tin.</w:t>
        <w:br w:type="textWrapping"/>
        <w:t xml:space="preserve">The fork is dirty.</w:t>
        <w:br w:type="textWrapping"/>
        <w:t xml:space="preserve">There is a pencil on the desk.</w:t>
        <w:br w:type="textWrapping"/>
        <w:t xml:space="preserve">The pencil is blunt.</w:t>
        <w:br w:type="textWrapping"/>
        <w:t xml:space="preserve">There is a box on the floor.</w:t>
        <w:br w:type="textWrapping"/>
        <w:t xml:space="preserve">The box is large.</w:t>
        <w:br w:type="textWrapping"/>
        <w:t xml:space="preserve">There is a knife on the plate.</w:t>
        <w:br w:type="textWrapping"/>
        <w:t xml:space="preserve">The knife is sharp.</w:t>
        <w:br w:type="textWrapping"/>
        <w:t xml:space="preserve">There is a bottle in the refrigerator.</w:t>
        <w:br w:type="textWrapping"/>
        <w:t xml:space="preserve">The bottle is full.</w:t>
        <w:br w:type="textWrapping"/>
        <w:t xml:space="preserve">There is a spoon in the cup.</w:t>
        <w:br w:type="textWrapping"/>
        <w:t xml:space="preserve">The spoon is small.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Mrs. Smith’s living room is large.</w:t>
        <w:br w:type="textWrapping"/>
        <w:t xml:space="preserve">There is a television in the room.</w:t>
        <w:br w:type="textWrapping"/>
        <w:t xml:space="preserve">The television is near the window.</w:t>
        <w:br w:type="textWrapping"/>
        <w:t xml:space="preserve">There are some magazines on the television.</w:t>
        <w:br w:type="textWrapping"/>
        <w:t xml:space="preserve">There is a table in the room,</w:t>
        <w:br w:type="textWrapping"/>
        <w:t xml:space="preserve">There are some newspapers on the table.</w:t>
        <w:br w:type="textWrapping"/>
        <w:t xml:space="preserve">There are some armchairs in the room.</w:t>
        <w:br w:type="textWrapping"/>
        <w:t xml:space="preserve">The armchairs are near the table.</w:t>
        <w:br w:type="textWrapping"/>
        <w:t xml:space="preserve">There is a stereo in the room.</w:t>
        <w:br w:type="textWrapping"/>
        <w:t xml:space="preserve">The stereo is near the door.</w:t>
        <w:br w:type="textWrapping"/>
        <w:t xml:space="preserve">There are some books on the shelf.</w:t>
        <w:br w:type="textWrapping"/>
        <w:t xml:space="preserve">There are some pictures in the room.</w:t>
        <w:br w:type="textWrapping"/>
        <w:t xml:space="preserve">The pictures are on the wall.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Lesson 27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There are some cigarettes on the dressing table. They are near that box.</w:t>
        <w:br w:type="textWrapping"/>
        <w:t xml:space="preserve">There are some trousers on the bed.</w:t>
        <w:br w:type="textWrapping"/>
        <w:t xml:space="preserve">They are near that shirt.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There are some shoes on the floor.</w:t>
        <w:br w:type="textWrapping"/>
        <w:t xml:space="preserve">They’re near the bed. There are some forks on the shelf.</w:t>
        <w:br w:type="textWrapping"/>
        <w:t xml:space="preserve">They’re near those spoons.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There are some tickets on the shelf.</w:t>
        <w:br w:type="textWrapping"/>
        <w:t xml:space="preserve">They're in that handbag.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There are some plates on the cooker.</w:t>
        <w:br w:type="textWrapping"/>
        <w:t xml:space="preserve">They are clean.</w:t>
        <w:br w:type="textWrapping"/>
        <w:t xml:space="preserve">There are some bottles in the refrigerator.</w:t>
        <w:br w:type="textWrapping"/>
        <w:t xml:space="preserve">They are empty. There are some knives on the table.</w:t>
        <w:br w:type="textWrapping"/>
        <w:t xml:space="preserve">They’re in that box.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There are some bottles on the cupboard.</w:t>
        <w:br w:type="textWrapping"/>
        <w:t xml:space="preserve">They’re near those tins.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There are some glasses on the television.</w:t>
        <w:br w:type="textWrapping"/>
        <w:t xml:space="preserve">They’re near those bottles.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Lesson 28</w:t>
        <w:br w:type="textWrapping"/>
        <w:t xml:space="preserve">Are there any books on the dressing table? No, there aren’t any books on the dressing table. There are some cigarettes.</w:t>
        <w:br w:type="textWrapping"/>
        <w:t xml:space="preserve">Where are they? They are near that box.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Are there any books in the room? There aren't any books in the room. There are some Magazines.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Where are they? They’re on television.</w:t>
        <w:br w:type="textWrapping"/>
        <w:t xml:space="preserve">Are there any ties on the floor? No, there aren't any ties on the floor. There are some shoes.</w:t>
        <w:br w:type="textWrapping"/>
        <w:t xml:space="preserve">Where are they? They’re near the bed.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Are there any glasses in the cupboard? No, there aren’t any glasses in the cupboard. There are some bottles.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Where are they? They've near those tins.</w:t>
        <w:br w:type="textWrapping"/>
        <w:t xml:space="preserve">Are there any newspapers on the shelf? No, there aren’t any newspapers on the shelf. There are some tickets.</w:t>
        <w:br w:type="textWrapping"/>
        <w:t xml:space="preserve">Where are they? They're in that handbag.</w:t>
        <w:br w:type="textWrapping"/>
        <w:t xml:space="preserve">Are there any forks on the table? No, there aren't any forks on the table. There are some knives.</w:t>
        <w:br w:type="textWrapping"/>
        <w:t xml:space="preserve">Where are they? They’re in that box.</w:t>
        <w:br w:type="textWrapping"/>
        <w:t xml:space="preserve">Are there any cups on the stereo? No, there aren’t any cups on the stereo. There are some glasses.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Where are they? They’re near those Bottles.</w:t>
        <w:br w:type="textWrapping"/>
        <w:t xml:space="preserve">Are there any cups in the kitchen? No, there aren't any cups in the kitchen. There are some plates.</w:t>
        <w:br w:type="textWrapping"/>
        <w:t xml:space="preserve">Where are they? They're on the cooker.</w:t>
        <w:br w:type="textWrapping"/>
        <w:t xml:space="preserve">Are there any glasses in the kitchen? No, there aren’t any glasses in the kitchen. There are some bottles.</w:t>
        <w:br w:type="textWrapping"/>
        <w:t xml:space="preserve">Where are they? They’re in the refrigerator.</w:t>
        <w:br w:type="textWrapping"/>
        <w:t xml:space="preserve">Are there any books in the room? No, there aren't any Books in the room. There are some pictures.</w:t>
        <w:br w:type="textWrapping"/>
        <w:t xml:space="preserve">Where are they? They’re on the wall.</w:t>
        <w:br w:type="textWrapping"/>
        <w:t xml:space="preserve">Are there any chairs in the room? No, there aren't any chairs in the room. There are some armchairs.</w:t>
        <w:br w:type="textWrapping"/>
        <w:t xml:space="preserve">Where are they? They are near the table.</w:t>
        <w:br w:type="textWrapping"/>
        <w:t xml:space="preserve">Are there any ties on the floor? No, there aren't any ties on the floor.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Lesson 29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Come in, Amy.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Shut the door, please.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This bedroom is very untidy.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What must I do, Mrs. Jones?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Open the window and air the room.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Then put these clothes in the wardrobe.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Then make the bed.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Lesson 30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Dust the dressing table.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Then sweep the floor.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The cup isn’t empty. Empty it.</w:t>
        <w:br w:type="textWrapping"/>
        <w:t xml:space="preserve">The window isn't clean. Clean it.</w:t>
        <w:br w:type="textWrapping"/>
        <w:t xml:space="preserve">The door isn’t shut. Shut it.</w:t>
        <w:br w:type="textWrapping"/>
        <w:t xml:space="preserve">The wardrobe isn't open. Open it!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Shut the door.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Open the window.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Put on your shoes.</w:t>
        <w:br w:type="textWrapping"/>
        <w:t xml:space="preserve">Take off your shirt.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Turn on the tap.</w:t>
        <w:br w:type="textWrapping"/>
        <w:t xml:space="preserve">Turn off the stereo!</w:t>
        <w:br w:type="textWrapping"/>
        <w:t xml:space="preserve">Sweep the floor.</w:t>
        <w:br w:type="textWrapping"/>
        <w:t xml:space="preserve">Clean the blackboard.</w:t>
        <w:br w:type="textWrapping"/>
        <w:t xml:space="preserve">Dust the cupboard.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Empty the cup.</w:t>
        <w:br w:type="textWrapping"/>
        <w:t xml:space="preserve">Read this magazine.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Sharpen these knives.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Do sweep the floor!</w:t>
        <w:br w:type="textWrapping"/>
        <w:t xml:space="preserve">Don't shut the door!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Lesson 31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Where's Sally, Jack?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She’s in the garden, Jean.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What’s she doing?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She’s sitting under the tree.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Is Tim in the garden, too?</w:t>
        <w:br w:type="textWrapping"/>
        <w:t xml:space="preserve">Yes, he is.</w:t>
        <w:br w:type="textWrapping"/>
        <w:t xml:space="preserve">He’s climbing the tree.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 beg your pardon?</w:t>
        <w:br w:type="textWrapping"/>
        <w:t xml:space="preserve">Who’s climbing the tree?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Tim is.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What about the dog?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The dog’s in the garden, too.</w:t>
        <w:br w:type="textWrapping"/>
        <w:t xml:space="preserve">It’s running across the grass.</w:t>
        <w:br w:type="textWrapping"/>
        <w:t xml:space="preserve">It’s running after a cat.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Lesson 32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My mother is making the bed.</w:t>
        <w:br w:type="textWrapping"/>
        <w:t xml:space="preserve">My sister is looking at a picture.</w:t>
        <w:br w:type="textWrapping"/>
        <w:t xml:space="preserve">She is dusting the dressing table.</w:t>
        <w:br w:type="textWrapping"/>
        <w:t xml:space="preserve">The girl is turning off the tap.</w:t>
        <w:br w:type="textWrapping"/>
        <w:t xml:space="preserve">Amy is sweeping the floor.</w:t>
        <w:br w:type="textWrapping"/>
        <w:t xml:space="preserve">She is emptying a basket.</w:t>
        <w:br w:type="textWrapping"/>
        <w:t xml:space="preserve">Sally is shutting the door.</w:t>
        <w:br w:type="textWrapping"/>
        <w:t xml:space="preserve">Jack is reading a magazine.</w:t>
        <w:br w:type="textWrapping"/>
        <w:t xml:space="preserve">Emma is cooking a meal.</w:t>
        <w:br w:type="textWrapping"/>
        <w:t xml:space="preserve">The boy is putting on his shirt.</w:t>
        <w:br w:type="textWrapping"/>
        <w:t xml:space="preserve">Mr. Richards is opening the window.</w:t>
        <w:br w:type="textWrapping"/>
        <w:t xml:space="preserve">The dog is eating a bone.</w:t>
        <w:br w:type="textWrapping"/>
        <w:t xml:space="preserve">He is cleaning his teeth.</w:t>
        <w:br w:type="textWrapping"/>
        <w:t xml:space="preserve">The cat is drinking its milk.</w:t>
        <w:br w:type="textWrapping"/>
        <w:t xml:space="preserve">He is turning on the light.</w:t>
        <w:br w:type="textWrapping"/>
        <w:t xml:space="preserve">Mrs. Jones is taking off her coat.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Sweep the floor! She is sweeping it.</w:t>
        <w:br w:type="textWrapping"/>
        <w:t xml:space="preserve">Open the window. He is opening it.</w:t>
        <w:br w:type="textWrapping"/>
        <w:t xml:space="preserve">Sharpen this pencil. She is sharpening it.</w:t>
        <w:br w:type="textWrapping"/>
        <w:t xml:space="preserve">Dust the cupboard! She is dusting it.</w:t>
        <w:br w:type="textWrapping"/>
        <w:t xml:space="preserve">Empty the Basket. She is emptying it.</w:t>
        <w:br w:type="textWrapping"/>
        <w:t xml:space="preserve">Look at the picture! He is looking at it.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What is Nicola doing? Is she emptying the basket? No, she isn't emptying the basket. She's typing a letter.</w:t>
        <w:br w:type="textWrapping"/>
        <w:t xml:space="preserve">What is Mr. Richards doing? Is he cleaning his teeth? No, he isn't cleaning his teeth. He's opening the window.</w:t>
        <w:br w:type="textWrapping"/>
        <w:t xml:space="preserve">What is my mother doing? Is she shutting the door? No, she isn't shutting the door. She's making the bed.</w:t>
        <w:br w:type="textWrapping"/>
        <w:t xml:space="preserve">What is the dog doing? Is it drinking its milk? No, it is not drinking its milk, it's eating a bone.</w:t>
        <w:br w:type="textWrapping"/>
        <w:t xml:space="preserve">What is my sister doing? Is she reading a magazine? No, she isn't reading a magazine. She's looking at a statue.</w:t>
        <w:br w:type="textWrapping"/>
        <w:t xml:space="preserve">What is Emma doing? Is she dusting the dressing table? No, she isn't dusting the dressing table. She's cooking a meal.</w:t>
        <w:br w:type="textWrapping"/>
        <w:t xml:space="preserve">What is Amy doing? Is she making the bed? No, she isn't making the bed. She's sweeping the floor.</w:t>
        <w:br w:type="textWrapping"/>
        <w:t xml:space="preserve">What is Tim doing? Is he reading a magazine? No, he isn't reading a magazine. He's sharpening a pencil.</w:t>
        <w:br w:type="textWrapping"/>
        <w:t xml:space="preserve">What is the girl doing? Is she turning on the fight? No, she isn't turning on the fight. She's turning off the tap.</w:t>
        <w:br w:type="textWrapping"/>
        <w:t xml:space="preserve">What is the boy doing? Is he cleaning his teeth? No, he isn’t cleaning his teeth. He's putting on his shirt.</w:t>
        <w:br w:type="textWrapping"/>
        <w:t xml:space="preserve">What is Miss Jones doing? Is she putting on her coat? No, she isn't puffing on her coat. She's taking off her coat.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Lesson 33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It is a fine day today.</w:t>
        <w:br w:type="textWrapping"/>
        <w:t xml:space="preserve">There are some clouds in the sky, but the sun is shining.</w:t>
        <w:br w:type="textWrapping"/>
        <w:t xml:space="preserve">Mr. Jones is with his family.</w:t>
        <w:br w:type="textWrapping"/>
        <w:t xml:space="preserve">They are walking over the bridge.</w:t>
        <w:br w:type="textWrapping"/>
        <w:t xml:space="preserve">There are some boats on the river.</w:t>
        <w:br w:type="textWrapping"/>
        <w:t xml:space="preserve">Mr. Jones and his wife are looking at them.</w:t>
        <w:br w:type="textWrapping"/>
        <w:t xml:space="preserve">Sally is looking at a big ship.</w:t>
        <w:br w:type="textWrapping"/>
        <w:t xml:space="preserve">The ship is going under the bridge.</w:t>
        <w:br w:type="textWrapping"/>
        <w:t xml:space="preserve">Tim is looking at an aeroplane.</w:t>
        <w:br w:type="textWrapping"/>
        <w:t xml:space="preserve">The airplane is flying over the river.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Lesson 34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She is typing a letter.</w:t>
        <w:br w:type="textWrapping"/>
        <w:t xml:space="preserve">She is making the bed.</w:t>
        <w:br w:type="textWrapping"/>
        <w:t xml:space="preserve">He is coming</w:t>
        <w:br w:type="textWrapping"/>
        <w:t xml:space="preserve">The sun is shining</w:t>
        <w:br w:type="textWrapping"/>
        <w:t xml:space="preserve">He is giving me some magazines.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What are the children doing? They're looking at the boats on the river.</w:t>
        <w:br w:type="textWrapping"/>
        <w:t xml:space="preserve">What are the men doing? They're cooking a meal.</w:t>
        <w:br w:type="textWrapping"/>
        <w:t xml:space="preserve">What are they doing? They are sleeping.</w:t>
        <w:br w:type="textWrapping"/>
        <w:t xml:space="preserve">What are the men doing? They’re shaving.</w:t>
        <w:br w:type="textWrapping"/>
        <w:t xml:space="preserve">What are the children doing? They’re crying.</w:t>
        <w:br w:type="textWrapping"/>
        <w:t xml:space="preserve">What are the dogs doing? They’re eating bones.</w:t>
        <w:br w:type="textWrapping"/>
        <w:t xml:space="preserve">What are the women doing? They are typing letters.</w:t>
        <w:br w:type="textWrapping"/>
        <w:t xml:space="preserve">What are the women doing? They are washing dishes.</w:t>
        <w:br w:type="textWrapping"/>
        <w:t xml:space="preserve">What are the birds doing? They are flying over the river.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What are the man and the woman doing? They are waiting for a bus.</w:t>
        <w:br w:type="textWrapping"/>
        <w:t xml:space="preserve">What are the children doing? They're jumping off the wall.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Lesson 35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This is a photograph of our village.</w:t>
        <w:br w:type="textWrapping"/>
        <w:t xml:space="preserve">Our village is in a valley.</w:t>
        <w:br w:type="textWrapping"/>
        <w:t xml:space="preserve">It is between two hills.</w:t>
        <w:br w:type="textWrapping"/>
        <w:t xml:space="preserve">The village is on a river.</w:t>
        <w:br w:type="textWrapping"/>
        <w:t xml:space="preserve">Here is another photograph of the village.</w:t>
        <w:br w:type="textWrapping"/>
        <w:t xml:space="preserve">My wife and I are walking along the banks of the river.</w:t>
        <w:br w:type="textWrapping"/>
        <w:t xml:space="preserve">We are on the left.</w:t>
        <w:br w:type="textWrapping"/>
        <w:t xml:space="preserve">There is a boy in the water.</w:t>
        <w:br w:type="textWrapping"/>
        <w:t xml:space="preserve">He is swimming across the river.</w:t>
        <w:br w:type="textWrapping"/>
        <w:t xml:space="preserve">Here is another photograph.</w:t>
        <w:br w:type="textWrapping"/>
        <w:t xml:space="preserve">This is the school building.</w:t>
        <w:br w:type="textWrapping"/>
        <w:t xml:space="preserve">It is beside a park.</w:t>
        <w:br w:type="textWrapping"/>
        <w:t xml:space="preserve">The park is on the right.</w:t>
        <w:br w:type="textWrapping"/>
        <w:t xml:space="preserve">Some children are coming out of the building.</w:t>
        <w:br w:type="textWrapping"/>
        <w:t xml:space="preserve">Some of them are going into the park.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Lesson 36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He is swimming across the river.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She is sitting on the grass.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The cat is running along the wall.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Where is the boy swimming? He's swimming across the river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Where are the children going? They're going into the park.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Where is the man going? He's going into the shop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Where is the woman going? She is going out of the shop.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Where is he sitting? He's sitting beside his mother.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Where are they walking? They are walking across the street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Where are the cats running? They're running along the wall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Where are the children jumping? They're jumping off the branch.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Where is the man standing? He's standing between two policemen.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Where is she sitting? She's sitting near the tree.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Where is it flying? It's flying under the bridge.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Where is the aeroplane flying? It's flying over the bridge.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Where are they sitting? They're sitting on the grass.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Lesson 37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You’re working hard, George.</w:t>
        <w:br w:type="textWrapping"/>
        <w:t xml:space="preserve">What are you doing?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I’m making a bookcase.</w:t>
        <w:br w:type="textWrapping"/>
        <w:t xml:space="preserve">Give me that hammer, please, Dan.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Which hammer? This one?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No, not that one. The big one.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Here you are. Thanks, Dan.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What are you going to do now, George?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I’m going to paint it.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What colour are you going to paint it?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I’m going to paint it pink.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Pink!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This bookcase isn’t for me.</w:t>
        <w:br w:type="textWrapping"/>
        <w:t xml:space="preserve">It’s for my daughter, Susan.</w:t>
        <w:br w:type="textWrapping"/>
        <w:t xml:space="preserve">Pink’s her favourite colour.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Lesson 38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What are you doing? We are reading.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What are they doing? They are doing their homework.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What is he doing? He is working hard.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What are you doing? I am washing the dishes.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What are you going to do? I'm going to paint this bookcase.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What are you doing now? I'm painting this bookcase.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What are you going to do? I'm going to shave.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What are you doing now? I'm shaving.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What are you going to do? I'm going to wait for a bus.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What are you doing now? I'm waiting for a bus.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What are you going to do? I'm going to do my homework.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What are you doing now? I'm doing my homework.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What are you going to do? I'm going to listen to the stereo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What are you doing now? I'm listening to the stereo.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What are you going to do? I'm going to wash the dishes.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What are you doing now? I'm washing the dishes.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Lesson 39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What are you going to do with that vase, Penny?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I’m going to put it on this table, Sam.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Don’t do that. Give it to me."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What are you going to do with it?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I’m going to put it here, in front of the window.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Be careful! Don’t drop it!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Don’t put it there, Sam.</w:t>
        <w:br w:type="textWrapping"/>
        <w:t xml:space="preserve">Put it here, on this shelf.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There we are! It’s a lovely vase.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Those flowers are lovely, too.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Lesson 40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Give me that vase.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Send that letter to George.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Take those flowers to her.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Show that picture to me.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Give these books to Mrs. Jones.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Give this ice cream to the children.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Give these books to Mrs. Jones.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Put on your coat!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I'm going to put it on.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Put on your shoes!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I'm going to put them on.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Put on your hat!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I'm going to put it on.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Take off your shoes!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I'm going to take them off.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Turn on the taps!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I'm going to turn them on.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Turn off the light!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I'm going to turn it off.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Put on your suit!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I'm going to put it on.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Take off your hat!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I'm going to take it off.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Turn on the lights!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I'm going to turn them on.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Turn off the television!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I'm going to turn it off.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Turn off the lights!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I'm going to turn them off.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Turn on the stereo!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I'm going to turn it on.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Lesson 41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Is that bag heavy, Penny?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Not very.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Here! Put it on this chair. What’s in it?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 piece of cheese. A loaf of bread. A bar of soap. A bar of chocolate. A bottle of milk. A pound of sugar.</w:t>
        <w:br w:type="textWrapping"/>
        <w:t xml:space="preserve">Half a pound of coffee.</w:t>
        <w:br w:type="textWrapping"/>
        <w:t xml:space="preserve">A quarter of a pound of tea.</w:t>
        <w:br w:type="textWrapping"/>
        <w:t xml:space="preserve">And a tin of tobacco.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Is that tin of tobacco for me?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Well, it’s certainly not for me!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Lesson 42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There's a photograph on the desk.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Is there any milk in the bottle?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There isn't any milk in the bottle.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There's some milk in that cup.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Is there any bread in the kitchen?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There's a loaf on the table.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There's some coffee on the table, too.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There isn't any chocolate on the table.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There's a spoon on that dish. Is there any soap on the dressing table?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Is there a passport here? Yes, there is. There's one on the table.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Is there any bread here? Yes, there is. There is some on the table.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Is there a spoon here? Yes, there is. There's one on the plate.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Is there a chair here? Yes, there is. There's one on the chair.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Is there any milk here? Yes, there is. There's some on the table.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Is there a hammer here? Yes, there is. There's one on the bookcase.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Is there any tea here? Yes, there is. There's some on the table.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Is there a Date here? Yes, there is. There's one on the radio.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Is there a suit here? Yes, there is. There's one in the wardrobe.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Is there any tobacco here?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Is there any chocolate here? Yes, there is. There's some on the desk.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Is there any cheese here? Yes, there is. There's some on the plate.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Lesson 43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Can you make the tea, Sam?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Yes, of course I can, Penny.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Is there any water in this kettle? Yes, there is.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Where’s the tea?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It’s over there, behind the teapot.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Can you see it?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 can see the teapot, but I can’t see the tea.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There it is! It’s in front of you!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Ah, yes, I can see it now.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Where are the cups? There are some in the cupboard.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Can you find them? Yes. Here they are.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Hurry up, Sam! The kettle’s boiling!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Lesson 44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 can get some cups, but I can't see any glasses.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 can see some spoons, but I can't see any knives.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 can see some hammers, but I can't see any boxes.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 can see some coffee, but I can't 100 any loaves of bread.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 can see some cupboards, but I can't see any shelves.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 can see Mr. Jones and Mr. Brown, but I can't see their wives.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 can see some cups, but I can't see any dishes.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 can see some cups, but I can't see any dishes.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Is there any bread here? Yes, there is. There's some on the table.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Are there any hammers here? Yes, there are. There are some on the table.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Is there any milk here? Yes, there is. There's some in front of the door.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Is there any soap here? Yes, there is. There is some on the cupboard.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Are there any newspapers here? Yes, there are. There are some behind that.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Is there any water here? Yes, there is. There is some in the glasses.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Is there any tea here? Yes, there is. There's some in those cups.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Are there any cups here? Yes, there are. There are some in front of that kettle.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Is there any chocolate here? Yes, there is. There's some behind that book.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Are there any teapots here? Yes, there are. There are some in that cupboard.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Are there any cars here? Yes, there are. There are some in front of that building.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Is there any coffee here? Yes, there is. There's some on the table.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Lesson 45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Can you come here a minute, please, Bob? Yes, sit?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Where’s Pamela?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She’s next door. She’s in her office, sir.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Can she type this letter for me? Ask her, please. Yes, sir.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Can you type this letter for the boss, please, Pamela?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Yes, of course I can.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Here you are.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Thank you, Bob.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Bob!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Yes? What’s the matter?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 can’t type this letter.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 can’t read it!</w:t>
        <w:br w:type="textWrapping"/>
        <w:t xml:space="preserve">The boss’s handwriting is terrible!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Lesson 46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He is taking his book.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He can take his book.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She is putting on her coat.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She can put on her coat.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They are typing these letters.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They can type these letters.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She is making the bed.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She can make the bed.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You are swimming across the river.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You can swim across the river.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We are coming now.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We can come now.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We are running across the park.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We can run across the park.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He is sitting on the grass.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He can sit on the grass.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 am giving him some chocolate. I can give him some chocolate.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Can you put on your coat? I can put on my coat.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Can you and Sam listen to the radio? Yes, we can.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What can you and Sam do? We can listen to the radio.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Can you type this letter? Yes, I can.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What can you do? You can type this letter.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Can Penny wait for the bus? Yes, she can.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What can Penny do? She can wait for the bus.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Can Penny and Jane wash the dishes? Yes, they can.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What can Penny and Jane do? They can wash the dishes.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Can George take these flowers to her? Yes, he can.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What can George do? He can take the flowers to her.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Can the cat drink its milk? Yes, it can.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What can the cat do? It can drink its milk.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Can you and Sam paint this bookcase? Yes, we can.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What can you and Sam do?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We can paint this bookcase.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Can you see that aeroplane? Yes, I can.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What can you ice? I can see that airplane.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Can Jane read this book? Yes, she can.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What can Jane do? She can read this book.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Lesson 47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Do you like coffee, Ann? Yes, I do.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Do you want a cup? Yes, please, Christine.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Do you want any sugar? Yes, please.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Do you want any milk? No, thank you.</w:t>
        <w:br w:type="textWrapping"/>
        <w:t xml:space="preserve">I don’t like milk in my coffee.</w:t>
        <w:br w:type="textWrapping"/>
        <w:t xml:space="preserve">I like black coffee.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Do you like biscuits? Yes, I do.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Do you want one? Yes, please.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Lesson 48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The airplane is flying over the village.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The ship is going under the bridge.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The children are swimming across the river.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Two cats are running along the wall.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The boy is jumping off the branch.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The girl is sitting between her mother and her father.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The teacher is standing in front of the blackboard.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The blackboard is behind the teacher.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Do you like eggs? Yes, I do.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 like eggs, but I don't want one.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Do you like butter? Yes, I do.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 like butter, but I don't want any.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Do you like honey? Yes, I do.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 like honey, but I don't want any.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Do you like bananas? Yes, I do.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 like bananas, but I don't want one.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Do you like jam? Yes, I do.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 like jam, but I don't want any.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Do you like oranges? Yes, I do.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 like oranges, but I don't want one.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Do you like ice cream? I like ice cream, but I don't want one.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Do you like whisky? Yes. I do.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 like whisky, but I don't want any.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Do you like apples? Yes. I do.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 like apples, but I don't want one.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Do you like wine? Yes, I do.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 like wine, but I don't want any.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Do you like biscuits? Yes.I do.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 like biscuits, but I don't want one.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Do you like beer? Yes, I do.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 like biscuits, but I don't want any.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Lesson 49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Do you want any meat today, Mrs. Bird? Yes, please.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Do you want beef or lamb? Beef, please.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This lamb is very good.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 like lamb, but my husband doesn’t.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What about some steak?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This is a nice piece.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Give me that piece, please.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And a pound of mince, too.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Do you want a chicken, Mrs. Bird?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They’re very nice.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No, thank you.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My husband likes steak, but he doesn’t like chicken.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To tell you the truth, Mrs. Bird, I don’t like chicken either!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Lesson 50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He likes coffee, but I don't.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She likes tea, but he doesn't.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He is eating some bread, but she isn't.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She can type very well, but he can't.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They are working hard, but we aren't.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He is reading a magazine, but I am not.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Does Penny like tomatoes?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Yes, she does.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She likes tomatoes, but she doesn't want any.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Do you like potatoes?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Yes, I do. I like potatoes, but I don't want any.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Does Sam like cabbage?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Yes, he does.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He likes cabbage, but he doesn't want any.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Does Sam like lettuce?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Yes, he does.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He likes lettuce, but he doesn't want any.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Do you like peas? Yes, I do.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 like peas, but I don't want any.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Does Mrs. White like beans? Yes, she does.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She likes beans, but she doesn't want any.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Do you like bananas? Yes, I do.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 like bananas, but I don't want any.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Does Mr. Jones like oranges? Yes, he does.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He likes oranges, but he doesn't want any.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Does George like apples? Yes, he does.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He likes apples, but he doesn't want any.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Does Elizabeth like pears?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Yes, she does. She likes pears, but she doesn't want any.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Do you like grapes?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Yes. I do. I like grapes, but I don't want any.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Does Carol like peaches?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Yes, she does. She likes peaches, but she doesn't want any.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Lesson 51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 come from Greece.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What’s the climate like in your country?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It’s very pleasant.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What's the weather like in spring?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It’s often windy in March.</w:t>
        <w:br w:type="textWrapping"/>
        <w:t xml:space="preserve">It’s always warm in April and May, but it rains sometimes.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What's it like in summer?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It’s always hot in June, July, and August.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Is it cold or warm in autumn?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It’s always warm in TU in September and October.</w:t>
        <w:br w:type="textWrapping"/>
        <w:t xml:space="preserve">It’s often cold in November, and it rains sometimes.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Is it very cold in winter?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It’s often cold in December, January, and February.</w:t>
        <w:br w:type="textWrapping"/>
        <w:t xml:space="preserve">It snows sometimes.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Lesson 52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 come from England, but Stella comes from Spain.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We come from Germany, but Dimitri comes from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Greece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 like cold weather, but he likes warm weather.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He comes from the US, but she comes from England.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She doesn't like the winter, but she likes the summer.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 come from Norway, but you come from Spain.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Stella comes from Spain, but Hans and Karl come from Germany.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We don't come from Spain. We come from Brazil.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Where does he come from?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Does he come from Brazil?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No, he doesn't come from Brazil. He comes from the U.S.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What nationality is he?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He's American.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Where does she come from?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Does she come from England?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No, she doesn't come from England. She comes from the US.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What nationality is she?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She's American.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Where do they come from?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Do they come from France?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No, they don't come from France. They come from England.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What nationality are they?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They're English.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Where does he come from?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Does he come from France?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No, he doesn't come from France.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He comes from Germany.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What nationality is he?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He's German.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Where does he come from?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Does he come from Italy?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No. He doesn't come from Italy. He comes from Greece.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What nationality is he?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Where do they come from?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Do they come from Greece?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No. They don't come from Greece. They come from Italy.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What nationality are they?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They're Italian.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Where do they come from?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Do they come from Brazil?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No, they don't come from Brazil. They come from Norway.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What nationality are they?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They're Norwegian.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Where do they come from?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Do they come from Norway?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No, they don't come from Norway. They come from Greece.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What nationality are they?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They're Greek.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Where does she come from?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Does she come from Italy?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No, she doesn't come from Italy. She comes from Spain.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What nationality is she?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She's Spanish.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Where does she come from?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Does she come from Norway?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No, she doesn't come from Norway.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She comes from France.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What nationality is she?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She's French.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Where does he come from?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Does he come from the U.S.?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No, he doesn't come from the U.S.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He comes from Brazil.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What nationality is he?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He's Brazilian.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Where do you come from?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He comes from Norway.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They come from Italy.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Where does he come from?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Does he come from Germany?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She doesn't come from France.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We don't come from Spain.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Lesson 53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Where do you come from?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 come from England.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What's the climate like in your country?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It’s mild, but it’s not always pleasant.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The weather is often cold in the North and windy in the East.</w:t>
        <w:br w:type="textWrapping"/>
        <w:t xml:space="preserve">It’s often wet in the West and sometimes warm in the South.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Which seasons do you like best?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 like spring and summer.</w:t>
        <w:br w:type="textWrapping"/>
        <w:t xml:space="preserve">The days are long and the nights are short."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 don’t like autumn and winter. The days are short, and the nights are long.</w:t>
        <w:br w:type="textWrapping"/>
        <w:t xml:space="preserve">The sun rises late and sets early.</w:t>
        <w:br w:type="textWrapping"/>
        <w:t xml:space="preserve">Our climate is not very good, but it’s certainly interesting.</w:t>
        <w:br w:type="textWrapping"/>
        <w:t xml:space="preserve">It’s our favorite subject of conversation.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Lesson 54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Does the sun rise early?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The sun doesn't rise early.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Does the sun set late?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The sun doesn't set late.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Does he like ice cream?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He doesn't like ice cream.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Does Mrs. Jones want a biscuit?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Mrs. Jones doesn't want a biscuit.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Does Jim come from England?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Jim doesn't come from England.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Where does he come from?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Is he Brazilian?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Yes. He's Brazilian.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He comes from Brazil.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Where does he come from?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Is he Australian?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Yes. He's Australian.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He comes from Australia.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Where does he come from?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Is he Austrian?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Yes. He's Austrian.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He comes from Austria.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Where does he come from?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Is he Canadian?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Yes. He's Canadian.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He comes from Canada.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Where do they come from?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Are they Chinese?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Yes. They're Chinese.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They come from China.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Where does he come from?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Is he Finnish?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Yes. He's Finnish.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He comes from Finland.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Where does she come from?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Is she Indian?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Yes. She's Indian.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She comes from India.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Where do they come from?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Are they Japanese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Yes. They're Japanese.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They come from Japan.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Where do they come from?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Are they Nigerian?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Yes. They're Nigerian.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They come from Nigeria.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Where does she come from?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Is she Turkish?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Yes. She's Turkish.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She comes from Turkey.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Where does she come from?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Is she Korean?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Yes. She is Korean.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She comes from Korea.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Lesson 55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The Sawyers live at 87 King Street.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In the morning, Mr. Sawyer goes to work and the children go to school.</w:t>
        <w:br w:type="textWrapping"/>
        <w:t xml:space="preserve">Their father takes them to school every day.</w:t>
        <w:br w:type="textWrapping"/>
        <w:t xml:space="preserve">Mrs. Sawyer stays at home every day.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She does the housework.</w:t>
        <w:br w:type="textWrapping"/>
        <w:t xml:space="preserve">She always eats her lunch at noon.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In the afternoon, she usually sees her friends.</w:t>
        <w:br w:type="textWrapping"/>
        <w:t xml:space="preserve">They often drink tea together.</w:t>
        <w:br w:type="textWrapping"/>
        <w:t xml:space="preserve">In the evening, the children come home from school.</w:t>
        <w:br w:type="textWrapping"/>
        <w:t xml:space="preserve">They arrive home early.</w:t>
        <w:br w:type="textWrapping"/>
        <w:t xml:space="preserve">Mr. Sawyer comes home from work.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He arrives home late.</w:t>
        <w:br w:type="textWrapping"/>
        <w:t xml:space="preserve">At night, the children always do their homework.</w:t>
        <w:br w:type="textWrapping"/>
        <w:t xml:space="preserve">Then they go to bed.</w:t>
        <w:br w:type="textWrapping"/>
        <w:t xml:space="preserve">Mr. Sawyer usually reads his newspaper, but sometimes he and his wife watch television.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Lesson 56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She washes the dishes every day.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The children go to school in the morning.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Their father takes them to school.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Mrs. Sawyer stays at home.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She does the housework.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She always eats her lunch at noon.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What does she do in the morning?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She often dusts the cupboard in the morning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What does she do in the morning?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She always makes the bed in the morning.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What does he do in the morning?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He always shaves in the morning.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What do they do in the evening?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They sometimes listen to the stereo in the evening.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What does he do every day?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He always cleans the blackboard every day.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What do they do at night?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They always go to bed early at night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What does she do every day?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She usually washes the dishes every day.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What do they do in the afternoon?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They usually type some letters in the afternoon.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What does it do every day?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It usually drinks some milk every day.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What do they do in the evening?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They sometimes watch television in the evening.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What does she do at noon?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She always eats her lunch at noon.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What does he do in the evening?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He often reads his newspaper in the evening.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Lesson 57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It is eight o’clock.</w:t>
        <w:br w:type="textWrapping"/>
        <w:t xml:space="preserve">The children go to school by car every day, but today, they are going to school on foot.</w:t>
        <w:br w:type="textWrapping"/>
        <w:t xml:space="preserve">It is ten o’clock.</w:t>
        <w:br w:type="textWrapping"/>
        <w:t xml:space="preserve">Mrs. Sawyer usually stays at home in the morning, but this morning, she is going to the shops.</w:t>
        <w:br w:type="textWrapping"/>
        <w:t xml:space="preserve">It is four o'clock in the afternoon.</w:t>
        <w:br w:type="textWrapping"/>
        <w:t xml:space="preserve">Mrs. Sawyer usually drinks tea in the living room, but this afternoon, she is drinking tea in the garden.</w:t>
        <w:br w:type="textWrapping"/>
        <w:t xml:space="preserve">It is six o'clock in the evening.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The children usually do their homework, but this evening, they are not doing their homework.</w:t>
        <w:br w:type="textWrapping"/>
        <w:t xml:space="preserve">At the moment, they are playing in the garden.</w:t>
        <w:br w:type="textWrapping"/>
        <w:t xml:space="preserve">It is nine o’clock.</w:t>
        <w:br w:type="textWrapping"/>
        <w:t xml:space="preserve">Mr. Sawyer usually reads his newspaper at night, but he’s not reading his newspaper tonight.</w:t>
        <w:br w:type="textWrapping"/>
        <w:t xml:space="preserve">At the moment, he’s reading an interesting book.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Lesson 58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He usually shaves at 7.00 o'clock, but today, he is shaving at 8.00.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She usually drinks tea in the morning, but this morning, she is drinking coffee.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They usually play in the garden in the afternoon, but this afternoon, they are playing in the park.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He usually washes the dishes at night, but tonight he is washing clothes.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What do they usually do every day?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They usually go to school by car every day.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What are they doing today?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They are going to school on foot today.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What does she usually do in the morning?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She usually drinks tea in the morning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What is she doing this morning?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She is drinking coffee this morning.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What do they usually do in the afternoon?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They usually play in the garden in the afternoon.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What are they doing this afternoon?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They are swimming in the river this afternoon.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What do you usually do in the evening?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 usually cook a meal in the evening.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What are you doing this evening?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 am reading a book this evening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What do you all usually do at night?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We usually watch television at night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What are you all doing tonight?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We are listening to the stereo tonight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Lesson 59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 want some envelopes, please.</w:t>
        <w:br w:type="textWrapping"/>
        <w:t xml:space="preserve">Do you want the large size or the small size?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The large size, please.</w:t>
        <w:br w:type="textWrapping"/>
        <w:t xml:space="preserve">Do you have any writing paper?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Yes, we do.</w:t>
        <w:br w:type="textWrapping"/>
        <w:t xml:space="preserve">I don’t have any small pads.</w:t>
        <w:br w:type="textWrapping"/>
        <w:t xml:space="preserve">I only have large ones.</w:t>
        <w:br w:type="textWrapping"/>
        <w:t xml:space="preserve">Do you want a pad?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Yes, please.</w:t>
        <w:br w:type="textWrapping"/>
        <w:t xml:space="preserve">And I want some glue.</w:t>
        <w:br w:type="textWrapping"/>
        <w:t xml:space="preserve">A bottle of glue.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And I want a large box of chalk, too.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I only have small boxes.</w:t>
        <w:br w:type="textWrapping"/>
        <w:t xml:space="preserve">Do you want one?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No, thank you.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Is that all?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That’s all.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What else do you want?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I want my change.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Lesson 60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 don't have any bananas, but I have some peaches.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 don't have any coffee, but I have some milk.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 don't have any grapes, but I have some peaches.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 don't have any tomatoes, but I have some potatoes.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 don't have any mince, but I have some steak.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 don't have any glue, but I have some ink.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 don't have any envelopes, but I have some writing.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 don't have any butter, but I have some cheese.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 don't have any honey, but I have some jam.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We don't have any beans, but we have some potatoes.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They don't have any wine, but they have some beer.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We don't have any bread, but we have some biscuits.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They don't have any grapes, but they have some bananas.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 don't have any mince, but I have some steak.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They don't have any butter, but they have some eggs.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 don't have any lettuce, but I have some cabbage.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We don't have any beans, but we have some peas.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Lesson 61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Where’s Jimmy?</w:t>
        <w:br w:type="textWrapping"/>
        <w:t xml:space="preserve">He’s in bed.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What’s the matter with him?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He feels ill.</w:t>
        <w:br w:type="textWrapping"/>
        <w:t xml:space="preserve">He looks ill.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We must call the doctor.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Yes, we must.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Can you remember the doctor’s telephone number?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Yes. It’s 09754.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Open your mouth, Jimmy.</w:t>
        <w:br w:type="textWrapping"/>
        <w:t xml:space="preserve">Show me your tongue.</w:t>
        <w:br w:type="textWrapping"/>
        <w:t xml:space="preserve">Say, ‘Ah.’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What’s the matter with him, doctor?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He has a bad cold, Mr. Williams, so he must stay in bed for a week.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That’s good news for Jimmy.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Good news? Why?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Because he doesn’t like school!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Lesson 62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He has a headache.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He must stay at home.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He has a cold.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He can't go to work.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He is not well.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He feels ill.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He must see a doctor.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He does not like doctors.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What's the matter with Jimmy?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Does he have a stomachache?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No, he doesn't have a stomachache 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He has a headache.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So he must take an aspirin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What's the matter with Elizabeth?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Does she have an earache?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No, she doesn't have an earache.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She has a headache.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So she must take an aspirin.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What's the matter with George?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Does he have a headache?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No, he doesn't have a headache.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He has an earache.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So he must see a doctor.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What's the matter with Jim?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Does he have a stomachache ?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No, he doesn't have a stomachache.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He has a toothache.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So he must see a dentist.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What's the matter with Jane?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Does she have a toothache?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No, she doesn't have a toothache.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She has a stomachache.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So she must take some medicine.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What's the matter with Sam?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Does he have a stomachache?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No, he doesn't have a stomachache.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He has a temperature.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So he must go to bed.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What's the matter with Dave?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Does he have a headache?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No, he doesn't have a headache.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He has the flu.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So he must stay in bed.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What's the matter with Jimmy?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Does he have a headache?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No, he doesn't have a headache.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He has measles.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So we must call the doctor.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What's the matter with Susan?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Does she have an earache?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No, she doesn't have an earache.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She has mumps.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So we must call the doctor.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Lesson 63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How’s Jimmy today?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Better. Thank you, doctor.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Can I see him, please, Mrs. Williams?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Certainly, doctor.</w:t>
        <w:br w:type="textWrapping"/>
        <w:t xml:space="preserve">Come upstairs.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You look very well, Jimmy. You are better now, but you mustn’t get up yet.</w:t>
        <w:br w:type="textWrapping"/>
        <w:t xml:space="preserve">You must stay in bed for another two days.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The boy mustn’t go to school yet, Mrs. Williams.</w:t>
        <w:br w:type="textWrapping"/>
        <w:t xml:space="preserve">And he mustn’t eat rich food.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Does he have a temperature, doctor?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No, he doesn’t.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Must he stay in bed?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Yes.</w:t>
        <w:br w:type="textWrapping"/>
        <w:t xml:space="preserve">He must remain in bed for another two days.</w:t>
        <w:br w:type="textWrapping"/>
        <w:t xml:space="preserve">He can get up for about two hours each day, but you must keep the room warm.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Where’s Mr. Williams this evening?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He’s in bed, doctor.</w:t>
        <w:br w:type="textWrapping"/>
        <w:t xml:space="preserve">Can you see him, please?</w:t>
        <w:br w:type="textWrapping"/>
        <w:t xml:space="preserve">He has a bad cold, too!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Lesson 64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Jimmy mustn't take any aspirin.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Jimmy is better now, but he mustn't get up yet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Jimmy has a cold, and he must stay in bed.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Jimmy can get up for two hours each day.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Jimmy often reads in bed.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Jimmy listens to the stereo, too.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Jimmy doesn't feel ill now.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Don't take any aspirin!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You mustn't take any aspirin!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Don't take this medicine!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You mustn't take this medicine!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Don't call the doctor!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You mustn't call the doctor!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Don't play with matches!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You mustn't play with matches!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Don't talk in the library!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You mustn't talk in the library!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Don't make a noise!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You must make a noise!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Don't drive too quickly!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You mustn't drive so quickly!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Don't lean out of the window!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You mustn't lean out of the window!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Don't break that vase!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You mustn't break that vase!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Lesson 65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What are you going to do this evening, Jill?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I’m going to meet some friends, Dad.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You mustn’t come home late. You must be home at half past ten.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I can’t get home so early, Dad!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Can I have the key to the front door, please?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No, you can’t.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Jill’s eighteen years old, Tom.</w:t>
        <w:br w:type="textWrapping"/>
        <w:t xml:space="preserve">She’s not a baby.</w:t>
        <w:br w:type="textWrapping"/>
        <w:t xml:space="preserve">Give her the key.</w:t>
        <w:br w:type="textWrapping"/>
        <w:t xml:space="preserve">She always comes home early.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Oh, all right!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Here you are. </w:t>
        <w:br w:type="textWrapping"/>
        <w:t xml:space="preserve">But you mustn’t come home after a quarter past eleven. Do you hear?"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Yes, Dad.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Thanks, Mum.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That’s all right.</w:t>
        <w:br w:type="textWrapping"/>
        <w:t xml:space="preserve">Goodbye.</w:t>
        <w:br w:type="textWrapping"/>
        <w:t xml:space="preserve">Enjoy yourself!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We always enjoy ourselves, Mum.</w:t>
        <w:br w:type="textWrapping"/>
        <w:t xml:space="preserve">Bye-bye.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Lesson 66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I am going to see him at ten o'clock.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It often rains in November.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Where do you come from?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I come from France.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I always go to work in the morning.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What's the climate like in your country?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It's cold in winter and hot in summer.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I must come home at one o'clock.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She must go to the library at a quarter past one.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We must see the dentist at a quarter to four.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I must type this letter at two o'clock.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They must see the boss at half past one.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He must take his medicine at a quarter past three.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She must arrive in London at half past two.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You must catch the bus at half past three.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I must arrive there at three o'clock.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They must come home at a quarter past two.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I must meet Sam at a quarter to two.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He must telephone me at a quarter to three.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Lesson 67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Yes, I was.</w:t>
        <w:br w:type="textWrapping"/>
        <w:t xml:space="preserve">Were you at the butcher’s, too?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No, I wasn’t.</w:t>
        <w:br w:type="textWrapping"/>
        <w:t xml:space="preserve">I was at the greengrocer’s.</w:t>
        <w:br w:type="textWrapping"/>
        <w:t xml:space="preserve">How’s Jimmy today?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He’s very well, thank you.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Was he absent from school last week?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Yes, he was.</w:t>
        <w:br w:type="textWrapping"/>
        <w:t xml:space="preserve">He was absent on Monday, Tuesday, Wednesday, and Thursday.</w:t>
        <w:br w:type="textWrapping"/>
        <w:t xml:space="preserve">How are you all keeping?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Very well, thank you.</w:t>
        <w:br w:type="textWrapping"/>
        <w:t xml:space="preserve">We're going to spend three days in the country.</w:t>
        <w:br w:type="textWrapping"/>
        <w:t xml:space="preserve">We're going to stay at my mother’s for the weekend.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Friday, Saturday, and Sunday in the country!</w:t>
        <w:br w:type="textWrapping"/>
        <w:t xml:space="preserve">Aren’t you lucky!"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Lesson 68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I was at church on Sunday.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I was at the office on Monday.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My son was at school on Tuesday.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My wife was at the butcher's on Wednesday.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She was at the grocer's on Thursday.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My daughter was in the country on Friday.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I was at home on Saturday.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When was he at church?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He was at church on Sunday.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When was Jom at the hairdresser's?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He was at the hairdresser's on Thursday.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When was Mrs. Jones at the butcher's?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She was at the butcher's on Wednesday.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When was he at home?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He was at home on Sunday.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When was Penny at the baker's?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She was at the baker's on Friday.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When was Mrs. Williams at the grocer’s?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She was at the grocer's on Monday.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When was Nicola at the office?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She was at the office on Tuesday.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Lesson 69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There is a car race near our town every year.</w:t>
        <w:br w:type="textWrapping"/>
        <w:t xml:space="preserve">In 1995, there was a very big race.</w:t>
        <w:br w:type="textWrapping"/>
        <w:t xml:space="preserve">There were hundreds of people there.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My wife and I were at the race.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Our friends Julie and Jack were there, too.</w:t>
        <w:br w:type="textWrapping"/>
        <w:t xml:space="preserve">You can see us in the crowd.</w:t>
        <w:br w:type="textWrapping"/>
        <w:t xml:space="preserve">We are standing on the left.</w:t>
        <w:br w:type="textWrapping"/>
        <w:t xml:space="preserve">There were twenty cars in the race.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There were English cars, French cars, German cars, Italian cars, American cars, and Japanese cars.</w:t>
        <w:br w:type="textWrapping"/>
        <w:t xml:space="preserve">It was an exciting finish.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The winner was Billy Stewart.</w:t>
        <w:br w:type="textWrapping"/>
        <w:t xml:space="preserve">He was in car number fifteen.</w:t>
        <w:br w:type="textWrapping"/>
        <w:t xml:space="preserve">Five other cars were just behind him.</w:t>
        <w:br w:type="textWrapping"/>
        <w:t xml:space="preserve">On the way home, my wife said to me, “Don’t drive so quickly! You’re not Billy Stewart!”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Lesson 70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We were at the station on Monday.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We were there at four o'clock.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They were in Australia in September.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They were there in spring.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On November 25th, they were in Canada.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They were there in 1990.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Where were Sam and Penny on Monday?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They were at the stationer's on Monday.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Where were you and Penny in July?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We were in Australia in July.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Where were you and Susan on March 23rd?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We were at the office on March 23rd.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Where were Sam and Penny in 1986?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They were in India in 1986.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Where were you and Penny on Saturday?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We were at the baker's on Saturday.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Where were Sam and Penny in 1993?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They were in Canada in 1993.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Where were you and Penny in August?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We were in Austria in August.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Where were Sam and Penny on May 25th?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They were at home on May 25th.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Where were you and Penny in December?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We were in Finland in December.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Where were you and Sam on February 22nd?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We were at school on February 22nd.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Lesson 71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What’s Ron Marston like, Pauline?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He’s awful!</w:t>
        <w:br w:type="textWrapping"/>
        <w:t xml:space="preserve">He telephoned me four times yesterday and three times the day before yesterday.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He telephoned the office yesterday morning and yesterday afternoon.</w:t>
        <w:br w:type="textWrapping"/>
        <w:t xml:space="preserve">My boss answered the telephone.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What did your boss say to him?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He said, “Pauline is typing letters.</w:t>
        <w:br w:type="textWrapping"/>
        <w:t xml:space="preserve">She can’t speak to you now!”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Then I arrived home at six o’clock yesterday evening.</w:t>
        <w:br w:type="textWrapping"/>
        <w:t xml:space="preserve">He telephoned again.</w:t>
        <w:br w:type="textWrapping"/>
        <w:t xml:space="preserve">But I didn’t answer the phone!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Did he telephone again last night?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Yes, he did.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He telephoned at nine o’clock.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What did you say to him?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 said, “This is Pauline’s mother.</w:t>
        <w:br w:type="textWrapping"/>
        <w:t xml:space="preserve">Please don’t telephone my daughter again!”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Did he telephone again?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No, he didn’t!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Lesson 72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She is airing the room now.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She aired it yesterday.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It is raining now.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It rained yesterday.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It is snowing now.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It snowed yesterday.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He is boiling some eggs.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He boiled some yesterday.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We are enjoying our lunch.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We enjoyed it yesterday, too.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What did she do yesterday?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She aired the room yesterday.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What did they do yesterday?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They cleaned their shoes yesterday.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What did he do last night?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He opened the box last night.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What did they do this morning?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They sharpened their pencils this morning.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What did she do this evening?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She turned on the television this evening.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What did she do last night?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She listened to the radio last night.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What did she do yesterday morning?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She boiled an egg yesterday morning.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What did they do yesterday afternoon?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They played a game yesterday afternoon.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What did he do the day before yesterday in the morning?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He stayed in bed the day before yesterday in the morning.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What did she do yesterday evening?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She telephoned her husband yesterday evening.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What did she do the night before last?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She called the doctor the night before last.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Miss Grey works in an office.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She is a keyboard operator.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She is at the office now, but she is not typing letters.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She is drinking some coffee.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It is eleven o'clock.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The girls at the office always drink coffee at this time.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Lesson 72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I must call the doctor.</w:t>
        <w:br w:type="textWrapping"/>
        <w:t xml:space="preserve">I am going to telephone him.</w:t>
        <w:br w:type="textWrapping"/>
        <w:t xml:space="preserve">I can go with her.</w:t>
        <w:br w:type="textWrapping"/>
        <w:t xml:space="preserve">I have a new car.</w:t>
        <w:br w:type="textWrapping"/>
        <w:t xml:space="preserve">I come from America.</w:t>
        <w:br w:type="textWrapping"/>
        <w:t xml:space="preserve">I am American.</w:t>
        <w:br w:type="textWrapping"/>
        <w:t xml:space="preserve">I like ice cream.</w:t>
        <w:br w:type="textWrapping"/>
        <w:t xml:space="preserve">I want a newspaper.</w:t>
        <w:br w:type="textWrapping"/>
        <w:t xml:space="preserve">I was at school yesterday.</w:t>
        <w:br w:type="textWrapping"/>
        <w:t xml:space="preserve">I don’t live here.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There is a pencil on the desk.</w:t>
        <w:br w:type="textWrapping"/>
        <w:t xml:space="preserve">There is a watch on the table.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There is a knife near that tin.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There is a policeman in the kitchen.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There is a cup on the table.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There is a letter on the shelf.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There is a peach on the desk.</w:t>
        <w:br w:type="textWrapping"/>
        <w:t xml:space="preserve">There is a passport on the shelf.</w:t>
        <w:br w:type="textWrapping"/>
        <w:t xml:space="preserve">There is a fish in the cupboard.</w:t>
        <w:br w:type="textWrapping"/>
        <w:t xml:space="preserve">There is a tree in the garden.</w:t>
        <w:br w:type="textWrapping"/>
        <w:t xml:space="preserve">There is a boat on the river.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Lesson 73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Last week, Mrs. Mills went to London.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She does not know London very well, and she lost her way.</w:t>
        <w:br w:type="textWrapping"/>
        <w:t xml:space="preserve">Suddenly, she saw a man near a bus stop.</w:t>
        <w:br w:type="textWrapping"/>
        <w:t xml:space="preserve">“I can ask him the way,” she said.  </w:t>
        <w:br w:type="textWrapping"/>
        <w:t xml:space="preserve">“Excuse me,” she said.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“Can you tell me the way to King Street, please?”</w:t>
        <w:br w:type="textWrapping"/>
        <w:t xml:space="preserve">The man smiled pleasantly.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He did not understand English!</w:t>
        <w:br w:type="textWrapping"/>
        <w:t xml:space="preserve">He spoke German.</w:t>
        <w:br w:type="textWrapping"/>
        <w:t xml:space="preserve">He was a tourist.</w:t>
        <w:br w:type="textWrapping"/>
        <w:t xml:space="preserve">Then he put his hand into his pocket and took out a phrasebook.</w:t>
        <w:br w:type="textWrapping"/>
        <w:t xml:space="preserve">He opened the book and found a phrase.</w:t>
        <w:br w:type="textWrapping"/>
        <w:t xml:space="preserve">He read the phrase slowly.</w:t>
        <w:br w:type="textWrapping"/>
        <w:t xml:space="preserve">“I’m sorry,” she said.</w:t>
        <w:br w:type="textWrapping"/>
        <w:t xml:space="preserve">“I do not speak English.”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Lesson 74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She smiled pleasantly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He read the phrase slowly.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He worked lazily.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He cut himself badly.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He worked carefully.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The door opened suddenly.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He read the phrase slowly.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He does not know London very well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He smiled pleasantly.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He shaved hurriedly.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She drank a glass of water thirstily.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She greeted me warmly.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He worked very hard.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We enjoyed ourselves very much.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Lesson 75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Do you have any shoes like these?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What size?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Size five.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What color?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Black.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I'm sorry.</w:t>
        <w:br w:type="textWrapping"/>
        <w:t xml:space="preserve">We don’t have any.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But my sister bought this pair last month.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Did she buy them here?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No, she bought them in the U.S.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We had some shoes like those a month ago, but we don’t have any now.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Can you get a pair for me, please?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I'm afraid that I can’t.</w:t>
        <w:br w:type="textWrapping"/>
        <w:t xml:space="preserve">They were in fashion last year and the year before last.</w:t>
        <w:br w:type="textWrapping"/>
        <w:t xml:space="preserve">But they’re not in fashion this year.</w:t>
        <w:br w:type="textWrapping"/>
        <w:t xml:space="preserve">These shoes are in fashion now.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They look very uncomfortable.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They are very uncomfortable.</w:t>
        <w:br w:type="textWrapping"/>
        <w:t xml:space="preserve">But women always wear uncomfortable shoes!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She goes to town every day.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She went to town yesterday.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She meets her friends every day.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She met her friends yesterday.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They drink some milk every day.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They drank some milk yesterday.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He swims in the river every day.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He swam in the river yesterday.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She takes him to school every day.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She took him to school yesterday.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He cuts himself every morning.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He cut himself yesterday morning.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When did you look at that photograph?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I looked at that photograph an hour ago.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When did you walk across the park?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I walked across the park last week.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When did you wash your hands?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I washed my hands a minute ago.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When did you work in an office?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I worked in an office the year before last.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When did you ask a question?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I asked a question five minutes ago.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When did you type those letters?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I typed those letters a month ago.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When did you watch television?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I watched television every day this week.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When did you talk to the shop assistant?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I talked to the shop assistant last month.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When did you thank your father?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I thanked my father an hour ago.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When did you dust the cupboard?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 dusted the cupboard three days ago.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When did you paint that bookcase?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I painted that bookcase the year before last.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When did you want a car like that one?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I wanted a car like that one a year ago.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When did you greet her?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I greeted her a minute ago.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Lesson 77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Good morning, Mr. Croft.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Good morning, nurse.</w:t>
        <w:br w:type="textWrapping"/>
        <w:t xml:space="preserve">I want to see the dentist, please.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Do you have an appointment?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No, I don’t.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Is it urgent?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Yes, it is.</w:t>
        <w:br w:type="textWrapping"/>
        <w:t xml:space="preserve">It’s very urgent.</w:t>
        <w:br w:type="textWrapping"/>
        <w:t xml:space="preserve">I feel awful.</w:t>
        <w:br w:type="textWrapping"/>
        <w:t xml:space="preserve">I have a terrible toothache.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Can you come at 10 a.m. on Monday, April 24th?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I must see the dentist now, nurse.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The dentist is very busy at the moment.</w:t>
        <w:br w:type="textWrapping"/>
        <w:t xml:space="preserve">Can you come at 2 p.m.?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That’s very late.</w:t>
        <w:br w:type="textWrapping"/>
        <w:t xml:space="preserve">Can the dentist see me now?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I’m afraid that he can’t, Mr. Croft.</w:t>
        <w:br w:type="textWrapping"/>
        <w:t xml:space="preserve">Can’t you wait till this afternoon?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I can wait, but my toothache can’t!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Lesson 78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She goes to town every day.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She went to town yesterday.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She buys a new car every year.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She bought a new car last year.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She airs the room every day.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She aired it this morning.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He often loses his pen.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He lost his pen this morning.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She always listens to the news.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She listened to the news yesterday.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She empties this basket every day.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She emptied it yesterday.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It's eight o'clock.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When did you see him?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I saw him at half past seven.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It's Friday.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When did she go to London?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She went to London on Wednesday.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It's June.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When did Mr. Jones buy that car?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He bought that car in May.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It's 1997.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When did you paint this room?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I painted this room in 1996.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It's 5th January.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When did she meet him?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She met him on 5th November.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It's a quarter past eleven.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When did they arrive?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They arrived at a quarter to eleven.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It's Sunday.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When did he lose his pen?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He lost his pen on Saturday.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Lesson 79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I’m making a shopping list, Tom.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What do we need?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We need a lot of things this week.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I must go to the grocer’s.</w:t>
        <w:br w:type="textWrapping"/>
        <w:t xml:space="preserve">We haven’t got much tea or coffee,</w:t>
        <w:br w:type="textWrapping"/>
        <w:t xml:space="preserve">and we haven’t got any sugar or jam.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What about vegetables?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I must go to the greengrocer’s.</w:t>
        <w:br w:type="textWrapping"/>
        <w:t xml:space="preserve">We haven’t got many tomatoes, but we’ve got a lot of potatoes.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I must go to the butcher’s, too. We need some meat.</w:t>
        <w:br w:type="textWrapping"/>
        <w:t xml:space="preserve">We haven’t got any meat at all.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Have we got any beer and wine?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No, we haven’t.</w:t>
        <w:br w:type="textWrapping"/>
        <w:t xml:space="preserve">And I’m not going to get any!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I hope that you’ve got some money.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I haven't got much.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Well, I haven’t got much either!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Lesson 80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I don't have any eggs.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I haven't got many eggs.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He doesn't have any coffee.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He hasn't got much coffee.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I don't have any butter.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I haven't got much butter.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You don't have any envelopes.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You haven't got many envelopes.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We don't have any milk.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We haven't got much milk.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She doesn't have any biscuits.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She hasn't got many biscuits.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They don't have any stationery.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They haven't got much stationery.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I need a lot of cheese. 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I haven't got much.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I must go to the grocer's to get some cheese.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He needs a lot of envelopes.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He hasn't got many.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He must go to the newsagent's to get some envelopes.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They need a lot of bread. 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They haven't got much.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They must go to the baker's to get some bread.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She needs a lot of eggs.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She hasn't got many.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She must go to the grocer's to get some eggs.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They need a lot of magazines.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They haven't got many.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They must go to the newsagent to get some magazines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I need a lot of beef.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I haven't got much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I must go to the butcher's to get some beef.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She needs a lot of butter.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She hasn't got much.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She must go to the grocer's to get some butter.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They need a lot of bananas. 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They haven't got many.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Has he got any medicine?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He needs a lot of medicine.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He hasn't got much.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He must go to the chemist to get some medicine.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Lesson 81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Hi, Carol! Where’s Tom?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He’s upstairs.</w:t>
        <w:br w:type="textWrapping"/>
        <w:t xml:space="preserve">He’s having a bath.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Tom!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Yes?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Sam’s here.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I’m nearly ready.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Hello, Sam. Have a cigarette.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No, thanks, Tom.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Have a glass of whiskey then.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OK. Thanks.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Is dinner ready, Carol?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It’s nearly ready.</w:t>
        <w:br w:type="textWrapping"/>
        <w:t xml:space="preserve">We can have dinner at seven o’clock.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Sam and I had lunch together today.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We went to a restaurant.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What did you have?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We had roast beef and potatoes.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Oh!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What's the matter, Carol?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Well, you’re going to have roast beef and potatoes again tonight!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Lesson 82</w:t>
        <w:br w:type="textWrapping"/>
        <w:t xml:space="preserve">I had a cup of coffee.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I drank a cup of coffee.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They had a meal at a restaurant.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They ate a meal at a restaurant.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We had a holiday last month.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We went for a holiday last month.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Have a biscuit.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Take a biscuit.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You had a good time.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You enjoyed yourself.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They are having their lunch.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They are eating their lunch.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I had a glass of milk.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I drank a glass of milk.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What is he going to do?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He's going to have a glass of whisky.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What are they going to do?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They are going to have breakfast.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What are they doing?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They are having lunch.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What must he do?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He must have tea.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What did they do?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They had dinner.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What must they do?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They must have a meal.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What is he going to do?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He is going to have a swim.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What is he doing?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He is having a bath.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What did he do?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He had a haircut.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What are they doing?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They are having a lesson.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What did they do?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They had a party.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What must they do?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They must have a holiday.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What are they going to do?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They are going to have a good time.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They are going to have breakfast in a few minutes.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They had a party last night.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He is having a bath now.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They must have a holiday in Spain.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Lesson 83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Hello, Sam.</w:t>
        <w:br w:type="textWrapping"/>
        <w:t xml:space="preserve">Come in.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Hi, Sam.</w:t>
        <w:br w:type="textWrapping"/>
        <w:t xml:space="preserve">We're having lunch.</w:t>
        <w:br w:type="textWrapping"/>
        <w:t xml:space="preserve">Do you want to have lunch with us?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No, thank you, Tom.</w:t>
        <w:br w:type="textWrapping"/>
        <w:t xml:space="preserve">I’ve already had lunch.</w:t>
        <w:br w:type="textWrapping"/>
        <w:t xml:space="preserve">I had lunch at half past twelve.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Have a cup of coffee then.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I’ve just had a cup, thank you.</w:t>
        <w:br w:type="textWrapping"/>
        <w:t xml:space="preserve">I had one after my lunch.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Let’s go into the living room, Carol.</w:t>
        <w:br w:type="textWrapping"/>
        <w:t xml:space="preserve">We can have our coffee there.</w:t>
        <w:br w:type="textWrapping"/>
        <w:t xml:space="preserve">Excuse the mess, Sam.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This room’s very untidy.</w:t>
        <w:br w:type="textWrapping"/>
        <w:t xml:space="preserve">We’re packing our suitcases.</w:t>
        <w:br w:type="textWrapping"/>
        <w:t xml:space="preserve">We're going to leave tomorrow.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Tom and I are going to have a holiday.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Aren’t you lucky!</w:t>
        <w:br w:type="textWrapping"/>
        <w:t xml:space="preserve">When are you going to have a holiday, Sam?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I don’t know.</w:t>
        <w:br w:type="textWrapping"/>
        <w:t xml:space="preserve">I’ve already had my holiday this year.</w:t>
        <w:br w:type="textWrapping"/>
        <w:t xml:space="preserve">Where did you go?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I stayed at home!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Lesson 84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Have some coffee.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I've already had some.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Have a banana.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I've already had one.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Have some beer.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I've already had some.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Have an apple.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I've already had one.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Have a peach.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I've already had one.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Have some milk.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I've already had some.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Have a glass of water.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I've already had one.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Have a biscuit.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I've already had one.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Have some cheese.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I've already had some.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Have you had any vegetables or fruit?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I haven't had any vegetables.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I've just had some fruit.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Has he had any beans or peas?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He hasn't had any beans.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He just had some peas.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Have they had any tea or coffee?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They haven't had any tea.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They've just had some coffee.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Have you had any apples or peaches?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I haven't had any apples.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I've just had some peaches.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Have you had any cabbage or lettuce?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I haven't had any cabbage.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He just had some lettuce.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Has she had any beer or wine?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She hasn't had any beer.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She's just had some wine.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Has he had any lamb or beef?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He hasn't had any lamb.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He's just had some beef.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Have they had any tea or milk?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They haven't had any tea.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They've just had some milk.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Has she had any meat or vegetables?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She hasn't had any meat.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She's just had some vegetables.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Have you had any chicken or steak?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I haven't had any chicken.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I've just had some steak.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Have they had any bananas or oranges?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They haven't had any bananas.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They've just had some oranges.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Have you had any apples or peaches?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I haven't had any apples.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I've just had some peaches.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Has he had any lamb or beef?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He hasn't had any lamb.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He's just had some beef.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Lesson 85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Hello, Ken.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Hi, George.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Have you just been to the cinema?</w:t>
        <w:br w:type="textWrapping"/>
        <w:t xml:space="preserve">Yes, I have.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What’s on?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Paris in the Spring.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Oh, I’ve already seen it.</w:t>
        <w:br w:type="textWrapping"/>
        <w:t xml:space="preserve">I saw it on television last year.</w:t>
        <w:br w:type="textWrapping"/>
        <w:t xml:space="preserve">It’s an old film, but it’s very good.</w:t>
        <w:br w:type="textWrapping"/>
        <w:t xml:space="preserve">Paris is a beautiful city.</w:t>
        <w:br w:type="textWrapping"/>
        <w:t xml:space="preserve">I’ve never been there.</w:t>
        <w:br w:type="textWrapping"/>
        <w:t xml:space="preserve">Have you ever been there, Ken?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Yes, I have.</w:t>
        <w:br w:type="textWrapping"/>
        <w:t xml:space="preserve">I was there in April.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Paris in the spring, eh?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It was spring, but the weather was awful.</w:t>
        <w:br w:type="textWrapping"/>
        <w:t xml:space="preserve">It rained all the time.</w:t>
        <w:br w:type="textWrapping"/>
        <w:t xml:space="preserve">Just like London!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Lesson 86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She has already aired the room.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She aired it this morning.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She just boiled an egg.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She has just boiled an egg.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She boiled it a minute ago.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She boiled it a minute ago.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She has never been to China, but he was there in 1992.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He already painted that bookcase.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He has already painted that bookcase.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He painted it a week ago.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He painted it a week ago.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She emptied the basket this morning.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She emptied the basket this morning.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He just dusted the cupboard.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He has just dusted the cupboard.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I've already aired the room.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I've already cleaned my shoes.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I cleaned my shoes last night.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I've already opened the window.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I opened the window an hour ago.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I've already sharpened my pencil.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I sharpened my pencil a minute ago.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I've already turned on the television.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I turned on the television ten minutes ago.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I've already bottled the milk.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I boiled the milk yesterday morning.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I've already emptied the basket.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I emptied the basket yesterday.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I've already asked a question.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I asked the question two minutes ago.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I've already typed that letter.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I typed that letter this morning.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I've already washed my hands.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I washed my hands five minutes ago.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I've already walked across the park.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I walked across the park an hour ago.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I've already painted that bookcase.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I painted that bookcase a year ago.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I've already dusted the cupboard.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I dusted the cupboard this afternoon.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I've typed that letter.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I typed that letter.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I've already cleaned my shoes.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I cleaned my shoes last night.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I've already dusted the cupboard.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I dusted the cupboard this afternoon.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Lesson 87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Is my car ready yet?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I don’t know, sir.</w:t>
        <w:br w:type="textWrapping"/>
        <w:t xml:space="preserve">What's the number of your car?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It’s LFZ 312G.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When did you bring it to us?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I brought it here three days ago.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Ah, yes, I remember now.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Have your mechanics finished yet?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No, they’re still working on it.</w:t>
        <w:br w:type="textWrapping"/>
        <w:t xml:space="preserve">Let’s go into the garage and have a look at it.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Isn’t that your car?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Well, it was my car.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Didn’t you have a crash?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MR. WOOD: "That’s right.</w:t>
        <w:br w:type="textWrapping"/>
        <w:t xml:space="preserve">I drove it into a lamp post.</w:t>
        <w:br w:type="textWrapping"/>
        <w:t xml:space="preserve">Can your mechanics repair it?"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Well, they're trying to repair it, sir.</w:t>
        <w:br w:type="textWrapping"/>
        <w:t xml:space="preserve">But to tell you the truth, you need a new car!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Lesson 88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He bought a house last year.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Did he buy a house last year?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He didn't buy a house last year.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He found his pen a minute ago.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Did he find his pen a minute ago?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He didn't find his pen a minute ago.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He got a new television last week.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Did he get a new television last week?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He didn't get a new television last week.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We heard the news on the radio.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Did you hear the news on the radio?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We didn't hear the news on the radio.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They left this morning.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Did they leave this morning?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They didn't leave this morning.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He lost his umbrella yesterday.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Did he LOSE his umbrella yesterday?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He didn't lose his umbrella yesterday.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I swept the floor this morning.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Did you sweep the floor this morning?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I didn't sweep the floor this morning.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Have they bought a new house yet?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Yes, they have already bought a new house.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When did they buy a new house?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They bought a new house two weeks ago.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Has he met Mrs. Jones yet?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Yes, he has already met Mrs. Jones.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When did he meet Mrs. Jones?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He met her two weeks ago.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Has the boss left yet?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Yes, the boss has already left.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When did the boss leave?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He left ten minutes ago.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Has he had breakfast yet?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Yes, he has already had breakfast.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When did he have breakfast?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He had breakfast at half past seven.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Has she found her pen yet?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Yes, she has already found her pen.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When did she find her pen?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She found her pen an hour ago.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Has he gotten a television yet?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Yes, he has already got a television.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When did he get a television?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He got a television two weeks ago.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Has she heard the news yet?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Yes, she has already heard the news.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When did she hear the news?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She heard the news yesterday.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Has she made the bed yet?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Yes, she has already made the bed.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When did she make the bed?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She made the bed this morning.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Has he sent the letter yet?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Yes, he has already sent the letter.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When did he send the letter?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He sent the letter the day before yesterday.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Has she swept the floor yet?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Yes, she has already swept the floor.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When did she sweep the floor?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She swept the floor yesterday morning.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Has she told him the truth yet?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Yes, she has already told him the truth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When did she tell him the truth?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She told him the truth last night.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Lesson 89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Good afternoon.</w:t>
        <w:br w:type="textWrapping"/>
        <w:t xml:space="preserve">I believe that this house is for sale.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That's right.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May I have a look at it, please?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Yes, of course.</w:t>
        <w:br w:type="textWrapping"/>
        <w:t xml:space="preserve">Come in.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How long have you lived here?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I’ve lived here for twenty years.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Twenty years!</w:t>
        <w:br w:type="textWrapping"/>
        <w:t xml:space="preserve">That’s a long time.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Yes, I’ve been here since 1976.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Then why do you want to sell it?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Because I’ve just retired.</w:t>
        <w:br w:type="textWrapping"/>
        <w:t xml:space="preserve">I want to buy a small house in the country.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NIGEL: "How much does this house cost?"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£68,500.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That’s a lot of money!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It’s worth every penny of it.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Well, I like the house, but I can’t decide yet.</w:t>
        <w:br w:type="textWrapping"/>
        <w:t xml:space="preserve">My wife must see it first.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Women always have the last word.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Lesson 90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He read this book last week.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Did he read this book last week?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He didn't read this book last week.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The sun set at twenty past seven.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Did the sun set at twenty past seven?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The sun didn't set at twenty past seven.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He ate his lunch at one o'clock.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Did he eat his lunch at one o'clock?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He didn't eat his lunch at one o'clock.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They did their homework last night.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Did they do their homework last night?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They didn't do their homework last night.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He came by car this morning.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Did he come by car this morning?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He didn't come by car this morning.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The sun rose at half past five.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Did the sun rise at half past five?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The sun didn't rise at half past five.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We swam across the river yesterday.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Did you swim across the river yesterday?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We didn't swim across the river yesterday.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Did you read this book last week?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Yes, I read this book last week.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What about Penny?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She hasn't read this book yet.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Did you do your homework last night?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Yes, I did my homework last night.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What about Tom?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He hasn't done his homework yet.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Did Mrs. Jones go to the butcher's this morning?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Yes, Mrs. Jones went to the butcher's this morning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What about Mrs. Williams?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Mrs. Williams hasn't been to the butcher's yet.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Did you speak to him yesterday?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Yes, I spoke to him yesterday.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What about Susan?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She hasn't spoken to him yet.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Did George swim across the river an hour ago?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Yes, George swam across the river an hour ago.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What about Sam?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Sam hasn't come across it yet.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Did you see that film yesterday?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Yes, I saw the film yesterday.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What about Sam and Penny?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Sam and Penny haven't seen the film yet.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Did Tim take off his shoes a minute ago?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Yes, Jim took off his shoes a minute ago.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What about Frank?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Frank hasn't taken off his shoes yet.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Lesson 91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Has Ian sold his house yet?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Yes, he has.</w:t>
        <w:br w:type="textWrapping"/>
        <w:t xml:space="preserve">He sold it last week.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Has he moved to his new house yet?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No, not yet.</w:t>
        <w:br w:type="textWrapping"/>
        <w:t xml:space="preserve">He’s still here.</w:t>
        <w:br w:type="textWrapping"/>
        <w:t xml:space="preserve">He's going to move tomorrow.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When? Tomorrow morning?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No. Tomorrow afternoon.</w:t>
        <w:br w:type="textWrapping"/>
        <w:t xml:space="preserve">I’ll miss him.</w:t>
        <w:br w:type="textWrapping"/>
        <w:t xml:space="preserve">He has always been a good neighbor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He’s a very nice person.</w:t>
        <w:br w:type="textWrapping"/>
        <w:t xml:space="preserve">We'll all miss him.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When will the new people move into this house?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I think that they’ll move in the day after tomorrow.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Will you see Ian today, Jenny?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Yes, I will.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Please give him my regards.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Poor Ian!</w:t>
        <w:br w:type="textWrapping"/>
        <w:t xml:space="preserve">He didn’t want to leave this house.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No, he didn’t want to leave, but his wife did!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Lesson 92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It will rain tomorrow.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It'll rain tomorrow.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He will arrive tomorrow morning.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He'll arrive tomorrow morning.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She will come this evening.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She'll come this evening.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It will snow tonight.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It'll snow tonight.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He will not believe me.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He'll not believe me.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It will snow tonight.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It’ll snow tonight.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It rained yesterday.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Yes, and it will rain tomorrow, too.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It snowed yesterday.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Yes, and it will snow tomorrow, too.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He got up late yesterday.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Yes, and he will get up late tomorrow, too.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He arrived late yesterday.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Yes, and he will arrive late tomorrow, too.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He finished work late yesterday.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Yes, and he will finish work late tomorrow, too.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She drove to London yesterday.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Yes, and she will drive to London tomorrow, too.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She telephoned him yesterday.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Yes, and she will telephone him tomorrow, too.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He had a shower yesterday.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Yes, and he will have a shower tomorrow, too.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She swept the floor yesterday.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Yes, and she will sweep the floor tomorrow, too.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Lesson 93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Nigel is our new next-door neighbor. 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He’s a pilot.</w:t>
        <w:br w:type="textWrapping"/>
        <w:t xml:space="preserve">He was in the R.A.F. 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He will fly to New York next month.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The month after next, he'll fly to Tokyo. 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At the moment, he’s in Madrid.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He flew to Spain a week ago.</w:t>
        <w:br w:type="textWrapping"/>
        <w:t xml:space="preserve">He’ll return to London the week after next.</w:t>
        <w:br w:type="textWrapping"/>
        <w:t xml:space="preserve">He’s only forty-one years old, and he has already been to nearly every country in the world.</w:t>
        <w:br w:type="textWrapping"/>
        <w:t xml:space="preserve">Nigel is a very lucky man.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But his wife isn’t very lucky.</w:t>
        <w:br w:type="textWrapping"/>
        <w:t xml:space="preserve">She usually stays at home!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Lesson 94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He went to Beijing last year.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He will go to Belgium next year.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He went to New York last week.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He will go to New York next week.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She went to Sydney last month.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She will go to Sydney next month.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I went to Paris the year before last.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I will go to Paris the year after next.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We went to Stockholm last year.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We will go to Stockholm next year.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They went to Geneva the week before last.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They will go to Geneva the week after next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Will you go to Athens next week?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No, I won't go to Athens next week. 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I'll go to Beijing.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Will Helen return to Geneva next year?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No, Helen won't return to Geneva next year.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She'll return to Bombay.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Will you fly to London tomorrow?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No. I won't fly to London tomorrow. 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I'll fly to Geneva.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Will you and Tom go to Madrid next year?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No, Tom and I won't go to Madrid next year.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We'll go to London.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Will Tom arrive from Moscow next month?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No, Tom won't arrive from Moscow next month.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He'll arrive from Madrid.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Will Carol and Helen stay in New York next month?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No, Carol and Helen won't stay in New York next.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month. They 'll stay in Moscow.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Lesson 95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Two return tickets to London, please. 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What time will the next train leave?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At nineteen minutes past eight.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Which platform?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Platform Two.</w:t>
        <w:br w:type="textWrapping"/>
        <w:t xml:space="preserve">Over the bridge.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What time will the next train leave?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At eight nineteen.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We've got plenty of time.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It’s only three minutes to eight.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Let's go and have a drink.</w:t>
        <w:br w:type="textWrapping"/>
        <w:t xml:space="preserve">There’s a bar next door to the station.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We had better go back to the station now, Ken.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Tickets, please.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We want to catch the 8:19 to London.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You’ve just missed it!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What! It’s only eight fifteen.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I'm sorry, sir.</w:t>
        <w:br w:type="textWrapping"/>
        <w:t xml:space="preserve">That clock’s ten minutes slow.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When’s the next train?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In five hours.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Lesson 96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We must go back to the station.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We had better go back to the station.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I must stay here.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I had better stay here.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We must wait for him.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We had better wait for him.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You must call a doctor.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You had better call a doctor.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They must go home.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They had better go home.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She must hurry.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She had better hurry.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You must be careful.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You had better be careful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I went to Beijing a year ago. 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What about you?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I'll go to Beijing in a year's time.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Tom flew to Stockholm two weeks ago.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What about Pamela?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She'll fly to Stockholm in two weeks.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Dave and Alan returned to Tokyo two days ago. 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What about you and Jean?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We'll return to Tokyo in two days.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I went to Sydney a month ago. 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What about you?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I'll go to Sydney in a month.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A train left for Geneva an hour ago. 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What about the next one?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The next train will leave in an hour.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Carol flew to Beijing two days ago. 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What about you?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I'll fly to Beijing in two days. 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Tom and Mary went to London an hour ago. 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What about you and Jean?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Jean and I will go to London in an hour.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Lesson 97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I left a suitcase on the train to London the other day.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Can you describe it, sir?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It’s a small blue case, and it’s got a zip.</w:t>
        <w:br w:type="textWrapping"/>
        <w:t xml:space="preserve">There’s a label on the handle with my name and address on it.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Is this case yours?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No, that’s not mine.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What about this one?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This one’s got a label.</w:t>
        <w:br w:type="textWrapping"/>
        <w:t xml:space="preserve">Let me see it.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What are your name and address?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David Hall, 83 Bridge Street.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That's right.</w:t>
        <w:br w:type="textWrapping"/>
        <w:t xml:space="preserve">D.N. Hall, 83 Bridge Street.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Three pounds fifty pence, please.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Here you are.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Hey!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What’s the matter?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This case doesn’t belong to me!</w:t>
        <w:br w:type="textWrapping"/>
        <w:t xml:space="preserve">You've given me the wrong case!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Lesson 98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This dress belongs to my sister.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It is hers.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These things belong to my husband. 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They are his.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This coat belongs to me. 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It is mine.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These shoes belong to my wife. 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They are hers.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These books belong to my brother and me.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They are ours.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These pens belong to Tom and Jill.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The pens are theirs.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This suitcase belongs to you.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It is yours.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Are these your keys?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Yes, they're mine.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They belong to me.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Is this John's letter?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Yes, it's his. 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It belongs to him.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Are these my clothes?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Yes, they're yours. 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They belong to you.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Is this Jane's passport?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Yes, it’s hers.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It belongs to Jane.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Are these their tickets?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Yes, they're theirs. 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They belong to them.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Is this your watch?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Yes, it's mine. 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It belongs to me.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Are these her flowers?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Yes, they're hers. 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They belong to her.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Is this my boat?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Yes, it's yours. 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It belongs to you.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Is this Jim's phrasebook?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Yes, it's his. 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It belongs to Jim.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Are these hammers Frank's and Gary's?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Yes, they're theirs.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They belong to them.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Is this our car?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Yes, it's ours.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It belongs to us.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Are these the children's pens?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Yes. They're theirs. 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They belong to them.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This coat belongs to me.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It is mine.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Lesson 99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Ow!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What’s the matter, Andy?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I slipped and fell downstairs.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Have you hurt yourself?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Yes, I have.</w:t>
        <w:br w:type="textWrapping"/>
        <w:t xml:space="preserve">I think that</w:t>
        <w:br w:type="textWrapping"/>
        <w:t xml:space="preserve">I’ve hurt my back.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Try to stand up. Can you stand up?</w:t>
        <w:br w:type="textWrapping"/>
        <w:t xml:space="preserve">Here.</w:t>
        <w:br w:type="textWrapping"/>
        <w:t xml:space="preserve">Let me help you.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I’m sorry, Lucy.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I’m afraid that</w:t>
        <w:br w:type="textWrapping"/>
        <w:t xml:space="preserve">I can’t get up.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I think that the doctor had better see you.</w:t>
        <w:br w:type="textWrapping"/>
        <w:t xml:space="preserve">I'll phone Dr. Carter.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The doctor says that he will come at once.</w:t>
        <w:br w:type="textWrapping"/>
        <w:t xml:space="preserve">I’m sure that you need an X-ray. Andy.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Lesson 100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He is drinking his milk.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He says that he is drinking his milk.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She has found her pen.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She says that she has found her pen.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They must remain here.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They say that they must remain here.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He remembers you.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He says that he remembers you.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She doesn't speak English.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She says that she doesn't speak English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They're washing the dishes.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They say that they are washing the dishes.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What's the matter with him?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He says that he feels tired.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What do they want?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They say that they want some money.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What's the matter with him?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He says that he feels ill.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What's the matter with her?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She says that she has a headache.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What does he want?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He says that he wants a haircut.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What's the matter with them?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They say that they are thirsty.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What's the matter with them?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They say that they have a toothache.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What does she need?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She says that she needs a license.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What does he want?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He says that he wants an X-ray.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What's the matter with her?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She says that she is cold.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What's the matter with him?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He says that he has got a cold.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What's the matter with him?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He says that he has an earache.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She has found her pen.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She says that she has found her pen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They are washing the dishes.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They say that they are washing the dishes.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Lesson 101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Read Jimmy’s card to me. Please, Penny.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I have just arrived in Scotland, and I’m staying at a youth hostel."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He says he’s just arrived in Scotland.</w:t>
        <w:br w:type="textWrapping"/>
        <w:t xml:space="preserve">He says he’s staying at a youth hostel.</w:t>
        <w:br w:type="textWrapping"/>
        <w:t xml:space="preserve">You know he’s a member of the Youth Hostels Association.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What else does he say?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He’ll write a letter soon.</w:t>
        <w:br w:type="textWrapping"/>
        <w:t xml:space="preserve">I hope you are all well.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What?</w:t>
        <w:br w:type="textWrapping"/>
        <w:t xml:space="preserve">Speak up, Penny.</w:t>
        <w:br w:type="textWrapping"/>
        <w:t xml:space="preserve">I’m afraid I can’t hear you.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He says he’ll write a letter soon.</w:t>
        <w:br w:type="textWrapping"/>
        <w:t xml:space="preserve">He hopes we are all well.</w:t>
        <w:br w:type="textWrapping"/>
        <w:t xml:space="preserve">‘Love, Jimmy.</w:t>
        <w:br w:type="textWrapping"/>
        <w:br w:type="textWrapping"/>
        <w:t xml:space="preserve">Is that all?</w:t>
        <w:br w:type="textWrapping"/>
        <w:t xml:space="preserve">He doesn’t say very much, does he?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He can’t write very much on a card, Mum.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Lesson 102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He is drinking his milk.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He says he has drunk his milk.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She is shutting the door.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She says she has shut the door.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He is putting on his coat.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He says he has put on his coat.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He is reading this magazine.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He says he has read this magazine.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They are speaking to the boss.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They say they have spoken to the boss.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The sun is rising.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They say the sun has risen.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He says he feels ill.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He says he has got a cold.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He says he feels cold.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He says he will sell his house.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He says he needs an X-ray.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He says he must wait for a bus.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He says he has an earache.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He says he feels thirsty.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He says he needs a haircut.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He says he feels cold.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Lesson 103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How was the exam, Richard?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Not too bad.</w:t>
        <w:br w:type="textWrapping"/>
        <w:t xml:space="preserve">I think I passed in English and Mathematics.</w:t>
        <w:br w:type="textWrapping"/>
        <w:t xml:space="preserve">The questions were very easy.</w:t>
        <w:br w:type="textWrapping"/>
        <w:t xml:space="preserve">How about you, Gary?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The English and Maths papers weren't easy enough for me,</w:t>
        <w:br w:type="textWrapping"/>
        <w:t xml:space="preserve">I hope I haven’t failed.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I think I failed the French paper.</w:t>
        <w:br w:type="textWrapping"/>
        <w:t xml:space="preserve">I could answer sixteen of the questions.</w:t>
        <w:br w:type="textWrapping"/>
        <w:t xml:space="preserve">They were very easy.</w:t>
        <w:br w:type="textWrapping"/>
        <w:t xml:space="preserve">But I couldn’t answer the rest.</w:t>
        <w:br w:type="textWrapping"/>
        <w:t xml:space="preserve">They were too difficult for me.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French tests are awful, aren’t they?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I hate them.</w:t>
        <w:br w:type="textWrapping"/>
        <w:t xml:space="preserve">I'm sure I’ve got a low mark.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Oh, cheer up!</w:t>
        <w:br w:type="textWrapping"/>
        <w:t xml:space="preserve">Perhaps we didn’t do too badly.</w:t>
        <w:br w:type="textWrapping"/>
        <w:t xml:space="preserve">The guy next to me wrote his name at the top of the paper.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Yes?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Then he sat there and looked at it for three hours!</w:t>
        <w:br w:type="textWrapping"/>
        <w:t xml:space="preserve">He didn’t write a word!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Lesson 104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I couldn't speak to the boss. 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He was too busy.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I couldn't go out. 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It was too cold for me to go out.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I couldn't answer all the questions. 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They were very easy.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Is that suitcase light enough for you to carry?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Is your brother old enough to be a member of our association?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They couldn't see that film. 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They were too young.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The questions are easy enough.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He is running quickly enough.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Could he answer all the questions?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Yes, he could. 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They were easy enough for him to answer.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Could he answer all the questions?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No, he couldn't. 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They were too difficult for him to answer.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Could he buy the car?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Yes, he could. 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It was cheap enough for him to buy.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Could he buy the car?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No, he couldn't. 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It was too expensive for him to buy.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Could they eat the cakes?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Yes, they could. 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They were fresh enough for them to eat.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Could they eat the cakes?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No, they couldn't. 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They were too late for them to eat.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Could they hear the stereo?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Yes, they could. 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It was loud enough for them to hear.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Could they hear the stereo?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No, they couldn't. 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It was too low for them to hear.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Could he climb the wall?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Yes, he could. 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It was low enough for him to climb.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Could he climb the wall?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No, he couldn't. 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It was too high for him to climb.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Could she eat the pear?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Yes, she could. 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It was soft enough for her to eat.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Could she eat the pear?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No, she couldn't. 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It was too hard for her to catch.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Could she eat the orange?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Yes, she could. 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It was sweet enough for her to eat.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Could she eat the orange?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No, she couldn't. 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It was too sour for her to eat.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Lesson 105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Where's Sandra, Bob?</w:t>
        <w:br w:type="textWrapping"/>
        <w:t xml:space="preserve">I want her.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Do you want to speak to her?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Yes, I do.</w:t>
        <w:br w:type="textWrapping"/>
        <w:t xml:space="preserve">I want her to come to my office.</w:t>
        <w:br w:type="textWrapping"/>
        <w:t xml:space="preserve">Tell her to come at once.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Did you want to see me?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Ah, yes, Sandra.</w:t>
        <w:br w:type="textWrapping"/>
        <w:t xml:space="preserve">How do you spell ‘intelligent’?</w:t>
        <w:br w:type="textWrapping"/>
        <w:t xml:space="preserve">Can you tell me?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That’s right.</w:t>
        <w:br w:type="textWrapping"/>
        <w:t xml:space="preserve">This letter is full of mistakes.</w:t>
        <w:br w:type="textWrapping"/>
        <w:t xml:space="preserve">I want you to type it again.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Yes, please do that.</w:t>
        <w:br w:type="textWrapping"/>
        <w:t xml:space="preserve">I’m sorry about that.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And here’s a little present for you.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It’s a dictionary.</w:t>
        <w:br w:type="textWrapping"/>
        <w:t xml:space="preserve">I hope it helps you.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Lesson 106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Please repair it.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I want you to repair it.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Please spell it.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I want you to spell it.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Please telephone him.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I want you to telephone him.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Please wear it.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I want you to wear it.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Please ask her.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I want you to ask her.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Please tell them.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I want you to tell them.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Please help us.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I want you to help us.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Type it again!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What do you want me to do? I want you to type it again.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Carry it!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What do you want me to do? I want you to carry it.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Correct it!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What do you want me to do? I want you to correct it.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Listen to it!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What do you want me to do? I want you to listen to it.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Describe it!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What do you want me to do? I want you to describe it.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Move it!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What do you want me to do? I want you to move it.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Try it!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What do you want me to do? I want you to try it.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Finish it!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What do you want me to do? I want you to finish it.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Keep it!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What do you want me to do? I want you to keep it.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He is telling her not to type it again. He doesn't want her to type it again.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She is telling him not to hurt himself. She doesn't want him to hurt himself.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She is telling him not to slip. She doesn't want him to slip.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She is telling him not to fall. She doesn't want him to fall.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She is telling them not to miss it. She doesn't want them to miss it.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She is telling him not to break it. She doesn't want him to break it.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He is telling her not to drive it. He doesn't want her to drive it.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Why is he speaking to her?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Because he doesn't want her to type it again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Why is she speaking to him?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Because she doesn't want him to hurt himself.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Why is she speaking to him?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Because she doesn't want him to slip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Why is she speaking to him?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Because she doesn't want him to fall.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Why is she speaking to them?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Because she doesn't want them to miss it.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Why is she speaking to him?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Because she doesn't want him to break it.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Why is he speaking to her?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Because he doesn't want her to drive it.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Lesson 107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Do you like this dress, madam?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I like the colour very much.</w:t>
        <w:br w:type="textWrapping"/>
        <w:t xml:space="preserve">It’s a lovely dress, but it’s too small for me.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What about this one? </w:t>
        <w:br w:type="textWrapping"/>
        <w:t xml:space="preserve">It’s a lovely dress.</w:t>
        <w:br w:type="textWrapping"/>
        <w:t xml:space="preserve">It’s very smart.</w:t>
        <w:br w:type="textWrapping"/>
        <w:t xml:space="preserve">Short skirts are in fashion now.</w:t>
        <w:br w:type="textWrapping"/>
        <w:t xml:space="preserve">Would you like to try it?"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All right.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I’m afraid this green dress is too small for me as well. It’s smaller than the blue one.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I don’t like the colour either.</w:t>
        <w:br w:type="textWrapping"/>
        <w:t xml:space="preserve">It doesn’t suit me at all.</w:t>
        <w:br w:type="textWrapping"/>
        <w:t xml:space="preserve">I think the blue dress is prettier.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Could you show me another blue dress?</w:t>
        <w:br w:type="textWrapping"/>
        <w:t xml:space="preserve">I want a dress like that one, but it must be my size.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I’m afraid I haven’t got a larger dress. 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This is the largest dress in the shop.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Lesson 108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It is warm today, but it was warmer yesterday.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It is cool today, but it was cooler yesterday.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It is wet today, but it was hotter yesterday.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This test is easy, but that one is easier.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This bookcase is large, but that one is larger.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I am very young.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I am younger than you are.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I am the youngest in the class.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I am very old.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I am older than you are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I am the oldest in the class.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I am very tall.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I am taller than you are.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I am the tallest in the class.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I am very lazy.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I am lazier than you are.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I am the Laziest in the class.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I am very heavy.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I am heavier than you are.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I am the heaviest in the class.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I am very lucky.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I am Luckier than you are.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I am the Luckiest in the class.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I am very fat.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I am fatter than you are.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I am the fattest in the class.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I am very thin.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I am thinner than you are.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I am the thinnest in the class.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I am very big.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I am bigger than you are.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I am the biggest in the class.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I am the tallest in the class.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It is the cleanest street I have ever seen.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This policeman is tall.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But that policeman is taller. He is the tallest policeman I have ever seen.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This street is clean.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But that street is cleaner. It is the cleanest street I have ever seen.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This man is old.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But that man is older. He is the oldest man I have ever seen.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This river is long.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But that river is longer. It is the longest river I have ever seen.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This woman is short.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But that woman is shorter. She is the shortest woman I have ever seen.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This knife is blunt.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But that knife is Glunter. It is the bluntest knife I have ever seen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This car is cheap.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But that cat is cheaper. It is the cheapest car I have ever seen.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Lesson 109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Shall I make some coffee, Jane?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That’s a good idea, Charlotte.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It’s ready.</w:t>
        <w:br w:type="textWrapping"/>
        <w:t xml:space="preserve">Do you want any milk?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Just a little, please.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What about some sugar?</w:t>
        <w:br w:type="textWrapping"/>
        <w:t xml:space="preserve">Two teaspoonfuls?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No, less than that.</w:t>
        <w:br w:type="textWrapping"/>
        <w:t xml:space="preserve">One and a half teaspoonfuls, please.</w:t>
        <w:br w:type="textWrapping"/>
        <w:t xml:space="preserve">That’s enough for me.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That was very nice.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Would you like some more?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Yes, please.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I'd like a cigarette, too.</w:t>
        <w:br w:type="textWrapping"/>
        <w:t xml:space="preserve">May I have one?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Of course.</w:t>
        <w:br w:type="textWrapping"/>
        <w:t xml:space="preserve">I think there are a few in that box.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I'm afraid it’s empty.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What a pity!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It doesn’t matter.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Have a biscuit instead.</w:t>
        <w:br w:type="textWrapping"/>
        <w:t xml:space="preserve">Eat more and smoke less!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That’s very good advice!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Lesson 110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I haven't got any pens. I haven't got many either.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I've got some money. I've got less than you have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I haven't got any money. I haven't got much either.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I’ve got some books. I've got fewer than you have.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I haven't got much coffee. I've got very little.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Have you got any biscuits?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I haven't got many biscuits. I've got very few.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Have you got any jam?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I haven't got much jam. I've got very Little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Have you got any potatoes?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I haven't got many potatoes. I've got very few.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Have you got any oranges?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I haven't got many oranges. I've got very few.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Have you got any vegetables?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I haven't got many vegetables. I've got very few.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Have you got any meat?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I haven't got much meat. I've got very little.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Have you got any money?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I haven't got much money. I've got very little.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I've got some coffee.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I've got more coffee than you have.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I've got some soap.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I've got more soap than you have.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I've got some fruit.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I've got more fruit than you have.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I've got some books.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I've got more books than you have.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I've got some presents.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I've got more presents than you have.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I've got some eggs.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I've got more than you have.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I've got some stationery.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I've got more stationery than you have.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I've got some coffee.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I've got less coffee than you have. I've got the least.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I've got some biscuits.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I've got fewer than you have. I've got the fewest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I've got some jam.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I've got less jam than you have. I've got the least.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I've got some potatoes.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I've got fewer potatoes than you have. I've got the fewest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I've got some vegetables.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I've got fewer vegetables than you have. I've got the fewest.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I've got some oranges.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I've got fewer oranges than you have. I've got the fewest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I've got some meat.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I've got less meat than you have. I've got the least.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I've got some money.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I've got less money than you have. I've got the least.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Lesson 111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I like this television very much.</w:t>
        <w:br w:type="textWrapping"/>
        <w:t xml:space="preserve">How much does it cost?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It’s the most expensive model in the shop.</w:t>
        <w:br w:type="textWrapping"/>
        <w:t xml:space="preserve">It costs five hundred pounds.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That’s too expensive for us.</w:t>
        <w:br w:type="textWrapping"/>
        <w:t xml:space="preserve">We can’t afford all that money.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This model is less expensive than that one.</w:t>
        <w:br w:type="textWrapping"/>
        <w:t xml:space="preserve">It’s only three hundred pounds.</w:t>
        <w:br w:type="textWrapping"/>
        <w:t xml:space="preserve">But, of course, it’s not as good as the expensive one.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_I don’t like this model.</w:t>
        <w:br w:type="textWrapping"/>
        <w:t xml:space="preserve">The other model’s more expensive, but it’s worth the money.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Can we buy it in installments?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Of course.</w:t>
        <w:br w:type="textWrapping"/>
        <w:t xml:space="preserve">You can pay a deposit of thirty pounds, and then fourteen pounds a month for three years.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Do you like it, dear?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I certainly do, but I don’t like the price.</w:t>
        <w:br w:type="textWrapping"/>
        <w:t xml:space="preserve">You always want the best, but we can’t afford it.</w:t>
        <w:br w:type="textWrapping"/>
        <w:t xml:space="preserve">Sometimes you think you’re a millionaire!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Millionaires don’t buy things on installments!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Lesson 112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This dress is long, but that one is longer.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Tom is intelligent, but Bill is more intelligent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This book is cheap, but that one is cheaper.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This book is expensive, but that one is more expensive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This question is easy, but that one is easier.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This question is difficult, but that one is more difficult.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This test is less difficult.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No, it isn't. It is more difficult.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It's the most difficult test I've ever had.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My book is more interesting than yours.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No, it isn't. It is less interesting.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It's the least interesting book I've ever read.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Is the green apple as sweet as the red apple?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No, it isn't. The green apple isn't as sweet as the red apple.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Is the policeman as tall as the policewoman?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No, he isn't. The policeman isn't as tall as the policewoman.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Is the man as short as the woman?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No, he isn't. The man isn't as short as the woman.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Is the boy as old as the girl?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No, he isn't. The boy isn't as old as the girl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Is the red pencil as blunt as the green pencil?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No, it isn't. The red pencil isn't as blunt as the green pencil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Is the blue car as clean as the red car?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Is the woman as fat as the man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No, she isn't. The woman isn't as fat as the man.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It's the most difficult test I've ever done.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It's the least interesting book I've ever read.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My radio is less expensive than yours.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No, it isn't. It is more expensive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It's the most expensive radio I've ever seen.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He's the most intelligent person I've ever met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It's the most interesting book I've ever read.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It's the least difficult test I've ever done.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Lesson 113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Fares, please!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Trafalgar Square, please.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I’m sorry, sir.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I can’t change a ten-pound note.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Haven’t you got any small change?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I’ve got no small change, I'm afraid.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I’ll ask some of the passengers.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Have you any small change, sir?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I’m sorry.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I’ve got none.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I haven’t got any either.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Can you change this ten-pound note, madam?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I’m afraid I can't.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Neither can I.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I’m very sorry, sir.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You must get off the bus.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None of our passengers can change this note.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They’re all millionaires!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Except for us.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I've got some small change.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So have I.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Lesson 114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There isn't any milk in that bottle.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There is no milk in that bottle.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There aren't any books on that shelf.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There are no books on that shelf.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I haven't got any money.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I have no money.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There isn't any coffee in this tin.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There is no coffee in this tin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I didn't see any cars in the street.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I saw no cars in the street.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Have you got any beer?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No, I haven't got any beer.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I've got no beer. I've got none.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Have you got any milk?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No, I haven't got any milk.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I've got no milk. I've got none.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Have you got any envelopes?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No, I haven't got any envelopes.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I've got no envelopes. I've got none.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Have you got any magazines?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No, I haven't got any magazines.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I've got no magazines. I've got none.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Have you got any bread?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No, I haven't got any bread.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I've got no bread. I've got none.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I'm not hungry.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Neither am I. I'm not hungry, either.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I didn't meet him.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Neither did I. I didn't meet him, either.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I wasn't at church yesterday.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Neither was I. I wasn't at church yesterday, either.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I don't like ice cream.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Neither do I. I don't like ice cream, either.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I can't swim.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Neither can I. I can't swim, either.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I'm not a doctor.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Neither am I. I'm not a doctor, either.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I'm tired.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So am I. I'm tired, too.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I'm hungry.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So am I. I'm hungry, too.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I met him.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So did I. I met him, too.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I was at church yesterday.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So was I. I was at church yesterday, too.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I like ice cream.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So do I. I like ice cream, too.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I can swim.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So can I. I can swim, too.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I'm a doctor.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So am I. I'm a doctor, too.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Lesson 115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Isn’t there anyone at home?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I’ll knock again, Helen.</w:t>
        <w:br w:type="textWrapping"/>
        <w:t xml:space="preserve">Everything’s very quiet.</w:t>
        <w:br w:type="textWrapping"/>
        <w:t xml:space="preserve">I’m sure there’s no one at home.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But that’s impossible.</w:t>
        <w:br w:type="textWrapping"/>
        <w:t xml:space="preserve">Carol and Tom invited us to lunch.</w:t>
        <w:br w:type="textWrapping"/>
        <w:t xml:space="preserve">Look through the window.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Can you see anything?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Let's try the back door.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Look! Everyone’s in the garden.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Everybody wants to have lunch in the garden.</w:t>
        <w:br w:type="textWrapping"/>
        <w:t xml:space="preserve">It’s nice and warm out here.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Come and have something to drink.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Thanks, Carol.</w:t>
        <w:br w:type="textWrapping"/>
        <w:t xml:space="preserve">May I have a glass of beer, please?</w:t>
        <w:br w:type="textWrapping"/>
        <w:t xml:space="preserve">There’s none left.</w:t>
        <w:br w:type="textWrapping"/>
        <w:t xml:space="preserve">You can have some lemonade.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Don’t believe her, Jim.</w:t>
        <w:br w:type="textWrapping"/>
        <w:t xml:space="preserve">She’s only joking.</w:t>
        <w:br w:type="textWrapping"/>
        <w:t xml:space="preserve">Have some beer!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Lesson 116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I didn't buy anything.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I bought nothing.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I didn't do anything.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I did nothing.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I didn't see anyone.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I saw no one.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I didn't go anywhere.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I went nowhere.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I didn't meet anybody.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I met nobody.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Did you see anyone?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No, I didn't see anyone. I saw no one.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Did you hear anything?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No, I didn't hear anything. I heard nothing.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Did you speak to anyone?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No, I didn't speak to anyone. I spoke to nobody.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Did you go anywhere?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No, I didn't go anywhere. I went nowhere.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Did you buy anything?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No, I didn't buy anything. I bought nothing.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Did you write to anybody?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No, I didn't write to anybody. I wrote to nobody.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Did you meet anyone?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No, I didn't meet anyone. I met no one.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They're all watching television.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Everyone's watching television.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They're all looking out of the window.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Everyone's looking out of the window.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They're all hurrying to work.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Everyone's hurrying to work.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They're all eating.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Everyone's eating.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They're all drinking lemonade.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Everyone's drinking Lemonade.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Have you got anything to wear?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No, I haven't got anything to wear. I've got nothing to wear.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What about Penny?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She's got something to wear.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Have you got anything to eat?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No, I haven't got anything to eat. I've got nothing to eat.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What about Sam?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He's got something to eat.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Have you got anything to do?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No, I haven't got anything to do. I've got nothing to do.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What about the children?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They or got something to do.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Have you got anything to drink?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No, I haven't got anything to drink. I've got nothing to drink.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What about Jane?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She's got something to drink.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Have you got anything to read?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No, I haven't got anything to read. I've got nothing to read.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What about Alan?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He's got something to read.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Lesson 117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When my husband was going into the dining room this morning, he dropped some coins on the floor.</w:t>
        <w:br w:type="textWrapping"/>
        <w:t xml:space="preserve">There were coins everywhere. We looked for them, but we could not find them all.</w:t>
        <w:br w:type="textWrapping"/>
        <w:t xml:space="preserve">While we were having breakfast, our little boy, Tommy, found two small coins on the floor.</w:t>
        <w:br w:type="textWrapping"/>
        <w:t xml:space="preserve">He put them both into his mouth. We both tried to get the coins, but it was too late.</w:t>
        <w:br w:type="textWrapping"/>
        <w:t xml:space="preserve">Tommy had already swallowed them!</w:t>
        <w:br w:type="textWrapping"/>
        <w:t xml:space="preserve">Later that morning, when I was doing the housework, my husband phoned me from the office.</w:t>
        <w:br w:type="textWrapping"/>
        <w:t xml:space="preserve">“How’s Tommy?” he asked. ‘I don’t know’, I answered,</w:t>
        <w:br w:type="textWrapping"/>
        <w:t xml:space="preserve">‘Tommy’s been to the toilet three times this morning, but I haven’t had any change yet!’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Lesson 118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He arrived. I had a bath.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He arrived when I was having a bath.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He knocked at the door. I answered the phone.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He knocked at the door when I was answering the phone.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He came downstairs. I had breakfast.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He came downstairs when I was having breakfast.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The phone rang. I washed the dishes.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The phone rang when I was washing the dishes.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The boss arrived. She typed a letter.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The boss arrived when she was typing a letter.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The train left. I bought the tickets.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The train left when I was buying the tickets.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It rained heavily. I drove to London.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It rained heavily when I was driving to London.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When he arrived, I was having a bath.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What were you doing when he arrived?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When he arrived, I was cooking a meal.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What were you doing when he arrived?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When he arrived, I was washing the dishes.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What were you doing when he arrived?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When he arrived, I was working in the garden.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What were you doing when he arrived?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When he arrived, I was typing letters.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What were you doing when he arrived?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When he arrived, I was shaving.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What were you doing when he arrived?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When he arrived, I was boiling the milk.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What were you doing when he arrived?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When he arrived, I was phoning my sister.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What were you doing when he arrived?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When he arrived, I was dusting the bedroom.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What were you doing when he arrived?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When he arrived, I was cooking a meal.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What was he doing while you were cooking dinner?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While I was cooking dinner, he was working in the garden.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What was he doing while you were cooking dinner?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While I was cooking dinner, he was washing.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What was he doing while you were cooking dinner?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While I was cooking dinner, he was watching television.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What was he doing while you were cooking dinner?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While I was cooking dinner, he was cleaning his shoes.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What was he doing while you were cooking dinner?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While I was cooking dinner, he was listening to the radio.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What was he doing while you were cooking dinner?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While I was cooking dinner, he was changing his suit.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What was he doing while you were cooking dinner?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While I was cooking dinner, he was sitting in the dining room.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What was he doing while you were cooking dinner?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While I was cooking dinner, he was reading the paper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What was he doing while you were cooking dinner?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While I was cooking dinner, he was driving home from work.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What was he doing while you were cooking dinner?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While I was cooking dinner, he was listening to the radio.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Lesson 119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Do you like stories?</w:t>
        <w:br w:type="textWrapping"/>
        <w:t xml:space="preserve">I want to tell you a true story.</w:t>
        <w:br w:type="textWrapping"/>
        <w:t xml:space="preserve">It happened to a friend of mine a year ago.</w:t>
        <w:br w:type="textWrapping"/>
        <w:t xml:space="preserve">While my friend, George, was reading in bed, two thieves climbed into his kitchen.</w:t>
        <w:br w:type="textWrapping"/>
        <w:t xml:space="preserve">After they had entered the house, they went into the dining room.</w:t>
        <w:br w:type="textWrapping"/>
        <w:t xml:space="preserve">It was very dark, so they turned on a torch.</w:t>
        <w:br w:type="textWrapping"/>
        <w:t xml:space="preserve">Suddenly, they heard a voice behind them.</w:t>
        <w:br w:type="textWrapping"/>
        <w:t xml:space="preserve">“What’s up? What’s up?” someone called.</w:t>
        <w:br w:type="textWrapping"/>
        <w:t xml:space="preserve">The thieves dropped the torch and ran away as quickly as they could.</w:t>
        <w:br w:type="textWrapping"/>
        <w:t xml:space="preserve">George heard the noise and came downstairs quickly.</w:t>
        <w:br w:type="textWrapping"/>
        <w:t xml:space="preserve">He turned on the light, but he couldn’t see anyone.</w:t>
        <w:br w:type="textWrapping"/>
        <w:t xml:space="preserve">The thieves had already gone.</w:t>
        <w:br w:type="textWrapping"/>
        <w:t xml:space="preserve">But George’s parrot, Henry, was still there.</w:t>
        <w:br w:type="textWrapping"/>
        <w:t xml:space="preserve">“What's up, George?” he called.</w:t>
        <w:br w:type="textWrapping"/>
        <w:t xml:space="preserve">“Nothing, Henry”, George said and smiled.</w:t>
        <w:br w:type="textWrapping"/>
        <w:t xml:space="preserve">“Go back to sleep”.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Lesson 120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She went home. She typed the letter.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She went home after she had typed the letter.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He dropped the vase. He took it into the living room.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He dropped the case after he had taken it into the living room.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He bought another car. He sold his old one.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He bought another car after he had sold his old one.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He swept the floor. He dusted everything.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He swept the floor after he had dusted everything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She drank the milk. She boiled it.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She drank the milk after she had bottled it.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He turned off the television. He saw the programme.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He went to bed. He did his homework.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He went to bed after he had done his homework.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Have you met him?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Yes, I have just met him. I had never met him before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Have you seen it?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Yes, I have just seen it. I had never seen it before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Have you read it?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Yes, I have just read it. I had never read it before.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Have you tried it?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Yes, I have just tried it. I had never tried it before.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Have you been there?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Yes, I have just been there. I had never been there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before.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Have you written a letter in English?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Yes, I have just written a letter in English. I had never written a letter in English before.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Have you watched this programme?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Yes, I have just watched this programme. I had never watched this programme before.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Why didn't you sweep the floor?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It was too late. She had already swept it.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Why didn't you paint the bookcase?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It was too Late. He had already painted it.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Why didn't you dust the dressing table?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It was too late. She had already dusted it.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Why didn't you telephone him?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It was too late. You had already telephoned him.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Why didn't you correct it?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It was too late. You had already corrected it.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Why didn't you shut the door?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It was too late. They had already shut it.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Why didn't you make the bed?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It was too late. She had already made it.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Did you read the book? Yes, but I saw the film first.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I read the book after I had seen the film.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Did you go to the doctor? Yes, but I made an appointment first.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I went to the doctor after I had made an appointment.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Did the boss leave the office? Yes, but he finished work first.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The boss left the office after he had finished work.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Did your wife go out? Yes, but she finished the housework first.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My wife went out after she had finished the housework.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Did your teacher give you your exercise book? Yes, but he corrected it first.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My teacher gave me my exercise book after he had decorated it.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Did your sister go on holiday? Yes, but she took the examination first.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My sister went on holiday after she had taken the examination.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Did you buy a new car? Yes, but I sold my old one first.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I bought a new cat after I had sold my old one.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Lesson 121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I bought two expensive dictionaries here half an hour ago, but I forgot to take them with me.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Who served you, sir?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The lady who is standing behind the counter.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Which books did you buy?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The books that are on the counter.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Did you serve this gentleman half an hour ago, Caroline?</w:t>
        <w:br w:type="textWrapping"/>
        <w:t xml:space="preserve">He says he’s the man who bought these books.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I can’t remember.</w:t>
        <w:br w:type="textWrapping"/>
        <w:t xml:space="preserve">The man whom I served was wearing a hat.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Have you got a hat, sir?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Yes, I have.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Would you put it on, please?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All right.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Is this the man that you served, Caroline?</w:t>
        <w:br w:type="textWrapping"/>
        <w:t xml:space="preserve">I recognize him now.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Lesson 122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She is the girl. She met me yesterday.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She is the girl who met me yesterday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She is the girl. I met her yesterday.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She is the girl whom I met yesterday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This is the book. I bought it yesterday.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This is the book that I bought yesterday.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This is the car. The mechanic repaired it yesterday.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This is the cat that the mechanic repaired yesterday.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He is the man. I invited him to the party.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He is the man whom I invited to the party.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These are the things. I bought them yesterday.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These are the things that I bought yesterday.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He is the man. He came here last week.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He is the man who came here Last week.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He is the policeman. He caught the thieves.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He is the policeman who caught the thieves.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She is the nurse. She looked after me.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She is the nurse who looked after me.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She is the woman. I met her at the party.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She is the woman whom I met at the party.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I am the person. I wrote to you.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I am the person who wrote to you.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He served me.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Who served you? That man?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Yes, he's the man who served me.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She met him.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Who met him? That woman?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Yes, she's the woman who met him.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He sat there.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Who sat there? That man?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Yes, he's the man who sat there.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She made it.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Who made it? That woman?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Yes, she's the woman who made it.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He read it.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Who read it? That man?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Yes, he is the man who read it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He shut it.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Who shut it? That man?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Yes, he is the man who shut it.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She took it.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Who took it? That woman?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Yes, she’s the woman who took it.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I met him yesterday.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Whom did you meet yesterday? That man?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Yes, he is the man whom I met yesterday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I saw him.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Whom did you see? That man?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Yes, he is the man whom I saw.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I telephoned her.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Whom did you telephone? That woman?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Yes, she's the woman whom I telephoned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I invited him.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Whom did you invite? That man?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Yes, he is the man whom I invited.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I took him to the cinema.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Whom did you take to the cinema? That man?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Yes, he is the man whom I took to the cinema.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I found him in the garden.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Who did you find in the garden? That man?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Yes, he's the man whom I found in the garden.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I drove her to London.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Who did you drive to London? That woman?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Yes, she's the woman whom I drove to London.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I heard her.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Whom did you hear? That woman?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Yes, she is the woman whom I heard.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I remembered him.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Whom did you remember? That man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Yes, he's the man whom I remembered.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Lesson 123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Look, Scott. This is a photograph I took during my trip to Australia.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Let me see it, Mike.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This is a good photograph. Who are these people?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They’re people I met during the trip.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That’s the ship we travelled on.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What a beautiful ship!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Who’s this?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That’s the man I told you about.</w:t>
        <w:br w:type="textWrapping"/>
        <w:t xml:space="preserve">Remember?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Ah, yes.</w:t>
        <w:br w:type="textWrapping"/>
        <w:t xml:space="preserve">The one who offered you a job in Australia.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That’s right.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Who’s this?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Guess!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It’s not you, is it?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That's right.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I grew a beard during the trip, but I shaved it off when I came home.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Why did you shave it off?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My wife didn’t like it!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Lesson 124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She is the girl. I met her yesterday.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She is the girl I met yesterday.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This is the book. I bought it yesterday.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This is the book of bought yesterday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This is the ship. I travelled on it.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This is the ship I travelled on.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She is the woman. I drove her to London.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She is the woman who drove to London.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That's the film. I saw it.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That's the film I saw.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That's the man. I spoke to him.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That's the man I spoke to.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They are the thieves. The police caught them.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They are the thieves the police caught.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These are the letters. I typed them.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These are the letters I typed.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These are the people. You asked me about them.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These are the people you asked me about.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I met that man yesterday.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Which man? That man?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Yes, that's the man I met yesterday.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I saw that man yesterday.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Which man? That man?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Yes, that's the man I saw yesterday.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I repaired that car yesterday.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Which car? That car?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Yes, that's the car I repaired yesterday.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I drove that woman to London yesterday.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Which woman? That woman?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Yes, that's the woman I drove to London yesterday.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I bought that umbrella yesterday.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Which umbrella? That umbrella?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Yes, that's the umbrella I bought yesterday.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I took that medicine yesterday.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Which medicine? That medicine?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Yes, that's the medicine I took yesterday.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I invited that man to my house yesterday.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Which man? That man?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Yes, that's the man I invited to my house yesterday.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The man who was standing behind the counter served me.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The man standing behind the counter served me.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The dog that is carrying that basket is mine.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The dog carrying that basket is mine.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This is the film. I told you about it.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That's right. This is the film you told me about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This is the village. I wrote to you about it.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That's right. This is the village you wrote to me about.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He is the person. I have heard about him.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That's right. He is the person you have heard about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This is the test. I spoke to you about it.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That's right. This is the test you spoke to me about.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She is the woman. I read about her.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That's right. She is the woman you read about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This is something new. I haven't thought about it.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That's right. This is something new you haven't thought about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This is something. I must decide about it.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That's right. This is something you must decide about.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This is the ship I travelled on.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He is the person I have heard about.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Lesson 125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Can’t you come in and have tea now, Peter?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Not yet.</w:t>
        <w:br w:type="textWrapping"/>
        <w:t xml:space="preserve">I must water the garden first.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Do you have to water it now?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I’m afraid I must.</w:t>
        <w:br w:type="textWrapping"/>
        <w:t xml:space="preserve">Look at it!</w:t>
        <w:br w:type="textWrapping"/>
        <w:t xml:space="preserve">It’s dry.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What a nuisance!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Last summer it was very dry, too.</w:t>
        <w:br w:type="textWrapping"/>
        <w:t xml:space="preserve">Don’t you remember?</w:t>
        <w:br w:type="textWrapping"/>
        <w:t xml:space="preserve">I had to water it every day.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Well, I’ll have tea by myself.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That was quick! Have you finished already?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Yes.</w:t>
        <w:br w:type="textWrapping"/>
        <w:t xml:space="preserve">Look out of the window.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It’s raining! That means you don’t need to water the garden.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That was a pleasant surprise.</w:t>
        <w:br w:type="textWrapping"/>
        <w:t xml:space="preserve">It means I can have tea instead.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Lesson 126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You have to leave early.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Do you have to leave early?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You don't have to leave early.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She must leave early.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Must she leave early?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She needn't leave early.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She has to decide immediately.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Does she have to decide immediately?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She doesn't have to decide immediately.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She must decide immediately.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Must she decide immediately?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She needn't decide immediately.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We have to take a taxi.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Do we have to take a taxi?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We don't have to take a taxi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We must take a taxi.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Must we take a taxi?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We needn't take a taxi.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Must she leave early?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She needn't leave early.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Do we have to leave early?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No, you don't have to leave early.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I must go now. What about you?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I have to go, too.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I must telephone him. What about you?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I have to telephone him, too.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I must wait for him. What about Mary?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Mary has to wait for him, too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I must meet her. What about Jim?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Jim has to meet her, too.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I must travel by ship. What about Tom and Mary?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Tom and Mary have to travel by ship, too.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I must go now.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Do you really have to go now?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I must telephone him.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Do you really have to telephone him?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Mary must wait for him.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Does Mary really have to wait for him?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Jim must meet her.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Does Jim have to meet her?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Tom and Mary must travel by ship.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Do Tom and Mary have to travel by ship?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Lesson 127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Can you recognize that woman, Liz?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I think I can, Kate.</w:t>
        <w:br w:type="textWrapping"/>
        <w:t xml:space="preserve">It must be Karen Marsh, the actress.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I thought so.</w:t>
        <w:br w:type="textWrapping"/>
        <w:t xml:space="preserve">Who’s that beside her?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That must be Conrad Reeves.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Conrad Reeves, the actor?</w:t>
        <w:br w:type="textWrapping"/>
        <w:t xml:space="preserve">It can’t be.</w:t>
        <w:br w:type="textWrapping"/>
        <w:t xml:space="preserve">Let me have another look.</w:t>
        <w:br w:type="textWrapping"/>
        <w:t xml:space="preserve">I think you're right!</w:t>
        <w:br w:type="textWrapping"/>
        <w:t xml:space="preserve">Isn’t he her third husband?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No. He must be her fourth or fifth.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Doesn’t Karen Marsh look old!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She does, doesn’t she!</w:t>
        <w:br w:type="textWrapping"/>
        <w:t xml:space="preserve">I read she’s twenty-nine, but she must be at least forty.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I’m sure she is.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She was a famous actress when I was still at school.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That was a long time ago, wasn’t it?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Not that long ago!</w:t>
        <w:br w:type="textWrapping"/>
        <w:t xml:space="preserve">I’m not more than twenty-nine myself.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Lesson 128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He must be home before six o'clock.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He has to be home before six o'clock.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He must be tired.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I think he is probably tired.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He must be here at six o'clock.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He has to be here at six o'clock.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He must be busy.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I think he is probably busy.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He must be at the office early tomorrow.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He has to be at the office early tomorrow.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He must be sleeping.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I think he is probably sleeping.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He must be French.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I think he is probably French.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He must be in France next week.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He has to be in France next week.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He must be an engineer.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I think he is probably an engineer.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I think she's Danish.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I don't think so. She can be Danish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She must be Swedish.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I think she's Italian.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I don't think so. She can't be Italian. She must be Greek.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I think he's English.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I don't think so. He can't be English. He must be American.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I think they're Canadian.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I don't think so. They can't be Canadian. They must be Australian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I think he's a mechanic.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I don't think so. He can't be a mechanic - He must be an engineer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I think he's a bus conductor.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I don't think so. He can't be a bus conductor must be a bus driver.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I think he's a sales rep.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I don't think so. He can't be a sales rep. He must be the boss.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I think he's twenty-four.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I don't think so. He can't be twenty-four. He must be thirty.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I think they're five.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I don't think so. They can't be five. They must be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I think he's seventy-six.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I don't think so. He can't be seventy-six. He must be over eighty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I think she's fifty-five.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I don't think so. She can't be fifty-five. She must be under fifty.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I think it's the 21st today.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I don't think so. It can't be the 21st today. It must be the 20th.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I think it's Tuesday today.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I don't think so. It can't be Tuesday today. It must be Wednesday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I think it's the 2nd today.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I don't think so. It can't be the 2nd today. It must be the 3rd.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I think it's cheap.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I don't think so. It can't be cheap. It must be expensive.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I think it's easy.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I don't think so. It can't be easy. It must be difficult.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I think she's old.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I don't think so. She can't be old. She must be young.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I think they're early.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I don't think 10. They can't be early. They must be late.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I think he's reading.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I don't think so. He can't be reading. He must be sleeping.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I think they're listening to the radio.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I don't think so. They can't be listening to the audio. They must be watching television.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I think she's retiring.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I don't think so. She can't be retiring. She must be looking for a new job.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B5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Lesson 129 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Look, Gary! 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That policeman’s waving to you.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He wants you to stop.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Where do you think you are?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On a race track? 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You must have been driving at seventy miles an hour.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I couldn’t have been.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I was doing eighty when I overtook you.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Didn’t you see the speed limit?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I’m afraid I didn’t, officer.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I must have been dreaming.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He wasn’t dreaming, officer.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I was telling him to drive slowly.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That’s why I didn’t see the sign.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Let me see your driving licence.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I won’t charge you this time.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But you’d better not do it again!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I’ll certainly be more careful.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I told you to drive slowly, Gary.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You always tell me to drive slowly, darling.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Well, next time you'd better take my advice!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Lesson 130 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He can't have been ill.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He must have been tired.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She can’t have been Danish.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She must have been Swedish.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She can’t have been forty.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She must have been fifty.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He must have been the oldest.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He can't have been the youngest.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It can’t have been my new hat.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It must have been my old one.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He can’t have been a dentist.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He must have been a doctor.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It can’t have been the 20th.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It must have been the 21st.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He can’t have been reading.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He must have been sleeping.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He is very tired because he had to get up early this morning.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He didn't get up early this morning. He must have been tired.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He didn't come to work yesterday. He must have been ill.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He didn't come to the office this morning. He had to stay at home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I don't think she was Austrian. She must have been German.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I lost my pen, so I had to buy a new one.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He forgot his case, so he had to return home.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She didn't hear the phone. She must have been sleeping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I think she was Danish. I don't think she was. She can't have been Danish. She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must have been Swedish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I think they were Canadian. 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I don't think they were. They can't have been Canadian. They must have been Australian.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I think she was Finnish. 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I don't think she was. She can't have been Finnish.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She must have been Russian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I think they were Japanese. 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I don't think they were. They can't have been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Japanese. They must have been Chinese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I think they were butchers. 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I don't think they were. They can't have been butchers. They must have been bakers.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I think she was a dentist. 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I don't think she was. She can't have been a dentist.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She must have been a doctor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I think he was a sales rep. 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I don't think he was. He can't have been a sales rep.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He must have been the Goss.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I think she was seventeen. 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I don't think she was. She can't have been seventeen.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She must have been twenty-one.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I think there were five. 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I don't think they were. They can't have been five.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They must have been seven.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I think he was seventy-six.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I don't think he was. He can't have been seventy-six.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He must have been over eighty.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I think she was fifty-five.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I don't think she was. She can't have been fifty-five.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She must have been under fifty.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I think it was the 17th yesterday. 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I don't think it was. It can't have been the 17th yesterday. 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It must have been the 16th yesterday.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I think it was Tuesday yesterday. 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I don't think it was. It can't have been Tuesday yes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terday. It must have been Wednesday yesterday.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I think it was the 19th yesterday.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I don't think it was. It can't have been the 19th yesterday. 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It must have been the 20th yesterday.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I think it was cheap. 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I don't think it was. It can't have been cheap.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It must have been expensive.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I think it was easy. 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I don't think it was, it can't have been easy. It must have been difficult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I think she was old. 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She can't have been old. She must have been young.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I think he was ill. 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I don't think he was. He can't have been ill. He must have been tired.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I think they were listening to the radio. 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I don't think they were. They can't have been listening to the radio.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They must have been watching television.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I think she was retiring. 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I don't think she was. She can't have been retiring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She must have been looking for a new job.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I think they were sitting. 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I don't think they were. They can't have been sitting. They must have been standing. 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She didn't hear the phone. She must have been sleeping.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I don't think he was ill. He can't have been ill. He must have been tired.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They must have been Australian. They can't have been Canadian.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Lesson 131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Where are you going to spend your holidays this year, Gary?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We may go abroad.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I’m not sure.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My wife wants to go to Egypt.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I'd like to go there, too.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We can’t make up our minds.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Will you travel by sea or by air?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We may travel by sea.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It’s cheaper, isn’t it?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It may be cheaper, but it takes a long time.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I’m sure you'll enjoy yourselves.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Don’t be so sure.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We might not go anywhere.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My wife always worries too much.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Who’s going to look after the dog?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Who’s going to look after the house?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Who’s going to look after the garden?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We have this problem every year.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In the end, we stay at home and look after everything!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Lesson 132 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Where’s Harry?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He may be in his room.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I’m not sure.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He may be busy.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I’m not sure.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Why was he late?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He may have been busy.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I’m not sure.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He may go to the cinema.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I’m not sure.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What is he doing?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He may be reading.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I’m not sure.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He may have been reading.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I’m not sure.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Where may Gary and his wife go this year?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Who wants to go to Egypt?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How will they travel?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Isn’t it cheaper to travel by sea?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Doesn't it take a long time?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Why might Gary and his wife not go anywhere?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Do you think she is Danish? 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Do you think she was Danish? 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Do you think they were Canadian? 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Do you think she is Finnish? 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Do you think they are Japanese?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Do you think they were butchers?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Do you think she was a dentist?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Do you think he is a sales rep?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Do you think she is seventeen?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Do you think there were five?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Do you think he was seventy-six?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Do you think she was fifty-five?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Do you think it is the 17th today? 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Do you think it was Tuesday yesterday? 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Do you think it is the 19th today?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Do you think it is cheap?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Do you think it was easy? 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Do you think she was old?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Do you think he was ill?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Do you think they are listening to the radio?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Do you think she was retiring? 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Do you think they are sitting?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Lesson 133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Have you just made a new film, Miss Marsh?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Yes, I have.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Are you going to make another?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No, I’m not.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I’m going to retire.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I feel very tired.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I don’t want to make another film for a long time.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Let’s buy a newspaper, Liz.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Listen to this!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Sensational News!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By our reporter, Alan Jones.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Karen Marsh arrived at London Airport today.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She was wearing a blue dress and a mink coat.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She told me she had just made a new film.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She said she was not going to make another.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She said she was going to retire.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She told reporters she felt very tired.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and didn’t want to make another film for a long time.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I wonder why!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Lesson 134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What did he say? He said that he was tired.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What did he tell you? He told me that he was tired.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What did she say? She said that she was reading.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What did she tell you? She told me that she was reading.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What did they say? They said that they wanted their dinner.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What did they tell you? They told me that they wanted their dinner.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What did he say? He said that he had finished his homework.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What did he tell you? He told me that he had finished his homework.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Has Miss Marsh just made a new film? Who bought a newspaper?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Who was asking her questions? Where did Miss Marsh arrive?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What is Miss Marsh going to do? What was Miss Marsh wearing?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Why doesn’t Miss Marsh want to make another film?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I'm tired. What did he say?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I'm busy. What did he say? The book’s interesting.  What did she say?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She's cold. What did he say? They’re hungry. What did he say?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I'm reading. What did he tell you?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He told me he was reading.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I’m working. What did he tell you? They’re joking.  What did she tell you?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She’s leaving. What did they tell you? Tom’s waiting. What did he tell you?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I’ve finished. What did he tell you?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He told me he had finished,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I’ve met him. What did he tell you? It has stopped. What did she tell you?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I've lost it. What did he tell you? She has arrived. What did they tell you?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Lesson 135</w:t>
      </w:r>
    </w:p>
    <w:p w:rsidR="00000000" w:rsidDel="00000000" w:rsidP="00000000" w:rsidRDefault="00000000" w:rsidRPr="00000000" w14:paraId="00000C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going to retire, Miss Marsh?</w:t>
      </w:r>
    </w:p>
    <w:p w:rsidR="00000000" w:rsidDel="00000000" w:rsidP="00000000" w:rsidRDefault="00000000" w:rsidRPr="00000000" w14:paraId="00000C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may.</w:t>
      </w:r>
    </w:p>
    <w:p w:rsidR="00000000" w:rsidDel="00000000" w:rsidP="00000000" w:rsidRDefault="00000000" w:rsidRPr="00000000" w14:paraId="00000C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can’t make up my mind.</w:t>
      </w:r>
    </w:p>
    <w:p w:rsidR="00000000" w:rsidDel="00000000" w:rsidP="00000000" w:rsidRDefault="00000000" w:rsidRPr="00000000" w14:paraId="00000C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will have to ask my future husband.</w:t>
      </w:r>
    </w:p>
    <w:p w:rsidR="00000000" w:rsidDel="00000000" w:rsidP="00000000" w:rsidRDefault="00000000" w:rsidRPr="00000000" w14:paraId="00000C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won’t let me make another film.</w:t>
      </w:r>
    </w:p>
    <w:p w:rsidR="00000000" w:rsidDel="00000000" w:rsidP="00000000" w:rsidRDefault="00000000" w:rsidRPr="00000000" w14:paraId="00000C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future husband, Miss Marsh?</w:t>
      </w:r>
    </w:p>
    <w:p w:rsidR="00000000" w:rsidDel="00000000" w:rsidP="00000000" w:rsidRDefault="00000000" w:rsidRPr="00000000" w14:paraId="00000C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Yes.</w:t>
      </w:r>
    </w:p>
    <w:p w:rsidR="00000000" w:rsidDel="00000000" w:rsidP="00000000" w:rsidRDefault="00000000" w:rsidRPr="00000000" w14:paraId="00000C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Let me introduce him to you.</w:t>
      </w:r>
    </w:p>
    <w:p w:rsidR="00000000" w:rsidDel="00000000" w:rsidP="00000000" w:rsidRDefault="00000000" w:rsidRPr="00000000" w14:paraId="00000C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 name is Carlos.</w:t>
      </w:r>
    </w:p>
    <w:p w:rsidR="00000000" w:rsidDel="00000000" w:rsidP="00000000" w:rsidRDefault="00000000" w:rsidRPr="00000000" w14:paraId="00000C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We’re going to get married next week.</w:t>
      </w:r>
    </w:p>
    <w:p w:rsidR="00000000" w:rsidDel="00000000" w:rsidP="00000000" w:rsidRDefault="00000000" w:rsidRPr="00000000" w14:paraId="00000C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Look, Liz!</w:t>
      </w:r>
    </w:p>
    <w:p w:rsidR="00000000" w:rsidDel="00000000" w:rsidP="00000000" w:rsidRDefault="00000000" w:rsidRPr="00000000" w14:paraId="00000C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Here’s another report about Karen Marsh.</w:t>
      </w:r>
    </w:p>
    <w:p w:rsidR="00000000" w:rsidDel="00000000" w:rsidP="00000000" w:rsidRDefault="00000000" w:rsidRPr="00000000" w14:paraId="00000C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Karen Marsh: The latest.</w:t>
      </w:r>
    </w:p>
    <w:p w:rsidR="00000000" w:rsidDel="00000000" w:rsidP="00000000" w:rsidRDefault="00000000" w:rsidRPr="00000000" w14:paraId="00000C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 her London hotel today, Miss Marsh told reporters she might retire.</w:t>
      </w:r>
    </w:p>
    <w:p w:rsidR="00000000" w:rsidDel="00000000" w:rsidP="00000000" w:rsidRDefault="00000000" w:rsidRPr="00000000" w14:paraId="00000C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said she couldn’t make up her mind.</w:t>
      </w:r>
    </w:p>
    <w:p w:rsidR="00000000" w:rsidDel="00000000" w:rsidP="00000000" w:rsidRDefault="00000000" w:rsidRPr="00000000" w14:paraId="00000C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said she would have to ask her future husband.</w:t>
      </w:r>
    </w:p>
    <w:p w:rsidR="00000000" w:rsidDel="00000000" w:rsidP="00000000" w:rsidRDefault="00000000" w:rsidRPr="00000000" w14:paraId="00000C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said her future husband would not let her make another film.</w:t>
      </w:r>
    </w:p>
    <w:p w:rsidR="00000000" w:rsidDel="00000000" w:rsidP="00000000" w:rsidRDefault="00000000" w:rsidRPr="00000000" w14:paraId="00000C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she introduced us to Carlos and told us they would get married next week.</w:t>
      </w:r>
    </w:p>
    <w:p w:rsidR="00000000" w:rsidDel="00000000" w:rsidP="00000000" w:rsidRDefault="00000000" w:rsidRPr="00000000" w14:paraId="00000C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That’s sensational news, isn’t it, Kate?</w:t>
      </w:r>
    </w:p>
    <w:p w:rsidR="00000000" w:rsidDel="00000000" w:rsidP="00000000" w:rsidRDefault="00000000" w:rsidRPr="00000000" w14:paraId="00000C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certainly is.</w:t>
      </w:r>
    </w:p>
    <w:p w:rsidR="00000000" w:rsidDel="00000000" w:rsidP="00000000" w:rsidRDefault="00000000" w:rsidRPr="00000000" w14:paraId="00000C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He’ll be her sixth husband.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Lesson 136</w:t>
      </w:r>
    </w:p>
    <w:p w:rsidR="00000000" w:rsidDel="00000000" w:rsidP="00000000" w:rsidRDefault="00000000" w:rsidRPr="00000000" w14:paraId="00000C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I’ll leave tomorrow.</w:t>
      </w:r>
    </w:p>
    <w:p w:rsidR="00000000" w:rsidDel="00000000" w:rsidP="00000000" w:rsidRDefault="00000000" w:rsidRPr="00000000" w14:paraId="00000C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she say?</w:t>
      </w:r>
    </w:p>
    <w:p w:rsidR="00000000" w:rsidDel="00000000" w:rsidP="00000000" w:rsidRDefault="00000000" w:rsidRPr="00000000" w14:paraId="00000C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tell you?</w:t>
      </w:r>
    </w:p>
    <w:p w:rsidR="00000000" w:rsidDel="00000000" w:rsidP="00000000" w:rsidRDefault="00000000" w:rsidRPr="00000000" w14:paraId="00000C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said that he would leave tomorrow.</w:t>
      </w:r>
    </w:p>
    <w:p w:rsidR="00000000" w:rsidDel="00000000" w:rsidP="00000000" w:rsidRDefault="00000000" w:rsidRPr="00000000" w14:paraId="00000C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told me that he would leave tomorrow.</w:t>
      </w:r>
    </w:p>
    <w:p w:rsidR="00000000" w:rsidDel="00000000" w:rsidP="00000000" w:rsidRDefault="00000000" w:rsidRPr="00000000" w14:paraId="00000C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can’t do this math problem.</w:t>
      </w:r>
    </w:p>
    <w:p w:rsidR="00000000" w:rsidDel="00000000" w:rsidP="00000000" w:rsidRDefault="00000000" w:rsidRPr="00000000" w14:paraId="00000C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say?</w:t>
      </w:r>
    </w:p>
    <w:p w:rsidR="00000000" w:rsidDel="00000000" w:rsidP="00000000" w:rsidRDefault="00000000" w:rsidRPr="00000000" w14:paraId="00000C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tell you?</w:t>
      </w:r>
    </w:p>
    <w:p w:rsidR="00000000" w:rsidDel="00000000" w:rsidP="00000000" w:rsidRDefault="00000000" w:rsidRPr="00000000" w14:paraId="00000C5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said that he couldn’t do this math problem.</w:t>
      </w:r>
    </w:p>
    <w:p w:rsidR="00000000" w:rsidDel="00000000" w:rsidP="00000000" w:rsidRDefault="00000000" w:rsidRPr="00000000" w14:paraId="00000C5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told me that he couldn’t do this math problem.</w:t>
      </w:r>
    </w:p>
    <w:p w:rsidR="00000000" w:rsidDel="00000000" w:rsidP="00000000" w:rsidRDefault="00000000" w:rsidRPr="00000000" w14:paraId="00000C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may return at six o’clock.</w:t>
      </w:r>
    </w:p>
    <w:p w:rsidR="00000000" w:rsidDel="00000000" w:rsidP="00000000" w:rsidRDefault="00000000" w:rsidRPr="00000000" w14:paraId="00000C5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say?</w:t>
      </w:r>
    </w:p>
    <w:p w:rsidR="00000000" w:rsidDel="00000000" w:rsidP="00000000" w:rsidRDefault="00000000" w:rsidRPr="00000000" w14:paraId="00000C5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tell you?</w:t>
      </w:r>
    </w:p>
    <w:p w:rsidR="00000000" w:rsidDel="00000000" w:rsidP="00000000" w:rsidRDefault="00000000" w:rsidRPr="00000000" w14:paraId="00000C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said that she might return at six o’clock.</w:t>
      </w:r>
    </w:p>
    <w:p w:rsidR="00000000" w:rsidDel="00000000" w:rsidP="00000000" w:rsidRDefault="00000000" w:rsidRPr="00000000" w14:paraId="00000C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told me that she might return at six o’clock.</w:t>
      </w:r>
    </w:p>
    <w:p w:rsidR="00000000" w:rsidDel="00000000" w:rsidP="00000000" w:rsidRDefault="00000000" w:rsidRPr="00000000" w14:paraId="00000C6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Karen Marsh going to retire, or is she still not sure?</w:t>
      </w:r>
    </w:p>
    <w:p w:rsidR="00000000" w:rsidDel="00000000" w:rsidP="00000000" w:rsidRDefault="00000000" w:rsidRPr="00000000" w14:paraId="00000C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is still not sure.</w:t>
      </w:r>
    </w:p>
    <w:p w:rsidR="00000000" w:rsidDel="00000000" w:rsidP="00000000" w:rsidRDefault="00000000" w:rsidRPr="00000000" w14:paraId="00000C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can’t make up her mind, can she?</w:t>
      </w:r>
    </w:p>
    <w:p w:rsidR="00000000" w:rsidDel="00000000" w:rsidP="00000000" w:rsidRDefault="00000000" w:rsidRPr="00000000" w14:paraId="00000C6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No, she can’t.</w:t>
      </w:r>
    </w:p>
    <w:p w:rsidR="00000000" w:rsidDel="00000000" w:rsidP="00000000" w:rsidRDefault="00000000" w:rsidRPr="00000000" w14:paraId="00000C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the name of her future husband?</w:t>
      </w:r>
    </w:p>
    <w:p w:rsidR="00000000" w:rsidDel="00000000" w:rsidP="00000000" w:rsidRDefault="00000000" w:rsidRPr="00000000" w14:paraId="00000C6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 name is Carlos.</w:t>
      </w:r>
    </w:p>
    <w:p w:rsidR="00000000" w:rsidDel="00000000" w:rsidP="00000000" w:rsidRDefault="00000000" w:rsidRPr="00000000" w14:paraId="00000C6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will they get married?</w:t>
      </w:r>
    </w:p>
    <w:p w:rsidR="00000000" w:rsidDel="00000000" w:rsidP="00000000" w:rsidRDefault="00000000" w:rsidRPr="00000000" w14:paraId="00000C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will get married next week.</w:t>
      </w:r>
    </w:p>
    <w:p w:rsidR="00000000" w:rsidDel="00000000" w:rsidP="00000000" w:rsidRDefault="00000000" w:rsidRPr="00000000" w14:paraId="00000C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is Karen Marsh staying?</w:t>
      </w:r>
    </w:p>
    <w:p w:rsidR="00000000" w:rsidDel="00000000" w:rsidP="00000000" w:rsidRDefault="00000000" w:rsidRPr="00000000" w14:paraId="00000C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is staying at her London hotel.</w:t>
      </w:r>
    </w:p>
    <w:p w:rsidR="00000000" w:rsidDel="00000000" w:rsidP="00000000" w:rsidRDefault="00000000" w:rsidRPr="00000000" w14:paraId="00000C6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Karen Marsh introduce Carlos to the reporters?</w:t>
      </w:r>
    </w:p>
    <w:p w:rsidR="00000000" w:rsidDel="00000000" w:rsidP="00000000" w:rsidRDefault="00000000" w:rsidRPr="00000000" w14:paraId="00000C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Yes, she does.</w:t>
      </w:r>
    </w:p>
    <w:p w:rsidR="00000000" w:rsidDel="00000000" w:rsidP="00000000" w:rsidRDefault="00000000" w:rsidRPr="00000000" w14:paraId="00000C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does Liz describe the news?</w:t>
      </w:r>
    </w:p>
    <w:p w:rsidR="00000000" w:rsidDel="00000000" w:rsidP="00000000" w:rsidRDefault="00000000" w:rsidRPr="00000000" w14:paraId="00000C6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Liz says the news is sensational.</w:t>
      </w:r>
    </w:p>
    <w:p w:rsidR="00000000" w:rsidDel="00000000" w:rsidP="00000000" w:rsidRDefault="00000000" w:rsidRPr="00000000" w14:paraId="00000C6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will leave tomorrow.</w:t>
      </w:r>
    </w:p>
    <w:p w:rsidR="00000000" w:rsidDel="00000000" w:rsidP="00000000" w:rsidRDefault="00000000" w:rsidRPr="00000000" w14:paraId="00000C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say?</w:t>
      </w:r>
    </w:p>
    <w:p w:rsidR="00000000" w:rsidDel="00000000" w:rsidP="00000000" w:rsidRDefault="00000000" w:rsidRPr="00000000" w14:paraId="00000C7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said he would leave tomorrow.</w:t>
      </w:r>
    </w:p>
    <w:p w:rsidR="00000000" w:rsidDel="00000000" w:rsidP="00000000" w:rsidRDefault="00000000" w:rsidRPr="00000000" w14:paraId="00000C7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Penny will open the window.</w:t>
      </w:r>
    </w:p>
    <w:p w:rsidR="00000000" w:rsidDel="00000000" w:rsidP="00000000" w:rsidRDefault="00000000" w:rsidRPr="00000000" w14:paraId="00000C7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say?</w:t>
      </w:r>
    </w:p>
    <w:p w:rsidR="00000000" w:rsidDel="00000000" w:rsidP="00000000" w:rsidRDefault="00000000" w:rsidRPr="00000000" w14:paraId="00000C7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said Penny would open the window.</w:t>
      </w:r>
    </w:p>
    <w:p w:rsidR="00000000" w:rsidDel="00000000" w:rsidP="00000000" w:rsidRDefault="00000000" w:rsidRPr="00000000" w14:paraId="00000C7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will change some money.</w:t>
      </w:r>
    </w:p>
    <w:p w:rsidR="00000000" w:rsidDel="00000000" w:rsidP="00000000" w:rsidRDefault="00000000" w:rsidRPr="00000000" w14:paraId="00000C7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she say?</w:t>
      </w:r>
    </w:p>
    <w:p w:rsidR="00000000" w:rsidDel="00000000" w:rsidP="00000000" w:rsidRDefault="00000000" w:rsidRPr="00000000" w14:paraId="00000C7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said she would change some money.</w:t>
      </w:r>
    </w:p>
    <w:p w:rsidR="00000000" w:rsidDel="00000000" w:rsidP="00000000" w:rsidRDefault="00000000" w:rsidRPr="00000000" w14:paraId="00000C7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will rain tomorrow.</w:t>
      </w:r>
    </w:p>
    <w:p w:rsidR="00000000" w:rsidDel="00000000" w:rsidP="00000000" w:rsidRDefault="00000000" w:rsidRPr="00000000" w14:paraId="00000C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say?</w:t>
      </w:r>
    </w:p>
    <w:p w:rsidR="00000000" w:rsidDel="00000000" w:rsidP="00000000" w:rsidRDefault="00000000" w:rsidRPr="00000000" w14:paraId="00000C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said it would rain tomorrow.</w:t>
      </w:r>
    </w:p>
    <w:p w:rsidR="00000000" w:rsidDel="00000000" w:rsidP="00000000" w:rsidRDefault="00000000" w:rsidRPr="00000000" w14:paraId="00000C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will arrive later.</w:t>
      </w:r>
    </w:p>
    <w:p w:rsidR="00000000" w:rsidDel="00000000" w:rsidP="00000000" w:rsidRDefault="00000000" w:rsidRPr="00000000" w14:paraId="00000C7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say?</w:t>
      </w:r>
    </w:p>
    <w:p w:rsidR="00000000" w:rsidDel="00000000" w:rsidP="00000000" w:rsidRDefault="00000000" w:rsidRPr="00000000" w14:paraId="00000C7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said they would arrive later.</w:t>
      </w:r>
    </w:p>
    <w:p w:rsidR="00000000" w:rsidDel="00000000" w:rsidP="00000000" w:rsidRDefault="00000000" w:rsidRPr="00000000" w14:paraId="00000C7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will repair it.</w:t>
      </w:r>
    </w:p>
    <w:p w:rsidR="00000000" w:rsidDel="00000000" w:rsidP="00000000" w:rsidRDefault="00000000" w:rsidRPr="00000000" w14:paraId="00000C7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she say?</w:t>
      </w:r>
    </w:p>
    <w:p w:rsidR="00000000" w:rsidDel="00000000" w:rsidP="00000000" w:rsidRDefault="00000000" w:rsidRPr="00000000" w14:paraId="00000C8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said he would repair it.</w:t>
      </w:r>
    </w:p>
    <w:p w:rsidR="00000000" w:rsidDel="00000000" w:rsidP="00000000" w:rsidRDefault="00000000" w:rsidRPr="00000000" w14:paraId="00000C8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will write to him.</w:t>
      </w:r>
    </w:p>
    <w:p w:rsidR="00000000" w:rsidDel="00000000" w:rsidP="00000000" w:rsidRDefault="00000000" w:rsidRPr="00000000" w14:paraId="00000C8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say?</w:t>
      </w:r>
    </w:p>
    <w:p w:rsidR="00000000" w:rsidDel="00000000" w:rsidP="00000000" w:rsidRDefault="00000000" w:rsidRPr="00000000" w14:paraId="00000C8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said he would write to him.</w:t>
      </w:r>
    </w:p>
    <w:p w:rsidR="00000000" w:rsidDel="00000000" w:rsidP="00000000" w:rsidRDefault="00000000" w:rsidRPr="00000000" w14:paraId="00000C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can do this math problem.</w:t>
      </w:r>
    </w:p>
    <w:p w:rsidR="00000000" w:rsidDel="00000000" w:rsidP="00000000" w:rsidRDefault="00000000" w:rsidRPr="00000000" w14:paraId="00000C8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tell you?</w:t>
      </w:r>
    </w:p>
    <w:p w:rsidR="00000000" w:rsidDel="00000000" w:rsidP="00000000" w:rsidRDefault="00000000" w:rsidRPr="00000000" w14:paraId="00000C8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told me he could do this math problem.</w:t>
      </w:r>
    </w:p>
    <w:p w:rsidR="00000000" w:rsidDel="00000000" w:rsidP="00000000" w:rsidRDefault="00000000" w:rsidRPr="00000000" w14:paraId="00000C8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can understand English.</w:t>
      </w:r>
    </w:p>
    <w:p w:rsidR="00000000" w:rsidDel="00000000" w:rsidP="00000000" w:rsidRDefault="00000000" w:rsidRPr="00000000" w14:paraId="00000C8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tell you?</w:t>
      </w:r>
    </w:p>
    <w:p w:rsidR="00000000" w:rsidDel="00000000" w:rsidP="00000000" w:rsidRDefault="00000000" w:rsidRPr="00000000" w14:paraId="00000C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told me he could understand English.</w:t>
      </w:r>
    </w:p>
    <w:p w:rsidR="00000000" w:rsidDel="00000000" w:rsidP="00000000" w:rsidRDefault="00000000" w:rsidRPr="00000000" w14:paraId="00000C8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can recognize him.</w:t>
      </w:r>
    </w:p>
    <w:p w:rsidR="00000000" w:rsidDel="00000000" w:rsidP="00000000" w:rsidRDefault="00000000" w:rsidRPr="00000000" w14:paraId="00000C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she tell you?</w:t>
      </w:r>
    </w:p>
    <w:p w:rsidR="00000000" w:rsidDel="00000000" w:rsidP="00000000" w:rsidRDefault="00000000" w:rsidRPr="00000000" w14:paraId="00000C8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told me she could recognize him.</w:t>
      </w:r>
    </w:p>
    <w:p w:rsidR="00000000" w:rsidDel="00000000" w:rsidP="00000000" w:rsidRDefault="00000000" w:rsidRPr="00000000" w14:paraId="00000C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can afford it.</w:t>
      </w:r>
    </w:p>
    <w:p w:rsidR="00000000" w:rsidDel="00000000" w:rsidP="00000000" w:rsidRDefault="00000000" w:rsidRPr="00000000" w14:paraId="00000C8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they tell you?</w:t>
      </w:r>
    </w:p>
    <w:p w:rsidR="00000000" w:rsidDel="00000000" w:rsidP="00000000" w:rsidRDefault="00000000" w:rsidRPr="00000000" w14:paraId="00000C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told me they could afford it.</w:t>
      </w:r>
    </w:p>
    <w:p w:rsidR="00000000" w:rsidDel="00000000" w:rsidP="00000000" w:rsidRDefault="00000000" w:rsidRPr="00000000" w14:paraId="00000C9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can remember him.</w:t>
      </w:r>
    </w:p>
    <w:p w:rsidR="00000000" w:rsidDel="00000000" w:rsidP="00000000" w:rsidRDefault="00000000" w:rsidRPr="00000000" w14:paraId="00000C9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she tell you?</w:t>
      </w:r>
    </w:p>
    <w:p w:rsidR="00000000" w:rsidDel="00000000" w:rsidP="00000000" w:rsidRDefault="00000000" w:rsidRPr="00000000" w14:paraId="00000C9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told me she could understand him.</w:t>
      </w:r>
    </w:p>
    <w:p w:rsidR="00000000" w:rsidDel="00000000" w:rsidP="00000000" w:rsidRDefault="00000000" w:rsidRPr="00000000" w14:paraId="00000C9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can change it.</w:t>
      </w:r>
    </w:p>
    <w:p w:rsidR="00000000" w:rsidDel="00000000" w:rsidP="00000000" w:rsidRDefault="00000000" w:rsidRPr="00000000" w14:paraId="00000C9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tell you?</w:t>
      </w:r>
    </w:p>
    <w:p w:rsidR="00000000" w:rsidDel="00000000" w:rsidP="00000000" w:rsidRDefault="00000000" w:rsidRPr="00000000" w14:paraId="00000C9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told me he could change it.</w:t>
      </w:r>
    </w:p>
    <w:p w:rsidR="00000000" w:rsidDel="00000000" w:rsidP="00000000" w:rsidRDefault="00000000" w:rsidRPr="00000000" w14:paraId="00000C9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can finish it.</w:t>
      </w:r>
    </w:p>
    <w:p w:rsidR="00000000" w:rsidDel="00000000" w:rsidP="00000000" w:rsidRDefault="00000000" w:rsidRPr="00000000" w14:paraId="00000C9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tell you?</w:t>
      </w:r>
    </w:p>
    <w:p w:rsidR="00000000" w:rsidDel="00000000" w:rsidP="00000000" w:rsidRDefault="00000000" w:rsidRPr="00000000" w14:paraId="00000C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told me he could finish it.</w:t>
      </w:r>
    </w:p>
    <w:p w:rsidR="00000000" w:rsidDel="00000000" w:rsidP="00000000" w:rsidRDefault="00000000" w:rsidRPr="00000000" w14:paraId="00000C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may go to the cinema.</w:t>
      </w:r>
    </w:p>
    <w:p w:rsidR="00000000" w:rsidDel="00000000" w:rsidP="00000000" w:rsidRDefault="00000000" w:rsidRPr="00000000" w14:paraId="00000C9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say?</w:t>
      </w:r>
    </w:p>
    <w:p w:rsidR="00000000" w:rsidDel="00000000" w:rsidP="00000000" w:rsidRDefault="00000000" w:rsidRPr="00000000" w14:paraId="00000C9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said he might go to the cinema.</w:t>
      </w:r>
    </w:p>
    <w:p w:rsidR="00000000" w:rsidDel="00000000" w:rsidP="00000000" w:rsidRDefault="00000000" w:rsidRPr="00000000" w14:paraId="00000C9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may arrive tomorrow.</w:t>
      </w:r>
    </w:p>
    <w:p w:rsidR="00000000" w:rsidDel="00000000" w:rsidP="00000000" w:rsidRDefault="00000000" w:rsidRPr="00000000" w14:paraId="00000C9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they say?</w:t>
      </w:r>
    </w:p>
    <w:p w:rsidR="00000000" w:rsidDel="00000000" w:rsidP="00000000" w:rsidRDefault="00000000" w:rsidRPr="00000000" w14:paraId="00000C9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said they might arrive tomorrow.</w:t>
      </w:r>
    </w:p>
    <w:p w:rsidR="00000000" w:rsidDel="00000000" w:rsidP="00000000" w:rsidRDefault="00000000" w:rsidRPr="00000000" w14:paraId="00000C9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may retire.</w:t>
      </w:r>
    </w:p>
    <w:p w:rsidR="00000000" w:rsidDel="00000000" w:rsidP="00000000" w:rsidRDefault="00000000" w:rsidRPr="00000000" w14:paraId="00000CA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tell you?</w:t>
      </w:r>
    </w:p>
    <w:p w:rsidR="00000000" w:rsidDel="00000000" w:rsidP="00000000" w:rsidRDefault="00000000" w:rsidRPr="00000000" w14:paraId="00000CA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told me he might retire.</w:t>
      </w:r>
    </w:p>
    <w:p w:rsidR="00000000" w:rsidDel="00000000" w:rsidP="00000000" w:rsidRDefault="00000000" w:rsidRPr="00000000" w14:paraId="00000CA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may telephone him.</w:t>
      </w:r>
    </w:p>
    <w:p w:rsidR="00000000" w:rsidDel="00000000" w:rsidP="00000000" w:rsidRDefault="00000000" w:rsidRPr="00000000" w14:paraId="00000CA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she say?</w:t>
      </w:r>
    </w:p>
    <w:p w:rsidR="00000000" w:rsidDel="00000000" w:rsidP="00000000" w:rsidRDefault="00000000" w:rsidRPr="00000000" w14:paraId="00000CA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said she might telephone him.</w:t>
      </w:r>
    </w:p>
    <w:p w:rsidR="00000000" w:rsidDel="00000000" w:rsidP="00000000" w:rsidRDefault="00000000" w:rsidRPr="00000000" w14:paraId="00000CA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may sell it.</w:t>
      </w:r>
    </w:p>
    <w:p w:rsidR="00000000" w:rsidDel="00000000" w:rsidP="00000000" w:rsidRDefault="00000000" w:rsidRPr="00000000" w14:paraId="00000CA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tell you?</w:t>
      </w:r>
    </w:p>
    <w:p w:rsidR="00000000" w:rsidDel="00000000" w:rsidP="00000000" w:rsidRDefault="00000000" w:rsidRPr="00000000" w14:paraId="00000CA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told me she might sell it.</w:t>
      </w:r>
    </w:p>
    <w:p w:rsidR="00000000" w:rsidDel="00000000" w:rsidP="00000000" w:rsidRDefault="00000000" w:rsidRPr="00000000" w14:paraId="00000CA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may recognize you.</w:t>
      </w:r>
    </w:p>
    <w:p w:rsidR="00000000" w:rsidDel="00000000" w:rsidP="00000000" w:rsidRDefault="00000000" w:rsidRPr="00000000" w14:paraId="00000CA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say?</w:t>
      </w:r>
    </w:p>
    <w:p w:rsidR="00000000" w:rsidDel="00000000" w:rsidP="00000000" w:rsidRDefault="00000000" w:rsidRPr="00000000" w14:paraId="00000CA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said she might recognize you.</w:t>
      </w:r>
    </w:p>
    <w:p w:rsidR="00000000" w:rsidDel="00000000" w:rsidP="00000000" w:rsidRDefault="00000000" w:rsidRPr="00000000" w14:paraId="00000CA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may finish it.</w:t>
      </w:r>
    </w:p>
    <w:p w:rsidR="00000000" w:rsidDel="00000000" w:rsidP="00000000" w:rsidRDefault="00000000" w:rsidRPr="00000000" w14:paraId="00000CA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she tell you?</w:t>
      </w:r>
    </w:p>
    <w:p w:rsidR="00000000" w:rsidDel="00000000" w:rsidP="00000000" w:rsidRDefault="00000000" w:rsidRPr="00000000" w14:paraId="00000CA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said she might finish it.</w:t>
      </w:r>
    </w:p>
    <w:p w:rsidR="00000000" w:rsidDel="00000000" w:rsidP="00000000" w:rsidRDefault="00000000" w:rsidRPr="00000000" w14:paraId="00000CA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Lesson 137</w:t>
      </w:r>
    </w:p>
    <w:p w:rsidR="00000000" w:rsidDel="00000000" w:rsidP="00000000" w:rsidRDefault="00000000" w:rsidRPr="00000000" w14:paraId="00000CB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doing the football pools, Brian?</w:t>
      </w:r>
    </w:p>
    <w:p w:rsidR="00000000" w:rsidDel="00000000" w:rsidP="00000000" w:rsidRDefault="00000000" w:rsidRPr="00000000" w14:paraId="00000CB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Yes, I’ve nearly finished, Julie.</w:t>
      </w:r>
    </w:p>
    <w:p w:rsidR="00000000" w:rsidDel="00000000" w:rsidP="00000000" w:rsidRDefault="00000000" w:rsidRPr="00000000" w14:paraId="00000CB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I’m sure we’ll win something this week.</w:t>
      </w:r>
    </w:p>
    <w:p w:rsidR="00000000" w:rsidDel="00000000" w:rsidP="00000000" w:rsidRDefault="00000000" w:rsidRPr="00000000" w14:paraId="00000CB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always say that, but we never win anything!</w:t>
      </w:r>
    </w:p>
    <w:p w:rsidR="00000000" w:rsidDel="00000000" w:rsidP="00000000" w:rsidRDefault="00000000" w:rsidRPr="00000000" w14:paraId="00000CB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will you do if you win a lot of money?</w:t>
      </w:r>
    </w:p>
    <w:p w:rsidR="00000000" w:rsidDel="00000000" w:rsidP="00000000" w:rsidRDefault="00000000" w:rsidRPr="00000000" w14:paraId="00000CB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 win a lot of money, I’ll buy you a mink coat.</w:t>
      </w:r>
    </w:p>
    <w:p w:rsidR="00000000" w:rsidDel="00000000" w:rsidP="00000000" w:rsidRDefault="00000000" w:rsidRPr="00000000" w14:paraId="00000CB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don’t want a mink coat!</w:t>
      </w:r>
    </w:p>
    <w:p w:rsidR="00000000" w:rsidDel="00000000" w:rsidP="00000000" w:rsidRDefault="00000000" w:rsidRPr="00000000" w14:paraId="00000CB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see the world.</w:t>
      </w:r>
    </w:p>
    <w:p w:rsidR="00000000" w:rsidDel="00000000" w:rsidP="00000000" w:rsidRDefault="00000000" w:rsidRPr="00000000" w14:paraId="00000CB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right.</w:t>
      </w:r>
    </w:p>
    <w:p w:rsidR="00000000" w:rsidDel="00000000" w:rsidP="00000000" w:rsidRDefault="00000000" w:rsidRPr="00000000" w14:paraId="00000CB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we win a lot of money, we’ll travel around the world, and we’ll stay at the best hotels.</w:t>
      </w:r>
    </w:p>
    <w:p w:rsidR="00000000" w:rsidDel="00000000" w:rsidP="00000000" w:rsidRDefault="00000000" w:rsidRPr="00000000" w14:paraId="00000CB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we’ll return home and buy a big house in the country.</w:t>
      </w:r>
    </w:p>
    <w:p w:rsidR="00000000" w:rsidDel="00000000" w:rsidP="00000000" w:rsidRDefault="00000000" w:rsidRPr="00000000" w14:paraId="00000CB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But if we spend all that money, we’ll be poor again.</w:t>
      </w:r>
    </w:p>
    <w:p w:rsidR="00000000" w:rsidDel="00000000" w:rsidP="00000000" w:rsidRDefault="00000000" w:rsidRPr="00000000" w14:paraId="00000CB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What’ll we do then?</w:t>
      </w:r>
    </w:p>
    <w:p w:rsidR="00000000" w:rsidDel="00000000" w:rsidP="00000000" w:rsidRDefault="00000000" w:rsidRPr="00000000" w14:paraId="00000CB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we spend all the money, we’ll try and win the football pools again.</w:t>
      </w:r>
    </w:p>
    <w:p w:rsidR="00000000" w:rsidDel="00000000" w:rsidP="00000000" w:rsidRDefault="00000000" w:rsidRPr="00000000" w14:paraId="00000CB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It’s a pleasant dream, but everything depends on ‘if’!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Lesson 138</w:t>
      </w:r>
    </w:p>
    <w:p w:rsidR="00000000" w:rsidDel="00000000" w:rsidP="00000000" w:rsidRDefault="00000000" w:rsidRPr="00000000" w14:paraId="00000CC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break this window, you’ll have to pay for it!</w:t>
      </w:r>
    </w:p>
    <w:p w:rsidR="00000000" w:rsidDel="00000000" w:rsidP="00000000" w:rsidRDefault="00000000" w:rsidRPr="00000000" w14:paraId="00000CC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don’t hurry, we’ll miss the train.</w:t>
      </w:r>
    </w:p>
    <w:p w:rsidR="00000000" w:rsidDel="00000000" w:rsidP="00000000" w:rsidRDefault="00000000" w:rsidRPr="00000000" w14:paraId="00000CC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he falls, he’ll hurt himself.</w:t>
      </w:r>
    </w:p>
    <w:p w:rsidR="00000000" w:rsidDel="00000000" w:rsidP="00000000" w:rsidRDefault="00000000" w:rsidRPr="00000000" w14:paraId="00000CC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it rains tomorrow, we won’t go to the seaside.</w:t>
      </w:r>
    </w:p>
    <w:p w:rsidR="00000000" w:rsidDel="00000000" w:rsidP="00000000" w:rsidRDefault="00000000" w:rsidRPr="00000000" w14:paraId="00000CC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feel better, you can get up.</w:t>
      </w:r>
    </w:p>
    <w:p w:rsidR="00000000" w:rsidDel="00000000" w:rsidP="00000000" w:rsidRDefault="00000000" w:rsidRPr="00000000" w14:paraId="00000CC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he sells that car, he can buy a new one.</w:t>
      </w:r>
    </w:p>
    <w:p w:rsidR="00000000" w:rsidDel="00000000" w:rsidP="00000000" w:rsidRDefault="00000000" w:rsidRPr="00000000" w14:paraId="00000CC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is doing the football pools.</w:t>
      </w:r>
    </w:p>
    <w:p w:rsidR="00000000" w:rsidDel="00000000" w:rsidP="00000000" w:rsidRDefault="00000000" w:rsidRPr="00000000" w14:paraId="00000CC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No, he has never won anything on the football pools.</w:t>
      </w:r>
    </w:p>
    <w:p w:rsidR="00000000" w:rsidDel="00000000" w:rsidP="00000000" w:rsidRDefault="00000000" w:rsidRPr="00000000" w14:paraId="00000CC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will buy his wife a mink coat if he wins a lot of money.</w:t>
      </w:r>
    </w:p>
    <w:p w:rsidR="00000000" w:rsidDel="00000000" w:rsidP="00000000" w:rsidRDefault="00000000" w:rsidRPr="00000000" w14:paraId="00000CC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No, she doesn’t.</w:t>
      </w:r>
    </w:p>
    <w:p w:rsidR="00000000" w:rsidDel="00000000" w:rsidP="00000000" w:rsidRDefault="00000000" w:rsidRPr="00000000" w14:paraId="00000CC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wants to see the world.</w:t>
      </w:r>
    </w:p>
    <w:p w:rsidR="00000000" w:rsidDel="00000000" w:rsidP="00000000" w:rsidRDefault="00000000" w:rsidRPr="00000000" w14:paraId="00000CC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will try and win the football pools again.</w:t>
      </w:r>
    </w:p>
    <w:p w:rsidR="00000000" w:rsidDel="00000000" w:rsidP="00000000" w:rsidRDefault="00000000" w:rsidRPr="00000000" w14:paraId="00000CC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Yes, it’s only a dream.</w:t>
      </w:r>
    </w:p>
    <w:p w:rsidR="00000000" w:rsidDel="00000000" w:rsidP="00000000" w:rsidRDefault="00000000" w:rsidRPr="00000000" w14:paraId="00000CC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all depends on ‘if.’</w:t>
      </w:r>
    </w:p>
    <w:p w:rsidR="00000000" w:rsidDel="00000000" w:rsidP="00000000" w:rsidRDefault="00000000" w:rsidRPr="00000000" w14:paraId="00000CD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Stay at the best hotels.</w:t>
      </w:r>
    </w:p>
    <w:p w:rsidR="00000000" w:rsidDel="00000000" w:rsidP="00000000" w:rsidRDefault="00000000" w:rsidRPr="00000000" w14:paraId="00000CD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 win a lot of money, I’ll stay at the best hotels.</w:t>
      </w:r>
    </w:p>
    <w:p w:rsidR="00000000" w:rsidDel="00000000" w:rsidP="00000000" w:rsidRDefault="00000000" w:rsidRPr="00000000" w14:paraId="00000CD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he misses the bus, he’ll take a taxi.</w:t>
      </w:r>
    </w:p>
    <w:p w:rsidR="00000000" w:rsidDel="00000000" w:rsidP="00000000" w:rsidRDefault="00000000" w:rsidRPr="00000000" w14:paraId="00000CD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he doesn’t sell his old car, he won’t buy a new one.</w:t>
      </w:r>
    </w:p>
    <w:p w:rsidR="00000000" w:rsidDel="00000000" w:rsidP="00000000" w:rsidRDefault="00000000" w:rsidRPr="00000000" w14:paraId="00000CD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they offer me more money, I’ll work less.</w:t>
      </w:r>
    </w:p>
    <w:p w:rsidR="00000000" w:rsidDel="00000000" w:rsidP="00000000" w:rsidRDefault="00000000" w:rsidRPr="00000000" w14:paraId="00000CD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she doesn’t type the letter, he’ll type it himself.</w:t>
      </w:r>
    </w:p>
    <w:p w:rsidR="00000000" w:rsidDel="00000000" w:rsidP="00000000" w:rsidRDefault="00000000" w:rsidRPr="00000000" w14:paraId="00000CD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they come home early, the children will play in the garden.</w:t>
      </w:r>
    </w:p>
    <w:p w:rsidR="00000000" w:rsidDel="00000000" w:rsidP="00000000" w:rsidRDefault="00000000" w:rsidRPr="00000000" w14:paraId="00000CD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 am ill tomorrow, I won’t go to work.</w:t>
      </w:r>
    </w:p>
    <w:p w:rsidR="00000000" w:rsidDel="00000000" w:rsidP="00000000" w:rsidRDefault="00000000" w:rsidRPr="00000000" w14:paraId="00000CD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 go to the party, I’ll enjoy myself.</w:t>
      </w:r>
    </w:p>
    <w:p w:rsidR="00000000" w:rsidDel="00000000" w:rsidP="00000000" w:rsidRDefault="00000000" w:rsidRPr="00000000" w14:paraId="00000CD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he asks me, I’ll tell him the truth.</w:t>
      </w:r>
    </w:p>
    <w:p w:rsidR="00000000" w:rsidDel="00000000" w:rsidP="00000000" w:rsidRDefault="00000000" w:rsidRPr="00000000" w14:paraId="00000CD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it rains tomorrow, they’ll stay at home.</w:t>
      </w:r>
    </w:p>
    <w:p w:rsidR="00000000" w:rsidDel="00000000" w:rsidP="00000000" w:rsidRDefault="00000000" w:rsidRPr="00000000" w14:paraId="00000CD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he misses the bus, he’ll take a taxi.</w:t>
      </w:r>
    </w:p>
    <w:p w:rsidR="00000000" w:rsidDel="00000000" w:rsidP="00000000" w:rsidRDefault="00000000" w:rsidRPr="00000000" w14:paraId="00000CD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 am ill tomorrow, I won’t go to work.</w:t>
      </w:r>
    </w:p>
    <w:p w:rsidR="00000000" w:rsidDel="00000000" w:rsidP="00000000" w:rsidRDefault="00000000" w:rsidRPr="00000000" w14:paraId="00000CD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he doesn’t sell his old car, he won’t buy a new one.</w:t>
      </w:r>
    </w:p>
    <w:p w:rsidR="00000000" w:rsidDel="00000000" w:rsidP="00000000" w:rsidRDefault="00000000" w:rsidRPr="00000000" w14:paraId="00000CD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can live abroad if she is rich.</w:t>
      </w:r>
    </w:p>
    <w:p w:rsidR="00000000" w:rsidDel="00000000" w:rsidP="00000000" w:rsidRDefault="00000000" w:rsidRPr="00000000" w14:paraId="00000CD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can travel around the world if he is rich.</w:t>
      </w:r>
    </w:p>
    <w:p w:rsidR="00000000" w:rsidDel="00000000" w:rsidP="00000000" w:rsidRDefault="00000000" w:rsidRPr="00000000" w14:paraId="00000CE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can buy a new house if he is rich.</w:t>
      </w:r>
    </w:p>
    <w:p w:rsidR="00000000" w:rsidDel="00000000" w:rsidP="00000000" w:rsidRDefault="00000000" w:rsidRPr="00000000" w14:paraId="00000CE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can have a long holiday if they are rich.</w:t>
      </w:r>
    </w:p>
    <w:p w:rsidR="00000000" w:rsidDel="00000000" w:rsidP="00000000" w:rsidRDefault="00000000" w:rsidRPr="00000000" w14:paraId="00000CE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can enjoy myself if I am rich.</w:t>
      </w:r>
    </w:p>
    <w:p w:rsidR="00000000" w:rsidDel="00000000" w:rsidP="00000000" w:rsidRDefault="00000000" w:rsidRPr="00000000" w14:paraId="00000CE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offer your boss a job if you are rich.</w:t>
      </w:r>
    </w:p>
    <w:p w:rsidR="00000000" w:rsidDel="00000000" w:rsidP="00000000" w:rsidRDefault="00000000" w:rsidRPr="00000000" w14:paraId="00000CE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can fly to Tokyo if he is rich.</w:t>
      </w:r>
    </w:p>
    <w:p w:rsidR="00000000" w:rsidDel="00000000" w:rsidP="00000000" w:rsidRDefault="00000000" w:rsidRPr="00000000" w14:paraId="00000C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can work less if she is rich.</w:t>
      </w:r>
    </w:p>
    <w:p w:rsidR="00000000" w:rsidDel="00000000" w:rsidP="00000000" w:rsidRDefault="00000000" w:rsidRPr="00000000" w14:paraId="00000CE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can stay at the best hotels if he is rich.</w:t>
      </w:r>
    </w:p>
    <w:p w:rsidR="00000000" w:rsidDel="00000000" w:rsidP="00000000" w:rsidRDefault="00000000" w:rsidRPr="00000000" w14:paraId="00000CE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can enjoy myself if I am rich.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Lesson 139</w:t>
      </w:r>
    </w:p>
    <w:p w:rsidR="00000000" w:rsidDel="00000000" w:rsidP="00000000" w:rsidRDefault="00000000" w:rsidRPr="00000000" w14:paraId="00000CE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that you, John?</w:t>
      </w:r>
    </w:p>
    <w:p w:rsidR="00000000" w:rsidDel="00000000" w:rsidP="00000000" w:rsidRDefault="00000000" w:rsidRPr="00000000" w14:paraId="00000CE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Yes, speaking.</w:t>
      </w:r>
    </w:p>
    <w:p w:rsidR="00000000" w:rsidDel="00000000" w:rsidP="00000000" w:rsidRDefault="00000000" w:rsidRPr="00000000" w14:paraId="00000CE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Mary we’ll be late for dinner this evening.</w:t>
      </w:r>
    </w:p>
    <w:p w:rsidR="00000000" w:rsidDel="00000000" w:rsidP="00000000" w:rsidRDefault="00000000" w:rsidRPr="00000000" w14:paraId="00000CE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I’m afraid I don’t understand.</w:t>
      </w:r>
    </w:p>
    <w:p w:rsidR="00000000" w:rsidDel="00000000" w:rsidP="00000000" w:rsidRDefault="00000000" w:rsidRPr="00000000" w14:paraId="00000CE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Mary told you?</w:t>
      </w:r>
    </w:p>
    <w:p w:rsidR="00000000" w:rsidDel="00000000" w:rsidP="00000000" w:rsidRDefault="00000000" w:rsidRPr="00000000" w14:paraId="00000CE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invited Charlotte and me to dinner this evening.</w:t>
      </w:r>
    </w:p>
    <w:p w:rsidR="00000000" w:rsidDel="00000000" w:rsidP="00000000" w:rsidRDefault="00000000" w:rsidRPr="00000000" w14:paraId="00000CF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said I would be at your house at six o’clock, but the boss wants me to do some extra work.</w:t>
      </w:r>
    </w:p>
    <w:p w:rsidR="00000000" w:rsidDel="00000000" w:rsidP="00000000" w:rsidRDefault="00000000" w:rsidRPr="00000000" w14:paraId="00000CF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I’ll have to stay at the office.</w:t>
      </w:r>
    </w:p>
    <w:p w:rsidR="00000000" w:rsidDel="00000000" w:rsidP="00000000" w:rsidRDefault="00000000" w:rsidRPr="00000000" w14:paraId="00000CF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don’t know when I’ll finish.</w:t>
      </w:r>
    </w:p>
    <w:p w:rsidR="00000000" w:rsidDel="00000000" w:rsidP="00000000" w:rsidRDefault="00000000" w:rsidRPr="00000000" w14:paraId="00000CF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Oh, and by the way, my wife wants to know if Mary needs any help.</w:t>
      </w:r>
    </w:p>
    <w:p w:rsidR="00000000" w:rsidDel="00000000" w:rsidP="00000000" w:rsidRDefault="00000000" w:rsidRPr="00000000" w14:paraId="00000CF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don’t know what you’re talking about.</w:t>
      </w:r>
    </w:p>
    <w:p w:rsidR="00000000" w:rsidDel="00000000" w:rsidP="00000000" w:rsidRDefault="00000000" w:rsidRPr="00000000" w14:paraId="00000CF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That is John Smith, isn’t it?</w:t>
      </w:r>
    </w:p>
    <w:p w:rsidR="00000000" w:rsidDel="00000000" w:rsidP="00000000" w:rsidRDefault="00000000" w:rsidRPr="00000000" w14:paraId="00000CF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Yes, I’m John Smith.</w:t>
      </w:r>
    </w:p>
    <w:p w:rsidR="00000000" w:rsidDel="00000000" w:rsidP="00000000" w:rsidRDefault="00000000" w:rsidRPr="00000000" w14:paraId="00000CF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John Smith, the engineer, aren’t you?</w:t>
      </w:r>
    </w:p>
    <w:p w:rsidR="00000000" w:rsidDel="00000000" w:rsidP="00000000" w:rsidRDefault="00000000" w:rsidRPr="00000000" w14:paraId="00000CF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That’s right.</w:t>
      </w:r>
    </w:p>
    <w:p w:rsidR="00000000" w:rsidDel="00000000" w:rsidP="00000000" w:rsidRDefault="00000000" w:rsidRPr="00000000" w14:paraId="00000CF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work for the Overseas Engineering Company, don’t you?</w:t>
      </w:r>
    </w:p>
    <w:p w:rsidR="00000000" w:rsidDel="00000000" w:rsidP="00000000" w:rsidRDefault="00000000" w:rsidRPr="00000000" w14:paraId="00000CF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No, I don’t.</w:t>
      </w:r>
    </w:p>
    <w:p w:rsidR="00000000" w:rsidDel="00000000" w:rsidP="00000000" w:rsidRDefault="00000000" w:rsidRPr="00000000" w14:paraId="00000CF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I’m John Smith, the telephone engineer, and I’m repairing your telephone line.</w:t>
      </w:r>
    </w:p>
    <w:p w:rsidR="00000000" w:rsidDel="00000000" w:rsidP="00000000" w:rsidRDefault="00000000" w:rsidRPr="00000000" w14:paraId="00000CF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Lesson 140</w:t>
      </w:r>
    </w:p>
    <w:p w:rsidR="00000000" w:rsidDel="00000000" w:rsidP="00000000" w:rsidRDefault="00000000" w:rsidRPr="00000000" w14:paraId="00000CF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wants to know if you are tired.</w:t>
      </w:r>
    </w:p>
    <w:p w:rsidR="00000000" w:rsidDel="00000000" w:rsidP="00000000" w:rsidRDefault="00000000" w:rsidRPr="00000000" w14:paraId="00000D0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wants to know why you are tired.</w:t>
      </w:r>
    </w:p>
    <w:p w:rsidR="00000000" w:rsidDel="00000000" w:rsidP="00000000" w:rsidRDefault="00000000" w:rsidRPr="00000000" w14:paraId="00000D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wants to know if you are reading.</w:t>
      </w:r>
    </w:p>
    <w:p w:rsidR="00000000" w:rsidDel="00000000" w:rsidP="00000000" w:rsidRDefault="00000000" w:rsidRPr="00000000" w14:paraId="00000D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wants to know what you are reading.</w:t>
      </w:r>
    </w:p>
    <w:p w:rsidR="00000000" w:rsidDel="00000000" w:rsidP="00000000" w:rsidRDefault="00000000" w:rsidRPr="00000000" w14:paraId="00000D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wants to know if Tom always does his homework.</w:t>
      </w:r>
    </w:p>
    <w:p w:rsidR="00000000" w:rsidDel="00000000" w:rsidP="00000000" w:rsidRDefault="00000000" w:rsidRPr="00000000" w14:paraId="00000D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wants to know when Tom does his homework.</w:t>
      </w:r>
    </w:p>
    <w:p w:rsidR="00000000" w:rsidDel="00000000" w:rsidP="00000000" w:rsidRDefault="00000000" w:rsidRPr="00000000" w14:paraId="00000D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Isn’t Graham Turner speaking to John Smith?</w:t>
      </w:r>
    </w:p>
    <w:p w:rsidR="00000000" w:rsidDel="00000000" w:rsidP="00000000" w:rsidRDefault="00000000" w:rsidRPr="00000000" w14:paraId="00000D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Yes, Graham Turner is speaking to John Smith.</w:t>
      </w:r>
    </w:p>
    <w:p w:rsidR="00000000" w:rsidDel="00000000" w:rsidP="00000000" w:rsidRDefault="00000000" w:rsidRPr="00000000" w14:paraId="00000D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Who invited Mr. and Mrs. Turner to dinner?</w:t>
      </w:r>
    </w:p>
    <w:p w:rsidR="00000000" w:rsidDel="00000000" w:rsidP="00000000" w:rsidRDefault="00000000" w:rsidRPr="00000000" w14:paraId="00000D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Mary invited Mr. and Mrs. Turner to dinner.</w:t>
      </w:r>
    </w:p>
    <w:p w:rsidR="00000000" w:rsidDel="00000000" w:rsidP="00000000" w:rsidRDefault="00000000" w:rsidRPr="00000000" w14:paraId="00000D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time did Graham Turner say he would be there?</w:t>
      </w:r>
    </w:p>
    <w:p w:rsidR="00000000" w:rsidDel="00000000" w:rsidP="00000000" w:rsidRDefault="00000000" w:rsidRPr="00000000" w14:paraId="00000D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Graham Turner said he would be there at six o’clock.</w:t>
      </w:r>
    </w:p>
    <w:p w:rsidR="00000000" w:rsidDel="00000000" w:rsidP="00000000" w:rsidRDefault="00000000" w:rsidRPr="00000000" w14:paraId="00000D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Why can’t he be there at six o’clock?</w:t>
      </w:r>
    </w:p>
    <w:p w:rsidR="00000000" w:rsidDel="00000000" w:rsidP="00000000" w:rsidRDefault="00000000" w:rsidRPr="00000000" w14:paraId="00000D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Because his boss wanted him to do some extra work.</w:t>
      </w:r>
    </w:p>
    <w:p w:rsidR="00000000" w:rsidDel="00000000" w:rsidP="00000000" w:rsidRDefault="00000000" w:rsidRPr="00000000" w14:paraId="00000D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Graham Turner doesn’t know when he will finish work, does he?</w:t>
      </w:r>
    </w:p>
    <w:p w:rsidR="00000000" w:rsidDel="00000000" w:rsidP="00000000" w:rsidRDefault="00000000" w:rsidRPr="00000000" w14:paraId="00000D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No, he doesn’t.</w:t>
      </w:r>
    </w:p>
    <w:p w:rsidR="00000000" w:rsidDel="00000000" w:rsidP="00000000" w:rsidRDefault="00000000" w:rsidRPr="00000000" w14:paraId="00000D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does Mr. Turner’s wife want to know?</w:t>
      </w:r>
    </w:p>
    <w:p w:rsidR="00000000" w:rsidDel="00000000" w:rsidP="00000000" w:rsidRDefault="00000000" w:rsidRPr="00000000" w14:paraId="00000D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Mr. Turner’s wife wants to know if Mary needs any help.</w:t>
      </w:r>
    </w:p>
    <w:p w:rsidR="00000000" w:rsidDel="00000000" w:rsidP="00000000" w:rsidRDefault="00000000" w:rsidRPr="00000000" w14:paraId="00000D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you are tired.</w:t>
      </w:r>
    </w:p>
    <w:p w:rsidR="00000000" w:rsidDel="00000000" w:rsidP="00000000" w:rsidRDefault="00000000" w:rsidRPr="00000000" w14:paraId="00000D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you are tired.</w:t>
      </w:r>
    </w:p>
    <w:p w:rsidR="00000000" w:rsidDel="00000000" w:rsidP="00000000" w:rsidRDefault="00000000" w:rsidRPr="00000000" w14:paraId="00000D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why you are tired.</w:t>
      </w:r>
    </w:p>
    <w:p w:rsidR="00000000" w:rsidDel="00000000" w:rsidP="00000000" w:rsidRDefault="00000000" w:rsidRPr="00000000" w14:paraId="00000D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why you are tired.</w:t>
      </w:r>
    </w:p>
    <w:p w:rsidR="00000000" w:rsidDel="00000000" w:rsidP="00000000" w:rsidRDefault="00000000" w:rsidRPr="00000000" w14:paraId="00000D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late?</w:t>
      </w:r>
    </w:p>
    <w:p w:rsidR="00000000" w:rsidDel="00000000" w:rsidP="00000000" w:rsidRDefault="00000000" w:rsidRPr="00000000" w14:paraId="00000D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you are late.</w:t>
      </w:r>
    </w:p>
    <w:p w:rsidR="00000000" w:rsidDel="00000000" w:rsidP="00000000" w:rsidRDefault="00000000" w:rsidRPr="00000000" w14:paraId="00000D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you are late.</w:t>
      </w:r>
    </w:p>
    <w:p w:rsidR="00000000" w:rsidDel="00000000" w:rsidP="00000000" w:rsidRDefault="00000000" w:rsidRPr="00000000" w14:paraId="00000D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why you are late.</w:t>
      </w:r>
    </w:p>
    <w:p w:rsidR="00000000" w:rsidDel="00000000" w:rsidP="00000000" w:rsidRDefault="00000000" w:rsidRPr="00000000" w14:paraId="00000D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why you are late.</w:t>
      </w:r>
    </w:p>
    <w:p w:rsidR="00000000" w:rsidDel="00000000" w:rsidP="00000000" w:rsidRDefault="00000000" w:rsidRPr="00000000" w14:paraId="00000D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dirty?</w:t>
      </w:r>
    </w:p>
    <w:p w:rsidR="00000000" w:rsidDel="00000000" w:rsidP="00000000" w:rsidRDefault="00000000" w:rsidRPr="00000000" w14:paraId="00000D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you are dirty.</w:t>
      </w:r>
    </w:p>
    <w:p w:rsidR="00000000" w:rsidDel="00000000" w:rsidP="00000000" w:rsidRDefault="00000000" w:rsidRPr="00000000" w14:paraId="00000D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you are dirty.</w:t>
      </w:r>
    </w:p>
    <w:p w:rsidR="00000000" w:rsidDel="00000000" w:rsidP="00000000" w:rsidRDefault="00000000" w:rsidRPr="00000000" w14:paraId="00000D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why you are dirty.</w:t>
      </w:r>
    </w:p>
    <w:p w:rsidR="00000000" w:rsidDel="00000000" w:rsidP="00000000" w:rsidRDefault="00000000" w:rsidRPr="00000000" w14:paraId="00000D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why you are dirty.</w:t>
      </w:r>
    </w:p>
    <w:p w:rsidR="00000000" w:rsidDel="00000000" w:rsidP="00000000" w:rsidRDefault="00000000" w:rsidRPr="00000000" w14:paraId="00000D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lazy?</w:t>
      </w:r>
    </w:p>
    <w:p w:rsidR="00000000" w:rsidDel="00000000" w:rsidP="00000000" w:rsidRDefault="00000000" w:rsidRPr="00000000" w14:paraId="00000D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you are lazy.</w:t>
      </w:r>
    </w:p>
    <w:p w:rsidR="00000000" w:rsidDel="00000000" w:rsidP="00000000" w:rsidRDefault="00000000" w:rsidRPr="00000000" w14:paraId="00000D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you are lazy.</w:t>
      </w:r>
    </w:p>
    <w:p w:rsidR="00000000" w:rsidDel="00000000" w:rsidP="00000000" w:rsidRDefault="00000000" w:rsidRPr="00000000" w14:paraId="00000D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why you are lazy.</w:t>
      </w:r>
    </w:p>
    <w:p w:rsidR="00000000" w:rsidDel="00000000" w:rsidP="00000000" w:rsidRDefault="00000000" w:rsidRPr="00000000" w14:paraId="00000D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why you are lazy.</w:t>
      </w:r>
    </w:p>
    <w:p w:rsidR="00000000" w:rsidDel="00000000" w:rsidP="00000000" w:rsidRDefault="00000000" w:rsidRPr="00000000" w14:paraId="00000D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busy?</w:t>
      </w:r>
    </w:p>
    <w:p w:rsidR="00000000" w:rsidDel="00000000" w:rsidP="00000000" w:rsidRDefault="00000000" w:rsidRPr="00000000" w14:paraId="00000D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you are busy.</w:t>
      </w:r>
    </w:p>
    <w:p w:rsidR="00000000" w:rsidDel="00000000" w:rsidP="00000000" w:rsidRDefault="00000000" w:rsidRPr="00000000" w14:paraId="00000D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you are busy.</w:t>
      </w:r>
    </w:p>
    <w:p w:rsidR="00000000" w:rsidDel="00000000" w:rsidP="00000000" w:rsidRDefault="00000000" w:rsidRPr="00000000" w14:paraId="00000D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why you are busy.</w:t>
      </w:r>
    </w:p>
    <w:p w:rsidR="00000000" w:rsidDel="00000000" w:rsidP="00000000" w:rsidRDefault="00000000" w:rsidRPr="00000000" w14:paraId="00000D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why you are busy.</w:t>
      </w:r>
    </w:p>
    <w:p w:rsidR="00000000" w:rsidDel="00000000" w:rsidP="00000000" w:rsidRDefault="00000000" w:rsidRPr="00000000" w14:paraId="00000D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reading?</w:t>
      </w:r>
    </w:p>
    <w:p w:rsidR="00000000" w:rsidDel="00000000" w:rsidP="00000000" w:rsidRDefault="00000000" w:rsidRPr="00000000" w14:paraId="00000D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you are reading.</w:t>
      </w:r>
    </w:p>
    <w:p w:rsidR="00000000" w:rsidDel="00000000" w:rsidP="00000000" w:rsidRDefault="00000000" w:rsidRPr="00000000" w14:paraId="00000D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you are reading.</w:t>
      </w:r>
    </w:p>
    <w:p w:rsidR="00000000" w:rsidDel="00000000" w:rsidP="00000000" w:rsidRDefault="00000000" w:rsidRPr="00000000" w14:paraId="00000D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what you are reading.</w:t>
      </w:r>
    </w:p>
    <w:p w:rsidR="00000000" w:rsidDel="00000000" w:rsidP="00000000" w:rsidRDefault="00000000" w:rsidRPr="00000000" w14:paraId="00000D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what you are reading.</w:t>
      </w:r>
    </w:p>
    <w:p w:rsidR="00000000" w:rsidDel="00000000" w:rsidP="00000000" w:rsidRDefault="00000000" w:rsidRPr="00000000" w14:paraId="00000D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writing?</w:t>
      </w:r>
    </w:p>
    <w:p w:rsidR="00000000" w:rsidDel="00000000" w:rsidP="00000000" w:rsidRDefault="00000000" w:rsidRPr="00000000" w14:paraId="00000D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you are writing.</w:t>
      </w:r>
    </w:p>
    <w:p w:rsidR="00000000" w:rsidDel="00000000" w:rsidP="00000000" w:rsidRDefault="00000000" w:rsidRPr="00000000" w14:paraId="00000D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you are writing.</w:t>
      </w:r>
    </w:p>
    <w:p w:rsidR="00000000" w:rsidDel="00000000" w:rsidP="00000000" w:rsidRDefault="00000000" w:rsidRPr="00000000" w14:paraId="00000D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what you are writing.</w:t>
      </w:r>
    </w:p>
    <w:p w:rsidR="00000000" w:rsidDel="00000000" w:rsidP="00000000" w:rsidRDefault="00000000" w:rsidRPr="00000000" w14:paraId="00000D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what you are writing.</w:t>
      </w:r>
    </w:p>
    <w:p w:rsidR="00000000" w:rsidDel="00000000" w:rsidP="00000000" w:rsidRDefault="00000000" w:rsidRPr="00000000" w14:paraId="00000D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cooking?</w:t>
      </w:r>
    </w:p>
    <w:p w:rsidR="00000000" w:rsidDel="00000000" w:rsidP="00000000" w:rsidRDefault="00000000" w:rsidRPr="00000000" w14:paraId="00000D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you are cooking.</w:t>
      </w:r>
    </w:p>
    <w:p w:rsidR="00000000" w:rsidDel="00000000" w:rsidP="00000000" w:rsidRDefault="00000000" w:rsidRPr="00000000" w14:paraId="00000D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you are cooking.</w:t>
      </w:r>
    </w:p>
    <w:p w:rsidR="00000000" w:rsidDel="00000000" w:rsidP="00000000" w:rsidRDefault="00000000" w:rsidRPr="00000000" w14:paraId="00000D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what you are cooking.</w:t>
      </w:r>
    </w:p>
    <w:p w:rsidR="00000000" w:rsidDel="00000000" w:rsidP="00000000" w:rsidRDefault="00000000" w:rsidRPr="00000000" w14:paraId="00000D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what you are cooking.</w:t>
      </w:r>
    </w:p>
    <w:p w:rsidR="00000000" w:rsidDel="00000000" w:rsidP="00000000" w:rsidRDefault="00000000" w:rsidRPr="00000000" w14:paraId="00000D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painting?</w:t>
      </w:r>
    </w:p>
    <w:p w:rsidR="00000000" w:rsidDel="00000000" w:rsidP="00000000" w:rsidRDefault="00000000" w:rsidRPr="00000000" w14:paraId="00000D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you are painting.</w:t>
      </w:r>
    </w:p>
    <w:p w:rsidR="00000000" w:rsidDel="00000000" w:rsidP="00000000" w:rsidRDefault="00000000" w:rsidRPr="00000000" w14:paraId="00000D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you are painting.</w:t>
      </w:r>
    </w:p>
    <w:p w:rsidR="00000000" w:rsidDel="00000000" w:rsidP="00000000" w:rsidRDefault="00000000" w:rsidRPr="00000000" w14:paraId="00000D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what you are painting.</w:t>
      </w:r>
    </w:p>
    <w:p w:rsidR="00000000" w:rsidDel="00000000" w:rsidP="00000000" w:rsidRDefault="00000000" w:rsidRPr="00000000" w14:paraId="00000D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what you are painting.</w:t>
      </w:r>
    </w:p>
    <w:p w:rsidR="00000000" w:rsidDel="00000000" w:rsidP="00000000" w:rsidRDefault="00000000" w:rsidRPr="00000000" w14:paraId="00000D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you playing?</w:t>
      </w:r>
    </w:p>
    <w:p w:rsidR="00000000" w:rsidDel="00000000" w:rsidP="00000000" w:rsidRDefault="00000000" w:rsidRPr="00000000" w14:paraId="00000D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you are playing.</w:t>
      </w:r>
    </w:p>
    <w:p w:rsidR="00000000" w:rsidDel="00000000" w:rsidP="00000000" w:rsidRDefault="00000000" w:rsidRPr="00000000" w14:paraId="00000D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you are playing.</w:t>
      </w:r>
    </w:p>
    <w:p w:rsidR="00000000" w:rsidDel="00000000" w:rsidP="00000000" w:rsidRDefault="00000000" w:rsidRPr="00000000" w14:paraId="00000D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what you are playing.</w:t>
      </w:r>
    </w:p>
    <w:p w:rsidR="00000000" w:rsidDel="00000000" w:rsidP="00000000" w:rsidRDefault="00000000" w:rsidRPr="00000000" w14:paraId="00000D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what you are playing.</w:t>
      </w:r>
    </w:p>
    <w:p w:rsidR="00000000" w:rsidDel="00000000" w:rsidP="00000000" w:rsidRDefault="00000000" w:rsidRPr="00000000" w14:paraId="00000D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Tom go to bed early?</w:t>
      </w:r>
    </w:p>
    <w:p w:rsidR="00000000" w:rsidDel="00000000" w:rsidP="00000000" w:rsidRDefault="00000000" w:rsidRPr="00000000" w14:paraId="00000D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Tom went to bed early.</w:t>
      </w:r>
    </w:p>
    <w:p w:rsidR="00000000" w:rsidDel="00000000" w:rsidP="00000000" w:rsidRDefault="00000000" w:rsidRPr="00000000" w14:paraId="00000D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Tom went to bed early.</w:t>
      </w:r>
    </w:p>
    <w:p w:rsidR="00000000" w:rsidDel="00000000" w:rsidP="00000000" w:rsidRDefault="00000000" w:rsidRPr="00000000" w14:paraId="00000D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when Tom went to bed.</w:t>
      </w:r>
    </w:p>
    <w:p w:rsidR="00000000" w:rsidDel="00000000" w:rsidP="00000000" w:rsidRDefault="00000000" w:rsidRPr="00000000" w14:paraId="00000D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when Tom went to bed.</w:t>
      </w:r>
    </w:p>
    <w:p w:rsidR="00000000" w:rsidDel="00000000" w:rsidP="00000000" w:rsidRDefault="00000000" w:rsidRPr="00000000" w14:paraId="00000D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Tom get up early?</w:t>
      </w:r>
    </w:p>
    <w:p w:rsidR="00000000" w:rsidDel="00000000" w:rsidP="00000000" w:rsidRDefault="00000000" w:rsidRPr="00000000" w14:paraId="00000D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Tom got up early.</w:t>
      </w:r>
    </w:p>
    <w:p w:rsidR="00000000" w:rsidDel="00000000" w:rsidP="00000000" w:rsidRDefault="00000000" w:rsidRPr="00000000" w14:paraId="00000D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Tom got up early.</w:t>
      </w:r>
    </w:p>
    <w:p w:rsidR="00000000" w:rsidDel="00000000" w:rsidP="00000000" w:rsidRDefault="00000000" w:rsidRPr="00000000" w14:paraId="00000D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when Tom got up.</w:t>
      </w:r>
    </w:p>
    <w:p w:rsidR="00000000" w:rsidDel="00000000" w:rsidP="00000000" w:rsidRDefault="00000000" w:rsidRPr="00000000" w14:paraId="00000D5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when Tom got up.</w:t>
      </w:r>
    </w:p>
    <w:p w:rsidR="00000000" w:rsidDel="00000000" w:rsidP="00000000" w:rsidRDefault="00000000" w:rsidRPr="00000000" w14:paraId="00000D5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Tom arrive late?</w:t>
      </w:r>
    </w:p>
    <w:p w:rsidR="00000000" w:rsidDel="00000000" w:rsidP="00000000" w:rsidRDefault="00000000" w:rsidRPr="00000000" w14:paraId="00000D5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Tom arrived late.</w:t>
      </w:r>
    </w:p>
    <w:p w:rsidR="00000000" w:rsidDel="00000000" w:rsidP="00000000" w:rsidRDefault="00000000" w:rsidRPr="00000000" w14:paraId="00000D5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Tom arrived late.</w:t>
      </w:r>
    </w:p>
    <w:p w:rsidR="00000000" w:rsidDel="00000000" w:rsidP="00000000" w:rsidRDefault="00000000" w:rsidRPr="00000000" w14:paraId="00000D5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when Tom arrived.</w:t>
      </w:r>
    </w:p>
    <w:p w:rsidR="00000000" w:rsidDel="00000000" w:rsidP="00000000" w:rsidRDefault="00000000" w:rsidRPr="00000000" w14:paraId="00000D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when Tom arrived.</w:t>
      </w:r>
    </w:p>
    <w:p w:rsidR="00000000" w:rsidDel="00000000" w:rsidP="00000000" w:rsidRDefault="00000000" w:rsidRPr="00000000" w14:paraId="00000D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Tom do his homework yesterday?</w:t>
      </w:r>
    </w:p>
    <w:p w:rsidR="00000000" w:rsidDel="00000000" w:rsidP="00000000" w:rsidRDefault="00000000" w:rsidRPr="00000000" w14:paraId="00000D6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Tom did his homework yesterday.</w:t>
      </w:r>
    </w:p>
    <w:p w:rsidR="00000000" w:rsidDel="00000000" w:rsidP="00000000" w:rsidRDefault="00000000" w:rsidRPr="00000000" w14:paraId="00000D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Tom did his homework yesterday.</w:t>
      </w:r>
    </w:p>
    <w:p w:rsidR="00000000" w:rsidDel="00000000" w:rsidP="00000000" w:rsidRDefault="00000000" w:rsidRPr="00000000" w14:paraId="00000D6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when Tom did his homework yesterday.</w:t>
      </w:r>
    </w:p>
    <w:p w:rsidR="00000000" w:rsidDel="00000000" w:rsidP="00000000" w:rsidRDefault="00000000" w:rsidRPr="00000000" w14:paraId="00000D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when Tom did his homework yesterday.</w:t>
      </w:r>
    </w:p>
    <w:p w:rsidR="00000000" w:rsidDel="00000000" w:rsidP="00000000" w:rsidRDefault="00000000" w:rsidRPr="00000000" w14:paraId="00000D6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Tom have a bath yesterday?</w:t>
      </w:r>
    </w:p>
    <w:p w:rsidR="00000000" w:rsidDel="00000000" w:rsidP="00000000" w:rsidRDefault="00000000" w:rsidRPr="00000000" w14:paraId="00000D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if Tom had a bath yesterday.</w:t>
      </w:r>
    </w:p>
    <w:p w:rsidR="00000000" w:rsidDel="00000000" w:rsidP="00000000" w:rsidRDefault="00000000" w:rsidRPr="00000000" w14:paraId="00000D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if Tom had a bath yesterday.</w:t>
      </w:r>
    </w:p>
    <w:p w:rsidR="00000000" w:rsidDel="00000000" w:rsidP="00000000" w:rsidRDefault="00000000" w:rsidRPr="00000000" w14:paraId="00000D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want to know when Tom had a bath yesterday.</w:t>
      </w:r>
    </w:p>
    <w:p w:rsidR="00000000" w:rsidDel="00000000" w:rsidP="00000000" w:rsidRDefault="00000000" w:rsidRPr="00000000" w14:paraId="00000D6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Tell me when Tom had a bath yesterday.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Lesson 141</w:t>
      </w:r>
    </w:p>
    <w:p w:rsidR="00000000" w:rsidDel="00000000" w:rsidP="00000000" w:rsidRDefault="00000000" w:rsidRPr="00000000" w14:paraId="00000D6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Last week, my four-year-old daughter, Sally, was invited to a children’s party.</w:t>
      </w:r>
    </w:p>
    <w:p w:rsidR="00000000" w:rsidDel="00000000" w:rsidP="00000000" w:rsidRDefault="00000000" w:rsidRPr="00000000" w14:paraId="00000D6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decided to take her by train.</w:t>
      </w:r>
    </w:p>
    <w:p w:rsidR="00000000" w:rsidDel="00000000" w:rsidP="00000000" w:rsidRDefault="00000000" w:rsidRPr="00000000" w14:paraId="00000D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Sally was very excited because she had never traveled on a train before.</w:t>
      </w:r>
    </w:p>
    <w:p w:rsidR="00000000" w:rsidDel="00000000" w:rsidP="00000000" w:rsidRDefault="00000000" w:rsidRPr="00000000" w14:paraId="00000D7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sat near the window and asked questions about everything she saw.</w:t>
      </w:r>
    </w:p>
    <w:p w:rsidR="00000000" w:rsidDel="00000000" w:rsidP="00000000" w:rsidRDefault="00000000" w:rsidRPr="00000000" w14:paraId="00000D7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Suddenly, a middle-aged lady got on the train and sat opposite Sally.</w:t>
      </w:r>
    </w:p>
    <w:p w:rsidR="00000000" w:rsidDel="00000000" w:rsidP="00000000" w:rsidRDefault="00000000" w:rsidRPr="00000000" w14:paraId="00000D7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“Hello, little girl,”</w:t>
      </w:r>
      <w:r w:rsidDel="00000000" w:rsidR="00000000" w:rsidRPr="00000000">
        <w:rPr>
          <w:rFonts w:ascii="Arial" w:cs="Arial" w:eastAsia="Arial" w:hAnsi="Arial"/>
          <w:rtl w:val="0"/>
        </w:rPr>
        <w:t xml:space="preserve"> she said.</w:t>
      </w:r>
    </w:p>
    <w:p w:rsidR="00000000" w:rsidDel="00000000" w:rsidP="00000000" w:rsidRDefault="00000000" w:rsidRPr="00000000" w14:paraId="00000D7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Sally did not answer but looked at her curiously.</w:t>
      </w:r>
    </w:p>
    <w:p w:rsidR="00000000" w:rsidDel="00000000" w:rsidP="00000000" w:rsidRDefault="00000000" w:rsidRPr="00000000" w14:paraId="00000D7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lady was dressed in a blue coat and a large, funny hat.</w:t>
      </w:r>
    </w:p>
    <w:p w:rsidR="00000000" w:rsidDel="00000000" w:rsidP="00000000" w:rsidRDefault="00000000" w:rsidRPr="00000000" w14:paraId="00000D7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the train had left the station, the lady opened her handbag and took out her powder compact.</w:t>
      </w:r>
    </w:p>
    <w:p w:rsidR="00000000" w:rsidDel="00000000" w:rsidP="00000000" w:rsidRDefault="00000000" w:rsidRPr="00000000" w14:paraId="00000D7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then began to make up her face.</w:t>
      </w:r>
    </w:p>
    <w:p w:rsidR="00000000" w:rsidDel="00000000" w:rsidP="00000000" w:rsidRDefault="00000000" w:rsidRPr="00000000" w14:paraId="00000D7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“Why are you doing that?”</w:t>
      </w:r>
      <w:r w:rsidDel="00000000" w:rsidR="00000000" w:rsidRPr="00000000">
        <w:rPr>
          <w:rFonts w:ascii="Arial" w:cs="Arial" w:eastAsia="Arial" w:hAnsi="Arial"/>
          <w:rtl w:val="0"/>
        </w:rPr>
        <w:t xml:space="preserve"> Sally asked.</w:t>
      </w:r>
    </w:p>
    <w:p w:rsidR="00000000" w:rsidDel="00000000" w:rsidP="00000000" w:rsidRDefault="00000000" w:rsidRPr="00000000" w14:paraId="00000D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“To make myself beautiful,”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lady answered.</w:t>
      </w:r>
    </w:p>
    <w:p w:rsidR="00000000" w:rsidDel="00000000" w:rsidP="00000000" w:rsidRDefault="00000000" w:rsidRPr="00000000" w14:paraId="00000D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put away her compact and smiled kindly.</w:t>
      </w:r>
    </w:p>
    <w:p w:rsidR="00000000" w:rsidDel="00000000" w:rsidP="00000000" w:rsidRDefault="00000000" w:rsidRPr="00000000" w14:paraId="00000D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“But you are still ugly,” </w:t>
      </w:r>
      <w:r w:rsidDel="00000000" w:rsidR="00000000" w:rsidRPr="00000000">
        <w:rPr>
          <w:rFonts w:ascii="Arial" w:cs="Arial" w:eastAsia="Arial" w:hAnsi="Arial"/>
          <w:rtl w:val="0"/>
        </w:rPr>
        <w:t xml:space="preserve">Sally said.</w:t>
      </w:r>
    </w:p>
    <w:p w:rsidR="00000000" w:rsidDel="00000000" w:rsidP="00000000" w:rsidRDefault="00000000" w:rsidRPr="00000000" w14:paraId="00000D7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Sally was amused, but I was very embarrassed!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Lesson 142</w:t>
      </w:r>
    </w:p>
    <w:p w:rsidR="00000000" w:rsidDel="00000000" w:rsidP="00000000" w:rsidRDefault="00000000" w:rsidRPr="00000000" w14:paraId="00000D7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are worried.</w:t>
      </w:r>
    </w:p>
    <w:p w:rsidR="00000000" w:rsidDel="00000000" w:rsidP="00000000" w:rsidRDefault="00000000" w:rsidRPr="00000000" w14:paraId="00000D8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repairs it regularly.</w:t>
      </w:r>
    </w:p>
    <w:p w:rsidR="00000000" w:rsidDel="00000000" w:rsidP="00000000" w:rsidRDefault="00000000" w:rsidRPr="00000000" w14:paraId="00000D8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repaired regularly.</w:t>
      </w:r>
    </w:p>
    <w:p w:rsidR="00000000" w:rsidDel="00000000" w:rsidP="00000000" w:rsidRDefault="00000000" w:rsidRPr="00000000" w14:paraId="00000D8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corrects them regularly.</w:t>
      </w:r>
    </w:p>
    <w:p w:rsidR="00000000" w:rsidDel="00000000" w:rsidP="00000000" w:rsidRDefault="00000000" w:rsidRPr="00000000" w14:paraId="00000D8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are corrected regularly.</w:t>
      </w:r>
    </w:p>
    <w:p w:rsidR="00000000" w:rsidDel="00000000" w:rsidP="00000000" w:rsidRDefault="00000000" w:rsidRPr="00000000" w14:paraId="00000D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met him at the station this morning.</w:t>
      </w:r>
    </w:p>
    <w:p w:rsidR="00000000" w:rsidDel="00000000" w:rsidP="00000000" w:rsidRDefault="00000000" w:rsidRPr="00000000" w14:paraId="00000D85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was met at the station this morning.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Okay, the task is to extract only complete sentences from the image and show them without numbering. </w:t>
      </w:r>
    </w:p>
    <w:p w:rsidR="00000000" w:rsidDel="00000000" w:rsidP="00000000" w:rsidRDefault="00000000" w:rsidRPr="00000000" w14:paraId="00000D8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asked for both questions and answers previously, but the phrasing is slightly tricky here.</w:t>
      </w:r>
    </w:p>
    <w:p w:rsidR="00000000" w:rsidDel="00000000" w:rsidP="00000000" w:rsidRDefault="00000000" w:rsidRPr="00000000" w14:paraId="00000D8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The prompt asks specifically for "complete sentences"—no" mention of questions or answers separately. </w:t>
      </w:r>
    </w:p>
    <w:p w:rsidR="00000000" w:rsidDel="00000000" w:rsidP="00000000" w:rsidRDefault="00000000" w:rsidRPr="00000000" w14:paraId="00000D8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I’m guessing this applies to both, given prior instructions, but let’s double-check against the current context.</w:t>
      </w:r>
    </w:p>
    <w:p w:rsidR="00000000" w:rsidDel="00000000" w:rsidP="00000000" w:rsidRDefault="00000000" w:rsidRPr="00000000" w14:paraId="00000D8A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The key sentences here appear to be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“How old is Sally?”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“Sally is four years old."</w:t>
      </w:r>
    </w:p>
    <w:p w:rsidR="00000000" w:rsidDel="00000000" w:rsidP="00000000" w:rsidRDefault="00000000" w:rsidRPr="00000000" w14:paraId="00000D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old is Sally?</w:t>
        <w:br w:type="textWrapping"/>
        <w:t xml:space="preserve">Sally is four years old.</w:t>
        <w:br w:type="textWrapping"/>
        <w:t xml:space="preserve">Why did Sally’s mother decide to take her by train?</w:t>
      </w:r>
    </w:p>
    <w:p w:rsidR="00000000" w:rsidDel="00000000" w:rsidP="00000000" w:rsidRDefault="00000000" w:rsidRPr="00000000" w14:paraId="00000D8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Because Sally had never travelled on a train before.</w:t>
      </w:r>
    </w:p>
    <w:p w:rsidR="00000000" w:rsidDel="00000000" w:rsidP="00000000" w:rsidRDefault="00000000" w:rsidRPr="00000000" w14:paraId="00000D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Where did Sally sit?</w:t>
      </w:r>
    </w:p>
    <w:p w:rsidR="00000000" w:rsidDel="00000000" w:rsidP="00000000" w:rsidRDefault="00000000" w:rsidRPr="00000000" w14:paraId="00000D8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sat near the window.</w:t>
        <w:br w:type="textWrapping"/>
        <w:t xml:space="preserve">Who got on the train?</w:t>
        <w:br w:type="textWrapping"/>
        <w:t xml:space="preserve">A middle-aged lady got on the train.</w:t>
        <w:br w:type="textWrapping"/>
        <w:t xml:space="preserve">How was the lady dressed?</w:t>
        <w:br w:type="textWrapping"/>
        <w:t xml:space="preserve">The lady was dressed in a blue coat and a large, funny hat.</w:t>
        <w:br w:type="textWrapping"/>
        <w:t xml:space="preserve">What did the lady do?</w:t>
        <w:br w:type="textWrapping"/>
        <w:t xml:space="preserve">She opened her handbag and took out her powder compact.</w:t>
        <w:br w:type="textWrapping"/>
        <w:t xml:space="preserve">Then she began to make up her face.</w:t>
        <w:br w:type="textWrapping"/>
        <w:t xml:space="preserve">Why did the lady make up her face?</w:t>
        <w:br w:type="textWrapping"/>
        <w:t xml:space="preserve">Because she wanted to make herself beautiful.</w:t>
        <w:br w:type="textWrapping"/>
        <w:t xml:space="preserve">Did Sally think the lady was beautiful?</w:t>
        <w:br w:type="textWrapping"/>
        <w:t xml:space="preserve">No, she didn’t.</w:t>
      </w:r>
    </w:p>
    <w:p w:rsidR="00000000" w:rsidDel="00000000" w:rsidP="00000000" w:rsidRDefault="00000000" w:rsidRPr="00000000" w14:paraId="00000D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open this window?  </w:t>
      </w:r>
    </w:p>
    <w:p w:rsidR="00000000" w:rsidDel="00000000" w:rsidP="00000000" w:rsidRDefault="00000000" w:rsidRPr="00000000" w14:paraId="00000D9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opens it regularly.  </w:t>
      </w:r>
    </w:p>
    <w:p w:rsidR="00000000" w:rsidDel="00000000" w:rsidP="00000000" w:rsidRDefault="00000000" w:rsidRPr="00000000" w14:paraId="00000D9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open regularly.  </w:t>
      </w:r>
    </w:p>
    <w:p w:rsidR="00000000" w:rsidDel="00000000" w:rsidP="00000000" w:rsidRDefault="00000000" w:rsidRPr="00000000" w14:paraId="00000D9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open these windows?  </w:t>
      </w:r>
    </w:p>
    <w:p w:rsidR="00000000" w:rsidDel="00000000" w:rsidP="00000000" w:rsidRDefault="00000000" w:rsidRPr="00000000" w14:paraId="00000D9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opens them regularly.  </w:t>
      </w:r>
    </w:p>
    <w:p w:rsidR="00000000" w:rsidDel="00000000" w:rsidP="00000000" w:rsidRDefault="00000000" w:rsidRPr="00000000" w14:paraId="00000D9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are open regularly.  </w:t>
      </w:r>
    </w:p>
    <w:p w:rsidR="00000000" w:rsidDel="00000000" w:rsidP="00000000" w:rsidRDefault="00000000" w:rsidRPr="00000000" w14:paraId="00000D9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air this room?  </w:t>
      </w:r>
    </w:p>
    <w:p w:rsidR="00000000" w:rsidDel="00000000" w:rsidP="00000000" w:rsidRDefault="00000000" w:rsidRPr="00000000" w14:paraId="00000D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airs it regularly.  </w:t>
      </w:r>
    </w:p>
    <w:p w:rsidR="00000000" w:rsidDel="00000000" w:rsidP="00000000" w:rsidRDefault="00000000" w:rsidRPr="00000000" w14:paraId="00000D9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aired regularly.  </w:t>
      </w:r>
    </w:p>
    <w:p w:rsidR="00000000" w:rsidDel="00000000" w:rsidP="00000000" w:rsidRDefault="00000000" w:rsidRPr="00000000" w14:paraId="00000D9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clean these rooms?  </w:t>
      </w:r>
    </w:p>
    <w:p w:rsidR="00000000" w:rsidDel="00000000" w:rsidP="00000000" w:rsidRDefault="00000000" w:rsidRPr="00000000" w14:paraId="00000D9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cleans them regularly.  </w:t>
      </w:r>
    </w:p>
    <w:p w:rsidR="00000000" w:rsidDel="00000000" w:rsidP="00000000" w:rsidRDefault="00000000" w:rsidRPr="00000000" w14:paraId="00000D9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are cleaned regularly.  </w:t>
      </w:r>
    </w:p>
    <w:p w:rsidR="00000000" w:rsidDel="00000000" w:rsidP="00000000" w:rsidRDefault="00000000" w:rsidRPr="00000000" w14:paraId="00000D9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empty this basket?  </w:t>
      </w:r>
    </w:p>
    <w:p w:rsidR="00000000" w:rsidDel="00000000" w:rsidP="00000000" w:rsidRDefault="00000000" w:rsidRPr="00000000" w14:paraId="00000DA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empties it regularly.  </w:t>
      </w:r>
    </w:p>
    <w:p w:rsidR="00000000" w:rsidDel="00000000" w:rsidP="00000000" w:rsidRDefault="00000000" w:rsidRPr="00000000" w14:paraId="00000DA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emptied regularly.  </w:t>
      </w:r>
    </w:p>
    <w:p w:rsidR="00000000" w:rsidDel="00000000" w:rsidP="00000000" w:rsidRDefault="00000000" w:rsidRPr="00000000" w14:paraId="00000DA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sharpen this knife?  </w:t>
      </w:r>
    </w:p>
    <w:p w:rsidR="00000000" w:rsidDel="00000000" w:rsidP="00000000" w:rsidRDefault="00000000" w:rsidRPr="00000000" w14:paraId="00000DA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sharpens it regularly.  </w:t>
      </w:r>
    </w:p>
    <w:p w:rsidR="00000000" w:rsidDel="00000000" w:rsidP="00000000" w:rsidRDefault="00000000" w:rsidRPr="00000000" w14:paraId="00000DA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sharpened regularly.  </w:t>
      </w:r>
    </w:p>
    <w:p w:rsidR="00000000" w:rsidDel="00000000" w:rsidP="00000000" w:rsidRDefault="00000000" w:rsidRPr="00000000" w14:paraId="00000DA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turn on these taps?  </w:t>
      </w:r>
    </w:p>
    <w:p w:rsidR="00000000" w:rsidDel="00000000" w:rsidP="00000000" w:rsidRDefault="00000000" w:rsidRPr="00000000" w14:paraId="00000DA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turns them on regularly.  </w:t>
      </w:r>
    </w:p>
    <w:p w:rsidR="00000000" w:rsidDel="00000000" w:rsidP="00000000" w:rsidRDefault="00000000" w:rsidRPr="00000000" w14:paraId="00000DA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are turned on regularly.  </w:t>
      </w:r>
    </w:p>
    <w:p w:rsidR="00000000" w:rsidDel="00000000" w:rsidP="00000000" w:rsidRDefault="00000000" w:rsidRPr="00000000" w14:paraId="00000DA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water these flowers?  </w:t>
      </w:r>
    </w:p>
    <w:p w:rsidR="00000000" w:rsidDel="00000000" w:rsidP="00000000" w:rsidRDefault="00000000" w:rsidRPr="00000000" w14:paraId="00000DA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waters them regularly.  </w:t>
      </w:r>
    </w:p>
    <w:p w:rsidR="00000000" w:rsidDel="00000000" w:rsidP="00000000" w:rsidRDefault="00000000" w:rsidRPr="00000000" w14:paraId="00000DA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are watered regularly.  </w:t>
      </w:r>
    </w:p>
    <w:p w:rsidR="00000000" w:rsidDel="00000000" w:rsidP="00000000" w:rsidRDefault="00000000" w:rsidRPr="00000000" w14:paraId="00000DA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repair this car?  </w:t>
      </w:r>
    </w:p>
    <w:p w:rsidR="00000000" w:rsidDel="00000000" w:rsidP="00000000" w:rsidRDefault="00000000" w:rsidRPr="00000000" w14:paraId="00000DB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repairs it regularly.  </w:t>
      </w:r>
    </w:p>
    <w:p w:rsidR="00000000" w:rsidDel="00000000" w:rsidP="00000000" w:rsidRDefault="00000000" w:rsidRPr="00000000" w14:paraId="00000DB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repaired regularly.  </w:t>
      </w:r>
    </w:p>
    <w:p w:rsidR="00000000" w:rsidDel="00000000" w:rsidP="00000000" w:rsidRDefault="00000000" w:rsidRPr="00000000" w14:paraId="00000DB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dust this cupboard?  </w:t>
      </w:r>
    </w:p>
    <w:p w:rsidR="00000000" w:rsidDel="00000000" w:rsidP="00000000" w:rsidRDefault="00000000" w:rsidRPr="00000000" w14:paraId="00000DB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dusts it regularly.  </w:t>
      </w:r>
    </w:p>
    <w:p w:rsidR="00000000" w:rsidDel="00000000" w:rsidP="00000000" w:rsidRDefault="00000000" w:rsidRPr="00000000" w14:paraId="00000DB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dusted regularly.  </w:t>
      </w:r>
    </w:p>
    <w:p w:rsidR="00000000" w:rsidDel="00000000" w:rsidP="00000000" w:rsidRDefault="00000000" w:rsidRPr="00000000" w14:paraId="00000DB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correct these exercise books?  </w:t>
      </w:r>
    </w:p>
    <w:p w:rsidR="00000000" w:rsidDel="00000000" w:rsidP="00000000" w:rsidRDefault="00000000" w:rsidRPr="00000000" w14:paraId="00000DB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corrects them regularly.  </w:t>
      </w:r>
    </w:p>
    <w:p w:rsidR="00000000" w:rsidDel="00000000" w:rsidP="00000000" w:rsidRDefault="00000000" w:rsidRPr="00000000" w14:paraId="00000DB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are corrected regularly.  </w:t>
      </w:r>
    </w:p>
    <w:p w:rsidR="00000000" w:rsidDel="00000000" w:rsidP="00000000" w:rsidRDefault="00000000" w:rsidRPr="00000000" w14:paraId="00000DB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anyone ever shut this window?  </w:t>
      </w:r>
    </w:p>
    <w:p w:rsidR="00000000" w:rsidDel="00000000" w:rsidP="00000000" w:rsidRDefault="00000000" w:rsidRPr="00000000" w14:paraId="00000DB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shuts it regularly.  </w:t>
      </w:r>
    </w:p>
    <w:p w:rsidR="00000000" w:rsidDel="00000000" w:rsidP="00000000" w:rsidRDefault="00000000" w:rsidRPr="00000000" w14:paraId="00000DB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shut regularly. </w:t>
      </w:r>
    </w:p>
    <w:p w:rsidR="00000000" w:rsidDel="00000000" w:rsidP="00000000" w:rsidRDefault="00000000" w:rsidRPr="00000000" w14:paraId="00000DB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open these windows?</w:t>
      </w:r>
    </w:p>
    <w:p w:rsidR="00000000" w:rsidDel="00000000" w:rsidP="00000000" w:rsidRDefault="00000000" w:rsidRPr="00000000" w14:paraId="00000DC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opened them.</w:t>
      </w:r>
    </w:p>
    <w:p w:rsidR="00000000" w:rsidDel="00000000" w:rsidP="00000000" w:rsidRDefault="00000000" w:rsidRPr="00000000" w14:paraId="00000DC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were opened this morning.</w:t>
      </w:r>
    </w:p>
    <w:p w:rsidR="00000000" w:rsidDel="00000000" w:rsidP="00000000" w:rsidRDefault="00000000" w:rsidRPr="00000000" w14:paraId="00000DC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water these flowers?</w:t>
      </w:r>
    </w:p>
    <w:p w:rsidR="00000000" w:rsidDel="00000000" w:rsidP="00000000" w:rsidRDefault="00000000" w:rsidRPr="00000000" w14:paraId="00000DC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watered them.</w:t>
      </w:r>
    </w:p>
    <w:p w:rsidR="00000000" w:rsidDel="00000000" w:rsidP="00000000" w:rsidRDefault="00000000" w:rsidRPr="00000000" w14:paraId="00000DC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were watered this morning.</w:t>
      </w:r>
    </w:p>
    <w:p w:rsidR="00000000" w:rsidDel="00000000" w:rsidP="00000000" w:rsidRDefault="00000000" w:rsidRPr="00000000" w14:paraId="00000DC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repair this car?</w:t>
      </w:r>
    </w:p>
    <w:p w:rsidR="00000000" w:rsidDel="00000000" w:rsidP="00000000" w:rsidRDefault="00000000" w:rsidRPr="00000000" w14:paraId="00000DC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repaired it.</w:t>
      </w:r>
    </w:p>
    <w:p w:rsidR="00000000" w:rsidDel="00000000" w:rsidP="00000000" w:rsidRDefault="00000000" w:rsidRPr="00000000" w14:paraId="00000DC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was repaired this morning.</w:t>
      </w:r>
    </w:p>
    <w:p w:rsidR="00000000" w:rsidDel="00000000" w:rsidP="00000000" w:rsidRDefault="00000000" w:rsidRPr="00000000" w14:paraId="00000DC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dust this cupboard?</w:t>
      </w:r>
    </w:p>
    <w:p w:rsidR="00000000" w:rsidDel="00000000" w:rsidP="00000000" w:rsidRDefault="00000000" w:rsidRPr="00000000" w14:paraId="00000DC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dusted it.</w:t>
      </w:r>
    </w:p>
    <w:p w:rsidR="00000000" w:rsidDel="00000000" w:rsidP="00000000" w:rsidRDefault="00000000" w:rsidRPr="00000000" w14:paraId="00000DC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was dusted this morning.</w:t>
      </w:r>
    </w:p>
    <w:p w:rsidR="00000000" w:rsidDel="00000000" w:rsidP="00000000" w:rsidRDefault="00000000" w:rsidRPr="00000000" w14:paraId="00000DC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correct these exercise books?</w:t>
      </w:r>
    </w:p>
    <w:p w:rsidR="00000000" w:rsidDel="00000000" w:rsidP="00000000" w:rsidRDefault="00000000" w:rsidRPr="00000000" w14:paraId="00000DC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corrected them.</w:t>
      </w:r>
    </w:p>
    <w:p w:rsidR="00000000" w:rsidDel="00000000" w:rsidP="00000000" w:rsidRDefault="00000000" w:rsidRPr="00000000" w14:paraId="00000DC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were corrected this morning.</w:t>
      </w:r>
    </w:p>
    <w:p w:rsidR="00000000" w:rsidDel="00000000" w:rsidP="00000000" w:rsidRDefault="00000000" w:rsidRPr="00000000" w14:paraId="00000DC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shut this window?</w:t>
      </w:r>
    </w:p>
    <w:p w:rsidR="00000000" w:rsidDel="00000000" w:rsidP="00000000" w:rsidRDefault="00000000" w:rsidRPr="00000000" w14:paraId="00000DD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shut it.</w:t>
      </w:r>
    </w:p>
    <w:p w:rsidR="00000000" w:rsidDel="00000000" w:rsidP="00000000" w:rsidRDefault="00000000" w:rsidRPr="00000000" w14:paraId="00000DD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was shut this morning.</w:t>
      </w:r>
    </w:p>
    <w:p w:rsidR="00000000" w:rsidDel="00000000" w:rsidP="00000000" w:rsidRDefault="00000000" w:rsidRPr="00000000" w14:paraId="00000DD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buy these models?</w:t>
      </w:r>
    </w:p>
    <w:p w:rsidR="00000000" w:rsidDel="00000000" w:rsidP="00000000" w:rsidRDefault="00000000" w:rsidRPr="00000000" w14:paraId="00000DD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bought them.</w:t>
      </w:r>
    </w:p>
    <w:p w:rsidR="00000000" w:rsidDel="00000000" w:rsidP="00000000" w:rsidRDefault="00000000" w:rsidRPr="00000000" w14:paraId="00000DD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were bought this morning.</w:t>
      </w:r>
    </w:p>
    <w:p w:rsidR="00000000" w:rsidDel="00000000" w:rsidP="00000000" w:rsidRDefault="00000000" w:rsidRPr="00000000" w14:paraId="00000DD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sweep this floor?</w:t>
      </w:r>
    </w:p>
    <w:p w:rsidR="00000000" w:rsidDel="00000000" w:rsidP="00000000" w:rsidRDefault="00000000" w:rsidRPr="00000000" w14:paraId="00000DD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swept it.</w:t>
      </w:r>
    </w:p>
    <w:p w:rsidR="00000000" w:rsidDel="00000000" w:rsidP="00000000" w:rsidRDefault="00000000" w:rsidRPr="00000000" w14:paraId="00000DD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was swept this morning.</w:t>
      </w:r>
    </w:p>
    <w:p w:rsidR="00000000" w:rsidDel="00000000" w:rsidP="00000000" w:rsidRDefault="00000000" w:rsidRPr="00000000" w14:paraId="00000DD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take them to school?</w:t>
      </w:r>
    </w:p>
    <w:p w:rsidR="00000000" w:rsidDel="00000000" w:rsidP="00000000" w:rsidRDefault="00000000" w:rsidRPr="00000000" w14:paraId="00000DD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took them to school.</w:t>
      </w:r>
    </w:p>
    <w:p w:rsidR="00000000" w:rsidDel="00000000" w:rsidP="00000000" w:rsidRDefault="00000000" w:rsidRPr="00000000" w14:paraId="00000DD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were taken to school this morning.</w:t>
      </w:r>
    </w:p>
    <w:p w:rsidR="00000000" w:rsidDel="00000000" w:rsidP="00000000" w:rsidRDefault="00000000" w:rsidRPr="00000000" w14:paraId="00000DD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meet them at the station?</w:t>
      </w:r>
    </w:p>
    <w:p w:rsidR="00000000" w:rsidDel="00000000" w:rsidP="00000000" w:rsidRDefault="00000000" w:rsidRPr="00000000" w14:paraId="00000DD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met them at the station.</w:t>
      </w:r>
    </w:p>
    <w:p w:rsidR="00000000" w:rsidDel="00000000" w:rsidP="00000000" w:rsidRDefault="00000000" w:rsidRPr="00000000" w14:paraId="00000DD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were met at the station this morning.</w:t>
      </w:r>
    </w:p>
    <w:p w:rsidR="00000000" w:rsidDel="00000000" w:rsidP="00000000" w:rsidRDefault="00000000" w:rsidRPr="00000000" w14:paraId="00000DD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 anyone tell them?</w:t>
      </w:r>
    </w:p>
    <w:p w:rsidR="00000000" w:rsidDel="00000000" w:rsidP="00000000" w:rsidRDefault="00000000" w:rsidRPr="00000000" w14:paraId="00000DD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told them.</w:t>
      </w:r>
    </w:p>
    <w:p w:rsidR="00000000" w:rsidDel="00000000" w:rsidP="00000000" w:rsidRDefault="00000000" w:rsidRPr="00000000" w14:paraId="00000DE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were told this morning.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Lesson 143</w:t>
      </w:r>
    </w:p>
    <w:p w:rsidR="00000000" w:rsidDel="00000000" w:rsidP="00000000" w:rsidRDefault="00000000" w:rsidRPr="00000000" w14:paraId="00000DE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live in a very old town, which is surrounded by beautiful woods.</w:t>
      </w:r>
    </w:p>
    <w:p w:rsidR="00000000" w:rsidDel="00000000" w:rsidP="00000000" w:rsidRDefault="00000000" w:rsidRPr="00000000" w14:paraId="00000DE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is a famous beauty spot.</w:t>
      </w:r>
    </w:p>
    <w:p w:rsidR="00000000" w:rsidDel="00000000" w:rsidP="00000000" w:rsidRDefault="00000000" w:rsidRPr="00000000" w14:paraId="00000DE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Sundays, hundreds of people come from the city to see our town and to walk through the woods.</w:t>
      </w:r>
    </w:p>
    <w:p w:rsidR="00000000" w:rsidDel="00000000" w:rsidP="00000000" w:rsidRDefault="00000000" w:rsidRPr="00000000" w14:paraId="00000DE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Visitors have been asked to keep the woods clean and tidy.</w:t>
      </w:r>
    </w:p>
    <w:p w:rsidR="00000000" w:rsidDel="00000000" w:rsidP="00000000" w:rsidRDefault="00000000" w:rsidRPr="00000000" w14:paraId="00000DE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Litter baskets have been placed under the trees, but people still throw their rubbish everywhere.</w:t>
      </w:r>
    </w:p>
    <w:p w:rsidR="00000000" w:rsidDel="00000000" w:rsidP="00000000" w:rsidRDefault="00000000" w:rsidRPr="00000000" w14:paraId="00000DE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Last Wednesday, I went for a walk in the woods.</w:t>
      </w:r>
    </w:p>
    <w:p w:rsidR="00000000" w:rsidDel="00000000" w:rsidP="00000000" w:rsidRDefault="00000000" w:rsidRPr="00000000" w14:paraId="00000DE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 saw made me very sad.</w:t>
      </w:r>
    </w:p>
    <w:p w:rsidR="00000000" w:rsidDel="00000000" w:rsidP="00000000" w:rsidRDefault="00000000" w:rsidRPr="00000000" w14:paraId="00000DE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counted seven old cars and three old refrigerators.</w:t>
      </w:r>
    </w:p>
    <w:p w:rsidR="00000000" w:rsidDel="00000000" w:rsidP="00000000" w:rsidRDefault="00000000" w:rsidRPr="00000000" w14:paraId="00000DE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litter baskets were empty, and the ground was covered with pieces of paper, cigarette ends, old tyres, empty bottles, and rusty tins.</w:t>
      </w:r>
    </w:p>
    <w:p w:rsidR="00000000" w:rsidDel="00000000" w:rsidP="00000000" w:rsidRDefault="00000000" w:rsidRPr="00000000" w14:paraId="00000DE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Among the rubbish, I found a sign which said, 'Anyone who leaves litter in these woods will be prosecuted!'</w:t>
      </w:r>
    </w:p>
    <w:p w:rsidR="00000000" w:rsidDel="00000000" w:rsidP="00000000" w:rsidRDefault="00000000" w:rsidRPr="00000000" w14:paraId="00000DE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does the writer live?</w:t>
      </w:r>
    </w:p>
    <w:p w:rsidR="00000000" w:rsidDel="00000000" w:rsidP="00000000" w:rsidRDefault="00000000" w:rsidRPr="00000000" w14:paraId="00000DE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writer lives in a very old town, which is surrounded by beautiful woods.</w:t>
      </w:r>
    </w:p>
    <w:p w:rsidR="00000000" w:rsidDel="00000000" w:rsidP="00000000" w:rsidRDefault="00000000" w:rsidRPr="00000000" w14:paraId="00000DE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Why do visitors often come from the city?</w:t>
      </w:r>
    </w:p>
    <w:p w:rsidR="00000000" w:rsidDel="00000000" w:rsidP="00000000" w:rsidRDefault="00000000" w:rsidRPr="00000000" w14:paraId="00000DF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Because it is a famous beauty spot.</w:t>
      </w:r>
    </w:p>
    <w:p w:rsidR="00000000" w:rsidDel="00000000" w:rsidP="00000000" w:rsidRDefault="00000000" w:rsidRPr="00000000" w14:paraId="00000DF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have visitors been asked to do?</w:t>
      </w:r>
    </w:p>
    <w:p w:rsidR="00000000" w:rsidDel="00000000" w:rsidP="00000000" w:rsidRDefault="00000000" w:rsidRPr="00000000" w14:paraId="00000DF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Visitors have been asked to keep the woods clean and tidy.</w:t>
      </w:r>
    </w:p>
    <w:p w:rsidR="00000000" w:rsidDel="00000000" w:rsidP="00000000" w:rsidRDefault="00000000" w:rsidRPr="00000000" w14:paraId="00000DF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have litter baskets been placed?</w:t>
      </w:r>
    </w:p>
    <w:p w:rsidR="00000000" w:rsidDel="00000000" w:rsidP="00000000" w:rsidRDefault="00000000" w:rsidRPr="00000000" w14:paraId="00000DF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Litter baskets have been placed under the trees.</w:t>
      </w:r>
    </w:p>
    <w:p w:rsidR="00000000" w:rsidDel="00000000" w:rsidP="00000000" w:rsidRDefault="00000000" w:rsidRPr="00000000" w14:paraId="00000DF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did the writer go last Wednesday?</w:t>
      </w:r>
    </w:p>
    <w:p w:rsidR="00000000" w:rsidDel="00000000" w:rsidP="00000000" w:rsidRDefault="00000000" w:rsidRPr="00000000" w14:paraId="00000DF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writer went for a walk in the woods.</w:t>
      </w:r>
    </w:p>
    <w:p w:rsidR="00000000" w:rsidDel="00000000" w:rsidP="00000000" w:rsidRDefault="00000000" w:rsidRPr="00000000" w14:paraId="00000DF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saw a lot of rubbish, didn’t he?</w:t>
      </w:r>
    </w:p>
    <w:p w:rsidR="00000000" w:rsidDel="00000000" w:rsidP="00000000" w:rsidRDefault="00000000" w:rsidRPr="00000000" w14:paraId="00000DF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Yes, he saw a lot of rubbish.</w:t>
      </w:r>
    </w:p>
    <w:p w:rsidR="00000000" w:rsidDel="00000000" w:rsidP="00000000" w:rsidRDefault="00000000" w:rsidRPr="00000000" w14:paraId="00000DF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he see among the rubbish?</w:t>
      </w:r>
    </w:p>
    <w:p w:rsidR="00000000" w:rsidDel="00000000" w:rsidP="00000000" w:rsidRDefault="00000000" w:rsidRPr="00000000" w14:paraId="00000DF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saw a sign among the rubbish.</w:t>
      </w:r>
    </w:p>
    <w:p w:rsidR="00000000" w:rsidDel="00000000" w:rsidP="00000000" w:rsidRDefault="00000000" w:rsidRPr="00000000" w14:paraId="00000DF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the sign say?</w:t>
      </w:r>
    </w:p>
    <w:p w:rsidR="00000000" w:rsidDel="00000000" w:rsidP="00000000" w:rsidRDefault="00000000" w:rsidRPr="00000000" w14:paraId="00000DF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sign said, 'Anyone who leaves litter in these woods will be prosecuted.'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Lesson 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repaired this car yet?</w:t>
      </w:r>
    </w:p>
    <w:p w:rsidR="00000000" w:rsidDel="00000000" w:rsidP="00000000" w:rsidRDefault="00000000" w:rsidRPr="00000000" w14:paraId="00000E0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has already been repaired!</w:t>
      </w:r>
    </w:p>
    <w:p w:rsidR="00000000" w:rsidDel="00000000" w:rsidP="00000000" w:rsidRDefault="00000000" w:rsidRPr="00000000" w14:paraId="00000E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corrected these exercise books yet?</w:t>
      </w:r>
    </w:p>
    <w:p w:rsidR="00000000" w:rsidDel="00000000" w:rsidP="00000000" w:rsidRDefault="00000000" w:rsidRPr="00000000" w14:paraId="00000E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have already been corrected!</w:t>
      </w:r>
    </w:p>
    <w:p w:rsidR="00000000" w:rsidDel="00000000" w:rsidP="00000000" w:rsidRDefault="00000000" w:rsidRPr="00000000" w14:paraId="00000E0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caught the thief yet?</w:t>
      </w:r>
    </w:p>
    <w:p w:rsidR="00000000" w:rsidDel="00000000" w:rsidP="00000000" w:rsidRDefault="00000000" w:rsidRPr="00000000" w14:paraId="00000E0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hasn’t been caught yet.</w:t>
      </w:r>
    </w:p>
    <w:p w:rsidR="00000000" w:rsidDel="00000000" w:rsidP="00000000" w:rsidRDefault="00000000" w:rsidRPr="00000000" w14:paraId="00000E0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 will be caught soon!</w:t>
      </w:r>
    </w:p>
    <w:p w:rsidR="00000000" w:rsidDel="00000000" w:rsidP="00000000" w:rsidRDefault="00000000" w:rsidRPr="00000000" w14:paraId="00000E0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caught the thieves yet?</w:t>
      </w:r>
    </w:p>
    <w:p w:rsidR="00000000" w:rsidDel="00000000" w:rsidP="00000000" w:rsidRDefault="00000000" w:rsidRPr="00000000" w14:paraId="00000E0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haven’t been caught yet.</w:t>
      </w:r>
    </w:p>
    <w:p w:rsidR="00000000" w:rsidDel="00000000" w:rsidP="00000000" w:rsidRDefault="00000000" w:rsidRPr="00000000" w14:paraId="00000E0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will be caught soon!</w:t>
      </w:r>
    </w:p>
    <w:p w:rsidR="00000000" w:rsidDel="00000000" w:rsidP="00000000" w:rsidRDefault="00000000" w:rsidRPr="00000000" w14:paraId="00000E0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opened the window yet?</w:t>
      </w:r>
    </w:p>
    <w:p w:rsidR="00000000" w:rsidDel="00000000" w:rsidP="00000000" w:rsidRDefault="00000000" w:rsidRPr="00000000" w14:paraId="00000E0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opened it. It has already been opened.</w:t>
      </w:r>
    </w:p>
    <w:p w:rsidR="00000000" w:rsidDel="00000000" w:rsidP="00000000" w:rsidRDefault="00000000" w:rsidRPr="00000000" w14:paraId="00000E0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opened the windows yet?</w:t>
      </w:r>
    </w:p>
    <w:p w:rsidR="00000000" w:rsidDel="00000000" w:rsidP="00000000" w:rsidRDefault="00000000" w:rsidRPr="00000000" w14:paraId="00000E0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opened them. They have already been opened.</w:t>
      </w:r>
    </w:p>
    <w:p w:rsidR="00000000" w:rsidDel="00000000" w:rsidP="00000000" w:rsidRDefault="00000000" w:rsidRPr="00000000" w14:paraId="00000E0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aired this room yet?</w:t>
      </w:r>
    </w:p>
    <w:p w:rsidR="00000000" w:rsidDel="00000000" w:rsidP="00000000" w:rsidRDefault="00000000" w:rsidRPr="00000000" w14:paraId="00000E0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aired it. It has already been aired.</w:t>
      </w:r>
    </w:p>
    <w:p w:rsidR="00000000" w:rsidDel="00000000" w:rsidP="00000000" w:rsidRDefault="00000000" w:rsidRPr="00000000" w14:paraId="00000E1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cleaned these rooms yet?</w:t>
      </w:r>
    </w:p>
    <w:p w:rsidR="00000000" w:rsidDel="00000000" w:rsidP="00000000" w:rsidRDefault="00000000" w:rsidRPr="00000000" w14:paraId="00000E1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cleaned them. They have already been cleaned.</w:t>
      </w:r>
    </w:p>
    <w:p w:rsidR="00000000" w:rsidDel="00000000" w:rsidP="00000000" w:rsidRDefault="00000000" w:rsidRPr="00000000" w14:paraId="00000E1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emptied this basket yet?</w:t>
      </w:r>
    </w:p>
    <w:p w:rsidR="00000000" w:rsidDel="00000000" w:rsidP="00000000" w:rsidRDefault="00000000" w:rsidRPr="00000000" w14:paraId="00000E1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emptied it. It has already been emptied.</w:t>
      </w:r>
    </w:p>
    <w:p w:rsidR="00000000" w:rsidDel="00000000" w:rsidP="00000000" w:rsidRDefault="00000000" w:rsidRPr="00000000" w14:paraId="00000E1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sharpened this knife yet?</w:t>
      </w:r>
    </w:p>
    <w:p w:rsidR="00000000" w:rsidDel="00000000" w:rsidP="00000000" w:rsidRDefault="00000000" w:rsidRPr="00000000" w14:paraId="00000E1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sharpened it. It has already been sharpened.</w:t>
      </w:r>
    </w:p>
    <w:p w:rsidR="00000000" w:rsidDel="00000000" w:rsidP="00000000" w:rsidRDefault="00000000" w:rsidRPr="00000000" w14:paraId="00000E1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turned on the taps yet?</w:t>
      </w:r>
    </w:p>
    <w:p w:rsidR="00000000" w:rsidDel="00000000" w:rsidP="00000000" w:rsidRDefault="00000000" w:rsidRPr="00000000" w14:paraId="00000E1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turned them on. They have already been turned on.</w:t>
      </w:r>
    </w:p>
    <w:p w:rsidR="00000000" w:rsidDel="00000000" w:rsidP="00000000" w:rsidRDefault="00000000" w:rsidRPr="00000000" w14:paraId="00000E1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bought these models yet?</w:t>
      </w:r>
    </w:p>
    <w:p w:rsidR="00000000" w:rsidDel="00000000" w:rsidP="00000000" w:rsidRDefault="00000000" w:rsidRPr="00000000" w14:paraId="00000E1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bought them. They have already been bought.</w:t>
      </w:r>
    </w:p>
    <w:p w:rsidR="00000000" w:rsidDel="00000000" w:rsidP="00000000" w:rsidRDefault="00000000" w:rsidRPr="00000000" w14:paraId="00000E1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swept the floor yet?</w:t>
      </w:r>
    </w:p>
    <w:p w:rsidR="00000000" w:rsidDel="00000000" w:rsidP="00000000" w:rsidRDefault="00000000" w:rsidRPr="00000000" w14:paraId="00000E1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swept it. It has already been swept.</w:t>
      </w:r>
    </w:p>
    <w:p w:rsidR="00000000" w:rsidDel="00000000" w:rsidP="00000000" w:rsidRDefault="00000000" w:rsidRPr="00000000" w14:paraId="00000E1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taken them to school yet?</w:t>
      </w:r>
    </w:p>
    <w:p w:rsidR="00000000" w:rsidDel="00000000" w:rsidP="00000000" w:rsidRDefault="00000000" w:rsidRPr="00000000" w14:paraId="00000E1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taken them to school. They have already been taken to school.</w:t>
      </w:r>
    </w:p>
    <w:p w:rsidR="00000000" w:rsidDel="00000000" w:rsidP="00000000" w:rsidRDefault="00000000" w:rsidRPr="00000000" w14:paraId="00000E1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invited them yet?</w:t>
      </w:r>
    </w:p>
    <w:p w:rsidR="00000000" w:rsidDel="00000000" w:rsidP="00000000" w:rsidRDefault="00000000" w:rsidRPr="00000000" w14:paraId="00000E1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invited them. They have already been invited.</w:t>
      </w:r>
    </w:p>
    <w:p w:rsidR="00000000" w:rsidDel="00000000" w:rsidP="00000000" w:rsidRDefault="00000000" w:rsidRPr="00000000" w14:paraId="00000E2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told them yet?</w:t>
      </w:r>
    </w:p>
    <w:p w:rsidR="00000000" w:rsidDel="00000000" w:rsidP="00000000" w:rsidRDefault="00000000" w:rsidRPr="00000000" w14:paraId="00000E2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told them. They have already been told.</w:t>
      </w:r>
    </w:p>
    <w:p w:rsidR="00000000" w:rsidDel="00000000" w:rsidP="00000000" w:rsidRDefault="00000000" w:rsidRPr="00000000" w14:paraId="00000E2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opened the window yet?</w:t>
      </w:r>
    </w:p>
    <w:p w:rsidR="00000000" w:rsidDel="00000000" w:rsidP="00000000" w:rsidRDefault="00000000" w:rsidRPr="00000000" w14:paraId="00000E2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hasn’t been opened yet. It will be opened tomorrow.</w:t>
      </w:r>
    </w:p>
    <w:p w:rsidR="00000000" w:rsidDel="00000000" w:rsidP="00000000" w:rsidRDefault="00000000" w:rsidRPr="00000000" w14:paraId="00000E2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opened the windows yet?</w:t>
      </w:r>
    </w:p>
    <w:p w:rsidR="00000000" w:rsidDel="00000000" w:rsidP="00000000" w:rsidRDefault="00000000" w:rsidRPr="00000000" w14:paraId="00000E2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haven’t been opened yet. They will be opened tomorrow.</w:t>
      </w:r>
    </w:p>
    <w:p w:rsidR="00000000" w:rsidDel="00000000" w:rsidP="00000000" w:rsidRDefault="00000000" w:rsidRPr="00000000" w14:paraId="00000E2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aired this room yet?</w:t>
      </w:r>
    </w:p>
    <w:p w:rsidR="00000000" w:rsidDel="00000000" w:rsidP="00000000" w:rsidRDefault="00000000" w:rsidRPr="00000000" w14:paraId="00000E2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hasn’t been aired yet. It will be aired tomorrow.</w:t>
      </w:r>
    </w:p>
    <w:p w:rsidR="00000000" w:rsidDel="00000000" w:rsidP="00000000" w:rsidRDefault="00000000" w:rsidRPr="00000000" w14:paraId="00000E2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cleaned these rooms yet?</w:t>
      </w:r>
    </w:p>
    <w:p w:rsidR="00000000" w:rsidDel="00000000" w:rsidP="00000000" w:rsidRDefault="00000000" w:rsidRPr="00000000" w14:paraId="00000E2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haven’t been cleaned yet. They will be cleaned tomorrow.</w:t>
      </w:r>
    </w:p>
    <w:p w:rsidR="00000000" w:rsidDel="00000000" w:rsidP="00000000" w:rsidRDefault="00000000" w:rsidRPr="00000000" w14:paraId="00000E2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emptied this basket yet?</w:t>
      </w:r>
    </w:p>
    <w:p w:rsidR="00000000" w:rsidDel="00000000" w:rsidP="00000000" w:rsidRDefault="00000000" w:rsidRPr="00000000" w14:paraId="00000E2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hasn’t been emptied yet. It will be emptied tomorrow.</w:t>
      </w:r>
    </w:p>
    <w:p w:rsidR="00000000" w:rsidDel="00000000" w:rsidP="00000000" w:rsidRDefault="00000000" w:rsidRPr="00000000" w14:paraId="00000E2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sharpened this knife yet?</w:t>
      </w:r>
    </w:p>
    <w:p w:rsidR="00000000" w:rsidDel="00000000" w:rsidP="00000000" w:rsidRDefault="00000000" w:rsidRPr="00000000" w14:paraId="00000E2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hasn’t been sharpened yet. It will be sharpened tomorrow.</w:t>
      </w:r>
    </w:p>
    <w:p w:rsidR="00000000" w:rsidDel="00000000" w:rsidP="00000000" w:rsidRDefault="00000000" w:rsidRPr="00000000" w14:paraId="00000E2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turned on the taps yet?</w:t>
      </w:r>
    </w:p>
    <w:p w:rsidR="00000000" w:rsidDel="00000000" w:rsidP="00000000" w:rsidRDefault="00000000" w:rsidRPr="00000000" w14:paraId="00000E2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haven’t been turned on yet. They will be turned on tomorrow.</w:t>
      </w:r>
    </w:p>
    <w:p w:rsidR="00000000" w:rsidDel="00000000" w:rsidP="00000000" w:rsidRDefault="00000000" w:rsidRPr="00000000" w14:paraId="00000E3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watered these flowers yet?</w:t>
      </w:r>
    </w:p>
    <w:p w:rsidR="00000000" w:rsidDel="00000000" w:rsidP="00000000" w:rsidRDefault="00000000" w:rsidRPr="00000000" w14:paraId="00000E3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haven’t been watered yet. They will be watered tomorrow.</w:t>
      </w:r>
    </w:p>
    <w:p w:rsidR="00000000" w:rsidDel="00000000" w:rsidP="00000000" w:rsidRDefault="00000000" w:rsidRPr="00000000" w14:paraId="00000E3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repaired this car yet?</w:t>
      </w:r>
    </w:p>
    <w:p w:rsidR="00000000" w:rsidDel="00000000" w:rsidP="00000000" w:rsidRDefault="00000000" w:rsidRPr="00000000" w14:paraId="00000E3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hasn’t been repaired yet. It will be repaired tomorrow.</w:t>
      </w:r>
    </w:p>
    <w:p w:rsidR="00000000" w:rsidDel="00000000" w:rsidP="00000000" w:rsidRDefault="00000000" w:rsidRPr="00000000" w14:paraId="00000E3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dusted the cupboard yet?</w:t>
      </w:r>
    </w:p>
    <w:p w:rsidR="00000000" w:rsidDel="00000000" w:rsidP="00000000" w:rsidRDefault="00000000" w:rsidRPr="00000000" w14:paraId="00000E3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hasn’t been dusted yet. It will be dusted tomorrow.</w:t>
      </w:r>
    </w:p>
    <w:p w:rsidR="00000000" w:rsidDel="00000000" w:rsidP="00000000" w:rsidRDefault="00000000" w:rsidRPr="00000000" w14:paraId="00000E3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corrected these exercise books yet?</w:t>
      </w:r>
    </w:p>
    <w:p w:rsidR="00000000" w:rsidDel="00000000" w:rsidP="00000000" w:rsidRDefault="00000000" w:rsidRPr="00000000" w14:paraId="00000E3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haven’t been corrected yet. They will be corrected tomorrow.</w:t>
      </w:r>
    </w:p>
    <w:p w:rsidR="00000000" w:rsidDel="00000000" w:rsidP="00000000" w:rsidRDefault="00000000" w:rsidRPr="00000000" w14:paraId="00000E3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Hasn’t anyone shut the window yet?</w:t>
      </w:r>
    </w:p>
    <w:p w:rsidR="00000000" w:rsidDel="00000000" w:rsidP="00000000" w:rsidRDefault="00000000" w:rsidRPr="00000000" w14:paraId="00000E3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hasn’t been shut yet. It will be shut tomorrow.</w:t>
      </w:r>
    </w:p>
    <w:p w:rsidR="00000000" w:rsidDel="00000000" w:rsidP="00000000" w:rsidRDefault="00000000" w:rsidRPr="00000000" w14:paraId="00000E3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opened them.</w:t>
      </w:r>
    </w:p>
    <w:p w:rsidR="00000000" w:rsidDel="00000000" w:rsidP="00000000" w:rsidRDefault="00000000" w:rsidRPr="00000000" w14:paraId="00000E3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have already been opened.</w:t>
      </w:r>
    </w:p>
    <w:p w:rsidR="00000000" w:rsidDel="00000000" w:rsidP="00000000" w:rsidRDefault="00000000" w:rsidRPr="00000000" w14:paraId="00000E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has emptied it.</w:t>
      </w:r>
    </w:p>
    <w:p w:rsidR="00000000" w:rsidDel="00000000" w:rsidP="00000000" w:rsidRDefault="00000000" w:rsidRPr="00000000" w14:paraId="00000E3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has already been emptied.</w:t>
      </w:r>
    </w:p>
    <w:p w:rsidR="00000000" w:rsidDel="00000000" w:rsidP="00000000" w:rsidRDefault="00000000" w:rsidRPr="00000000" w14:paraId="00000E3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will open them.</w:t>
      </w:r>
    </w:p>
    <w:p w:rsidR="00000000" w:rsidDel="00000000" w:rsidP="00000000" w:rsidRDefault="00000000" w:rsidRPr="00000000" w14:paraId="00000E3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They will be opened tomorrow.</w:t>
      </w:r>
    </w:p>
    <w:p w:rsidR="00000000" w:rsidDel="00000000" w:rsidP="00000000" w:rsidRDefault="00000000" w:rsidRPr="00000000" w14:paraId="00000E4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Someone will sharpen it.</w:t>
      </w:r>
    </w:p>
    <w:p w:rsidR="00000000" w:rsidDel="00000000" w:rsidP="00000000" w:rsidRDefault="00000000" w:rsidRPr="00000000" w14:paraId="00000E4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will be sharpened tomorrow.</w:t>
      </w:r>
    </w:p>
    <w:p w:rsidR="00000000" w:rsidDel="00000000" w:rsidP="00000000" w:rsidRDefault="00000000" w:rsidRPr="00000000" w14:paraId="00000E4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MfCYiuwnBpJje8ugkjp6BLoFuQ==">CgMxLjA4AHIhMTRFQXljYU9CNWZzNTM1WFg2Q0ZneGNZbnFEUDBIY2Zm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