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144: Hasn’t anyone repaired this car yet?</w:t>
      </w:r>
    </w:p>
    <w:p>
      <w:r>
        <w:t>Hasn’t anyone repaired this car yet?</w:t>
      </w:r>
    </w:p>
    <w:p>
      <w:r>
        <w:t>It has already been repaired!</w:t>
      </w:r>
    </w:p>
    <w:p>
      <w:r>
        <w:t>Hasn’t anyone corrected these exercise books yet?</w:t>
      </w:r>
    </w:p>
    <w:p>
      <w:r>
        <w:t>They have already been corrected!</w:t>
      </w:r>
    </w:p>
    <w:p>
      <w:r>
        <w:t>Hasn’t anyone caught the thief yet?</w:t>
      </w:r>
    </w:p>
    <w:p>
      <w:r>
        <w:t>He hasn’t been caught yet.</w:t>
      </w:r>
    </w:p>
    <w:p>
      <w:r>
        <w:t>He will be caught soon!</w:t>
      </w:r>
    </w:p>
    <w:p>
      <w:r>
        <w:t>Hasn’t anyone caught the thieves yet?</w:t>
      </w:r>
    </w:p>
    <w:p>
      <w:r>
        <w:t>They haven’t been caught yet.</w:t>
      </w:r>
    </w:p>
    <w:p>
      <w:r>
        <w:t>They will be caught soon!</w:t>
      </w:r>
    </w:p>
    <w:p>
      <w:r>
        <w:t>Hasn’t anyone opened the window yet?</w:t>
      </w:r>
    </w:p>
    <w:p>
      <w:r>
        <w:t>Someone has opened it. It has already been opened.</w:t>
      </w:r>
    </w:p>
    <w:p>
      <w:r>
        <w:t>Hasn’t anyone opened the windows yet?</w:t>
      </w:r>
    </w:p>
    <w:p>
      <w:r>
        <w:t>Someone has opened them. They have already been opened.</w:t>
      </w:r>
    </w:p>
    <w:p>
      <w:r>
        <w:t>Hasn’t anyone aired this room yet?</w:t>
      </w:r>
    </w:p>
    <w:p>
      <w:r>
        <w:t>Someone has aired it. It has already been aired.</w:t>
      </w:r>
    </w:p>
    <w:p>
      <w:r>
        <w:t>Hasn’t anyone cleaned these rooms yet?</w:t>
      </w:r>
    </w:p>
    <w:p>
      <w:r>
        <w:t>Someone has cleaned them. They have already been cleaned.</w:t>
      </w:r>
    </w:p>
    <w:p>
      <w:r>
        <w:t>Hasn’t anyone emptied this basket yet?</w:t>
      </w:r>
    </w:p>
    <w:p>
      <w:r>
        <w:t>Someone has emptied it. It has already been emptied.</w:t>
      </w:r>
    </w:p>
    <w:p>
      <w:r>
        <w:t>Hasn’t anyone sharpened this knife yet?</w:t>
      </w:r>
    </w:p>
    <w:p>
      <w:r>
        <w:t>Someone has sharpened it. It has already been sharpened.</w:t>
      </w:r>
    </w:p>
    <w:p>
      <w:r>
        <w:t>Hasn’t anyone turned on the taps yet?</w:t>
      </w:r>
    </w:p>
    <w:p>
      <w:r>
        <w:t>Someone has turned them on. They have already been turned on.</w:t>
      </w:r>
    </w:p>
    <w:p>
      <w:r>
        <w:t>Hasn’t anyone bought these models yet?</w:t>
      </w:r>
    </w:p>
    <w:p>
      <w:r>
        <w:t>Someone has bought them. They have already been bought.</w:t>
      </w:r>
    </w:p>
    <w:p>
      <w:r>
        <w:t>Hasn’t anyone swept the floor yet?</w:t>
      </w:r>
    </w:p>
    <w:p>
      <w:r>
        <w:t>Someone has swept it. It has already been swept.</w:t>
      </w:r>
    </w:p>
    <w:p>
      <w:r>
        <w:t>Hasn’t anyone taken them to school yet?</w:t>
      </w:r>
    </w:p>
    <w:p>
      <w:r>
        <w:t>Someone has taken them to school. They have already been taken to school.</w:t>
      </w:r>
    </w:p>
    <w:p>
      <w:r>
        <w:t>Hasn’t anyone invited them yet?</w:t>
      </w:r>
    </w:p>
    <w:p>
      <w:r>
        <w:t>Someone has invited them. They have already been invited.</w:t>
      </w:r>
    </w:p>
    <w:p>
      <w:r>
        <w:t>Hasn’t anyone told them yet?</w:t>
      </w:r>
    </w:p>
    <w:p>
      <w:r>
        <w:t>Someone has told them. They have already been told.</w:t>
      </w:r>
    </w:p>
    <w:p>
      <w:r>
        <w:t>Hasn’t anyone opened the window yet?</w:t>
      </w:r>
    </w:p>
    <w:p>
      <w:r>
        <w:t>It hasn’t been opened yet. It will be opened tomorrow.</w:t>
      </w:r>
    </w:p>
    <w:p>
      <w:r>
        <w:t>Hasn’t anyone opened the windows yet?</w:t>
      </w:r>
    </w:p>
    <w:p>
      <w:r>
        <w:t>They haven’t been opened yet. They will be opened tomorrow.</w:t>
      </w:r>
    </w:p>
    <w:p>
      <w:r>
        <w:t>Hasn’t anyone aired this room yet?</w:t>
      </w:r>
    </w:p>
    <w:p>
      <w:r>
        <w:t>It hasn’t been aired yet. It will be aired tomorrow.</w:t>
      </w:r>
    </w:p>
    <w:p>
      <w:r>
        <w:t>Hasn’t anyone cleaned these rooms yet?</w:t>
      </w:r>
    </w:p>
    <w:p>
      <w:r>
        <w:t>They haven’t been cleaned yet. They will be cleaned tomorrow.</w:t>
      </w:r>
    </w:p>
    <w:p>
      <w:r>
        <w:t>Hasn’t anyone emptied this basket yet?</w:t>
      </w:r>
    </w:p>
    <w:p>
      <w:r>
        <w:t>It hasn’t been emptied yet. It will be emptied tomorrow.</w:t>
      </w:r>
    </w:p>
    <w:p>
      <w:r>
        <w:t>Hasn’t anyone sharpened this knife yet?</w:t>
      </w:r>
    </w:p>
    <w:p>
      <w:r>
        <w:t>It hasn’t been sharpened yet. It will be sharpened tomorrow.</w:t>
      </w:r>
    </w:p>
    <w:p>
      <w:r>
        <w:t>Hasn’t anyone turned on the taps yet?</w:t>
      </w:r>
    </w:p>
    <w:p>
      <w:r>
        <w:t>They haven’t been turned on yet. They will be turned on tomorrow.</w:t>
      </w:r>
    </w:p>
    <w:p>
      <w:r>
        <w:t>Hasn’t anyone watered these flowers yet?</w:t>
      </w:r>
    </w:p>
    <w:p>
      <w:r>
        <w:t>They haven’t been watered yet. They will be watered tomorrow.</w:t>
      </w:r>
    </w:p>
    <w:p>
      <w:r>
        <w:t>Hasn’t anyone repaired this car yet?</w:t>
      </w:r>
    </w:p>
    <w:p>
      <w:r>
        <w:t>It hasn’t been repaired yet. It will be repaired tomorrow.</w:t>
      </w:r>
    </w:p>
    <w:p>
      <w:r>
        <w:t>Hasn’t anyone dusted the cupboard yet?</w:t>
      </w:r>
    </w:p>
    <w:p>
      <w:r>
        <w:t>It hasn’t been dusted yet. It will be dusted tomorrow.</w:t>
      </w:r>
    </w:p>
    <w:p>
      <w:r>
        <w:t>Hasn’t anyone corrected these exercise books yet?</w:t>
      </w:r>
    </w:p>
    <w:p>
      <w:r>
        <w:t>They haven’t been corrected yet. They will be corrected tomorrow.</w:t>
      </w:r>
    </w:p>
    <w:p>
      <w:r>
        <w:t>Hasn’t anyone shut the window yet?</w:t>
      </w:r>
    </w:p>
    <w:p>
      <w:r>
        <w:t>It hasn’t been shut yet. It will be shut tomorrow.</w:t>
      </w:r>
    </w:p>
    <w:p>
      <w:r>
        <w:t>Someone has opened them.</w:t>
      </w:r>
    </w:p>
    <w:p>
      <w:r>
        <w:t>They have already been opened.</w:t>
      </w:r>
    </w:p>
    <w:p>
      <w:r>
        <w:t>Someone has emptied it.</w:t>
      </w:r>
    </w:p>
    <w:p>
      <w:r>
        <w:t>It has already been emptied.</w:t>
      </w:r>
    </w:p>
    <w:p>
      <w:r>
        <w:t>Someone will open them.</w:t>
      </w:r>
    </w:p>
    <w:p>
      <w:r>
        <w:t>They will be opened tomorrow.</w:t>
      </w:r>
    </w:p>
    <w:p>
      <w:r>
        <w:t>Someone will sharpen it.</w:t>
      </w:r>
    </w:p>
    <w:p>
      <w:r>
        <w:t>It will be sharpened tomorrow.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