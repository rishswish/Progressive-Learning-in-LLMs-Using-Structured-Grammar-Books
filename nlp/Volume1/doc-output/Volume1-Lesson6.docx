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6: Stella is a student. She isn’t German. She is Spanish.</w:t>
      </w:r>
    </w:p>
    <w:p>
      <w:r>
        <w:t>Stella is a student. She isn’t German. She is Spanish.</w:t>
      </w:r>
    </w:p>
    <w:p>
      <w:r>
        <w:t>Alice is a student. She isn’t German. She is French.</w:t>
      </w:r>
    </w:p>
    <w:p>
      <w:r>
        <w:t>This is her car. It is a French car.</w:t>
      </w:r>
    </w:p>
    <w:p>
      <w:r>
        <w:t>Hans is a student. He isn’t French. He is German.</w:t>
      </w:r>
    </w:p>
    <w:p>
      <w:r>
        <w:t>This is his car. It is a German car.</w:t>
      </w:r>
    </w:p>
    <w:p>
      <w:r>
        <w:t>This is Miss Sophie Dupont. French</w:t>
      </w:r>
    </w:p>
    <w:p>
      <w:r>
        <w:t>Is she a French student or a Swedish student?</w:t>
      </w:r>
    </w:p>
    <w:p>
      <w:r>
        <w:t>She isn't a Swedish student. She's a French student.</w:t>
      </w:r>
    </w:p>
    <w:p>
      <w:r>
        <w:t>This is a Volvo. Swedish</w:t>
      </w:r>
    </w:p>
    <w:p>
      <w:r>
        <w:t>Is it a Swedish can or a French car?</w:t>
      </w:r>
    </w:p>
    <w:p>
      <w:r>
        <w:t>It isn't a French car. It’s a Swedish car.</w:t>
      </w:r>
    </w:p>
    <w:p>
      <w:r>
        <w:t>This is Naoko. Japanese</w:t>
      </w:r>
    </w:p>
    <w:p>
      <w:r>
        <w:t>Is she a German student or a Japanese student?</w:t>
      </w:r>
    </w:p>
    <w:p>
      <w:r>
        <w:t>She isn’t a German student. She's a Japanese student.</w:t>
      </w:r>
    </w:p>
    <w:p>
      <w:r>
        <w:t>This is a Fiat. Italian</w:t>
      </w:r>
    </w:p>
    <w:p>
      <w:r>
        <w:t>Is it an Italian can or an English car?</w:t>
      </w:r>
    </w:p>
    <w:p>
      <w:r>
        <w:t>It isn't an Italian car. It’s an English car.</w:t>
      </w:r>
    </w:p>
    <w:p>
      <w:r>
        <w:t>This is a Peugeot. French</w:t>
      </w:r>
    </w:p>
    <w:p>
      <w:r>
        <w:t>Is it a French car or a German car?</w:t>
      </w:r>
    </w:p>
    <w:p>
      <w:r>
        <w:t>It isn't a German car. It’s a French car.</w:t>
      </w:r>
    </w:p>
    <w:p>
      <w:r>
        <w:t>This is Luming. Chinese</w:t>
      </w:r>
    </w:p>
    <w:p>
      <w:r>
        <w:t>Is she an English student or a Chinese student?</w:t>
      </w:r>
    </w:p>
    <w:p>
      <w:r>
        <w:t>She isn't an English student. She's a Chinese student.</w:t>
      </w:r>
    </w:p>
    <w:p>
      <w:r>
        <w:t>This is Hans. German</w:t>
      </w:r>
    </w:p>
    <w:p>
      <w:r>
        <w:t>Is he an Italian student or a German student?</w:t>
      </w:r>
    </w:p>
    <w:p>
      <w:r>
        <w:t>He isn't an Italian student. He’s a German student.</w:t>
      </w:r>
    </w:p>
    <w:p>
      <w:r>
        <w:t>This is a Mercedes. German</w:t>
      </w:r>
    </w:p>
    <w:p>
      <w:r>
        <w:t>Is it a German car or a French car?</w:t>
      </w:r>
    </w:p>
    <w:p>
      <w:r>
        <w:t>It isn't a French car. It’s a German car.</w:t>
      </w:r>
    </w:p>
    <w:p>
      <w:r>
        <w:t>This is Xiaohui. Chinese</w:t>
      </w:r>
    </w:p>
    <w:p>
      <w:r>
        <w:t>Is she an Italian student or a Chinese student?</w:t>
      </w:r>
    </w:p>
    <w:p>
      <w:r>
        <w:t>She isn't an Italian student. She's a Chinese student.</w:t>
      </w:r>
    </w:p>
    <w:p>
      <w:r>
        <w:t>This is a Toyota. Japanese</w:t>
      </w:r>
    </w:p>
    <w:p>
      <w:r>
        <w:t>Is it a Chinese car or a Japanese car?</w:t>
      </w:r>
    </w:p>
    <w:p>
      <w:r>
        <w:t>It isn't a Chinese car. It’s a Japanese car.</w:t>
      </w:r>
    </w:p>
    <w:p>
      <w:r>
        <w:t>This is a Mini. English</w:t>
      </w:r>
    </w:p>
    <w:p>
      <w:r>
        <w:t>Is it an American car or an English car?</w:t>
      </w:r>
    </w:p>
    <w:p>
      <w:r>
        <w:t>It isn't an American car. It’s an English car.</w:t>
      </w:r>
    </w:p>
    <w:p>
      <w:r>
        <w:t>This is a Ford. American</w:t>
      </w:r>
    </w:p>
    <w:p>
      <w:r>
        <w:t>Is it an English car or an American car?</w:t>
      </w:r>
    </w:p>
    <w:p>
      <w:r>
        <w:t>It isn't an English car. It’s an American car.</w:t>
      </w:r>
    </w:p>
    <w:p>
      <w:r>
        <w:t>This is Chang-woo. Korean</w:t>
      </w:r>
    </w:p>
    <w:p>
      <w:r>
        <w:t>Is he a Japanese student or a Korean student?</w:t>
      </w:r>
    </w:p>
    <w:p>
      <w:r>
        <w:t>He isn't a Japanese student. He’s a Korean student.</w:t>
      </w:r>
    </w:p>
    <w:p>
      <w:r>
        <w:t>This is a Daewoo. Korean</w:t>
      </w:r>
    </w:p>
    <w:p>
      <w:r>
        <w:t>Is it a Japanese car or a Korean car?</w:t>
      </w:r>
    </w:p>
    <w:p>
      <w:r>
        <w:t>It isn't a Japanese car. It’s a Korean car.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