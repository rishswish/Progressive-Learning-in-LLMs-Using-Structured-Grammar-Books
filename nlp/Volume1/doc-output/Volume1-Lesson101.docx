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101: He is drinking his milk.</w:t>
      </w:r>
    </w:p>
    <w:p>
      <w:r>
        <w:t>He is drinking his milk.</w:t>
      </w:r>
    </w:p>
    <w:p>
      <w:r>
        <w:t>He says he has drunk his milk.</w:t>
      </w:r>
    </w:p>
    <w:p>
      <w:r>
        <w:t>She is shutting the door.</w:t>
      </w:r>
    </w:p>
    <w:p>
      <w:r>
        <w:t>She says she has shut the door.</w:t>
      </w:r>
    </w:p>
    <w:p>
      <w:r>
        <w:t>He is putting on his coat.</w:t>
      </w:r>
    </w:p>
    <w:p>
      <w:r>
        <w:t>He says he has put on his coat.</w:t>
      </w:r>
    </w:p>
    <w:p>
      <w:r>
        <w:t>He is reading this magazine.</w:t>
      </w:r>
    </w:p>
    <w:p>
      <w:r>
        <w:t>He says he has read this magazine.</w:t>
      </w:r>
    </w:p>
    <w:p>
      <w:r>
        <w:t>They are speaking to the boss.</w:t>
      </w:r>
    </w:p>
    <w:p>
      <w:r>
        <w:t>They say they have spoken to the boss.</w:t>
      </w:r>
    </w:p>
    <w:p>
      <w:r>
        <w:t>The sun is rising.</w:t>
      </w:r>
    </w:p>
    <w:p>
      <w:r>
        <w:t>They say the sun has risen.</w:t>
      </w:r>
    </w:p>
    <w:p>
      <w:r>
        <w:t>He says he feels ill.</w:t>
      </w:r>
    </w:p>
    <w:p>
      <w:r>
        <w:t>He says he has got a cold.</w:t>
      </w:r>
    </w:p>
    <w:p>
      <w:r>
        <w:t>He says he feels cold.</w:t>
      </w:r>
    </w:p>
    <w:p>
      <w:r>
        <w:t>He says he will sell his house.</w:t>
      </w:r>
    </w:p>
    <w:p>
      <w:r>
        <w:t>He says he needs an X-ray.</w:t>
      </w:r>
    </w:p>
    <w:p>
      <w:r>
        <w:t>He says he must wait for a bus.</w:t>
      </w:r>
    </w:p>
    <w:p>
      <w:r>
        <w:t>He says he has an earache.</w:t>
      </w:r>
    </w:p>
    <w:p>
      <w:r>
        <w:t>He says he feels thirsty.</w:t>
      </w:r>
    </w:p>
    <w:p>
      <w:r>
        <w:t>He says he needs a haircut.</w:t>
      </w:r>
    </w:p>
    <w:p>
      <w:r>
        <w:t>He says he feels cold.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