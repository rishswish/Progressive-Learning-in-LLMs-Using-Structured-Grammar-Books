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141: They are worried.</w:t>
      </w:r>
    </w:p>
    <w:p>
      <w:r>
        <w:t>They are worried.</w:t>
      </w:r>
    </w:p>
    <w:p>
      <w:r>
        <w:t>Someone repairs it regularly.</w:t>
      </w:r>
    </w:p>
    <w:p>
      <w:r>
        <w:t>It is repaired regularly.</w:t>
      </w:r>
    </w:p>
    <w:p>
      <w:r>
        <w:t>Someone corrects them regularly.</w:t>
      </w:r>
    </w:p>
    <w:p>
      <w:r>
        <w:t>They are corrected regularly.</w:t>
      </w:r>
    </w:p>
    <w:p>
      <w:r>
        <w:t>Someone met him at the station this morning.</w:t>
      </w:r>
    </w:p>
    <w:p>
      <w:r>
        <w:t>He was met at the station this morning.</w:t>
      </w:r>
    </w:p>
    <w:p>
      <w:r>
        <w:t>Okay, the task is to extract only complete sentences from the image and show them without numbering.</w:t>
      </w:r>
    </w:p>
    <w:p>
      <w:r>
        <w:t>The user asked for both questions and answers previously, but the phrasing is slightly tricky here.</w:t>
      </w:r>
    </w:p>
    <w:p>
      <w:r>
        <w:t>The prompt asks specifically for "complete sentences"—no" mention of questions or answers separately.</w:t>
      </w:r>
    </w:p>
    <w:p>
      <w:r>
        <w:t>I’m guessing this applies to both, given prior instructions, but let’s double-check against the current context.</w:t>
      </w:r>
    </w:p>
    <w:p>
      <w:r>
        <w:t>The key sentences here appear to be “How old is Sally?” and “Sally is four years old."</w:t>
      </w:r>
    </w:p>
    <w:p>
      <w:r>
        <w:t>How old is Sally?</w:t>
      </w:r>
    </w:p>
    <w:p>
      <w:r>
        <w:t>Sally is four years old.</w:t>
      </w:r>
    </w:p>
    <w:p>
      <w:r>
        <w:t>Why did Sally’s mother decide to take her by train?</w:t>
      </w:r>
    </w:p>
    <w:p>
      <w:r>
        <w:t>Because Sally had never travelled on a train before.</w:t>
      </w:r>
    </w:p>
    <w:p>
      <w:r>
        <w:t>Where did Sally sit?</w:t>
      </w:r>
    </w:p>
    <w:p>
      <w:r>
        <w:t>She sat near the window.</w:t>
      </w:r>
    </w:p>
    <w:p>
      <w:r>
        <w:t>Who got on the train?</w:t>
      </w:r>
    </w:p>
    <w:p>
      <w:r>
        <w:t>A middle-aged lady got on the train.</w:t>
      </w:r>
    </w:p>
    <w:p>
      <w:r>
        <w:t>How was the lady dressed?</w:t>
      </w:r>
    </w:p>
    <w:p>
      <w:r>
        <w:t>The lady was dressed in a blue coat and a large, funny hat.</w:t>
      </w:r>
    </w:p>
    <w:p>
      <w:r>
        <w:t>What did the lady do?</w:t>
      </w:r>
    </w:p>
    <w:p>
      <w:r>
        <w:t>She opened her handbag and took out her powder compact.</w:t>
      </w:r>
    </w:p>
    <w:p>
      <w:r>
        <w:t>Then she began to make up her face.</w:t>
      </w:r>
    </w:p>
    <w:p>
      <w:r>
        <w:t>Why did the lady make up her face?</w:t>
      </w:r>
    </w:p>
    <w:p>
      <w:r>
        <w:t>Because she wanted to make herself beautiful.</w:t>
      </w:r>
    </w:p>
    <w:p>
      <w:r>
        <w:t>Did Sally think the lady was beautiful?</w:t>
      </w:r>
    </w:p>
    <w:p>
      <w:r>
        <w:t>No, she didn’t.</w:t>
      </w:r>
    </w:p>
    <w:p>
      <w:r>
        <w:t>Does anyone ever open this window?</w:t>
      </w:r>
    </w:p>
    <w:p>
      <w:r>
        <w:t>Someone opens it regularly.</w:t>
      </w:r>
    </w:p>
    <w:p>
      <w:r>
        <w:t>It is open regularly.</w:t>
      </w:r>
    </w:p>
    <w:p>
      <w:r>
        <w:t>Does anyone ever open these windows?</w:t>
      </w:r>
    </w:p>
    <w:p>
      <w:r>
        <w:t>Someone opens them regularly.</w:t>
      </w:r>
    </w:p>
    <w:p>
      <w:r>
        <w:t>They are open regularly.</w:t>
      </w:r>
    </w:p>
    <w:p>
      <w:r>
        <w:t>Does anyone ever air this room?</w:t>
      </w:r>
    </w:p>
    <w:p>
      <w:r>
        <w:t>Someone airs it regularly.</w:t>
      </w:r>
    </w:p>
    <w:p>
      <w:r>
        <w:t>It is aired regularly.</w:t>
      </w:r>
    </w:p>
    <w:p>
      <w:r>
        <w:t>Does anyone ever clean these rooms?</w:t>
      </w:r>
    </w:p>
    <w:p>
      <w:r>
        <w:t>Someone cleans them regularly.</w:t>
      </w:r>
    </w:p>
    <w:p>
      <w:r>
        <w:t>They are cleaned regularly.</w:t>
      </w:r>
    </w:p>
    <w:p>
      <w:r>
        <w:t>Does anyone ever empty this basket?</w:t>
      </w:r>
    </w:p>
    <w:p>
      <w:r>
        <w:t>Someone empties it regularly.</w:t>
      </w:r>
    </w:p>
    <w:p>
      <w:r>
        <w:t>It is emptied regularly.</w:t>
      </w:r>
    </w:p>
    <w:p>
      <w:r>
        <w:t>Does anyone ever sharpen this knife?</w:t>
      </w:r>
    </w:p>
    <w:p>
      <w:r>
        <w:t>Someone sharpens it regularly.</w:t>
      </w:r>
    </w:p>
    <w:p>
      <w:r>
        <w:t>It is sharpened regularly.</w:t>
      </w:r>
    </w:p>
    <w:p>
      <w:r>
        <w:t>Does anyone ever turn on these taps?</w:t>
      </w:r>
    </w:p>
    <w:p>
      <w:r>
        <w:t>Someone turns them on regularly.</w:t>
      </w:r>
    </w:p>
    <w:p>
      <w:r>
        <w:t>They are turned on regularly.</w:t>
      </w:r>
    </w:p>
    <w:p>
      <w:r>
        <w:t>Does anyone ever water these flowers?</w:t>
      </w:r>
    </w:p>
    <w:p>
      <w:r>
        <w:t>Someone waters them regularly.</w:t>
      </w:r>
    </w:p>
    <w:p>
      <w:r>
        <w:t>They are watered regularly.</w:t>
      </w:r>
    </w:p>
    <w:p>
      <w:r>
        <w:t>Does anyone ever repair this car?</w:t>
      </w:r>
    </w:p>
    <w:p>
      <w:r>
        <w:t>Someone repairs it regularly.</w:t>
      </w:r>
    </w:p>
    <w:p>
      <w:r>
        <w:t>It is repaired regularly.</w:t>
      </w:r>
    </w:p>
    <w:p>
      <w:r>
        <w:t>Does anyone ever dust this cupboard?</w:t>
      </w:r>
    </w:p>
    <w:p>
      <w:r>
        <w:t>Someone dusts it regularly.</w:t>
      </w:r>
    </w:p>
    <w:p>
      <w:r>
        <w:t>It is dusted regularly.</w:t>
      </w:r>
    </w:p>
    <w:p>
      <w:r>
        <w:t>Does anyone ever correct these exercise books?</w:t>
      </w:r>
    </w:p>
    <w:p>
      <w:r>
        <w:t>Someone corrects them regularly.</w:t>
      </w:r>
    </w:p>
    <w:p>
      <w:r>
        <w:t>They are corrected regularly.</w:t>
      </w:r>
    </w:p>
    <w:p>
      <w:r>
        <w:t>Does anyone ever shut this window?</w:t>
      </w:r>
    </w:p>
    <w:p>
      <w:r>
        <w:t>Someone shuts it regularly.</w:t>
      </w:r>
    </w:p>
    <w:p>
      <w:r>
        <w:t>It is shut regularly.</w:t>
      </w:r>
    </w:p>
    <w:p>
      <w:r>
        <w:t>Did anyone open these windows?</w:t>
      </w:r>
    </w:p>
    <w:p>
      <w:r>
        <w:t>Someone opened them.</w:t>
      </w:r>
    </w:p>
    <w:p>
      <w:r>
        <w:t>They were opened this morning.</w:t>
      </w:r>
    </w:p>
    <w:p>
      <w:r>
        <w:t>Did anyone water these flowers?</w:t>
      </w:r>
    </w:p>
    <w:p>
      <w:r>
        <w:t>Someone watered them.</w:t>
      </w:r>
    </w:p>
    <w:p>
      <w:r>
        <w:t>They were watered this morning.</w:t>
      </w:r>
    </w:p>
    <w:p>
      <w:r>
        <w:t>Did anyone repair this car?</w:t>
      </w:r>
    </w:p>
    <w:p>
      <w:r>
        <w:t>Someone repaired it.</w:t>
      </w:r>
    </w:p>
    <w:p>
      <w:r>
        <w:t>It was repaired this morning.</w:t>
      </w:r>
    </w:p>
    <w:p>
      <w:r>
        <w:t>Did anyone dust this cupboard?</w:t>
      </w:r>
    </w:p>
    <w:p>
      <w:r>
        <w:t>Someone dusted it.</w:t>
      </w:r>
    </w:p>
    <w:p>
      <w:r>
        <w:t>It was dusted this morning.</w:t>
      </w:r>
    </w:p>
    <w:p>
      <w:r>
        <w:t>Did anyone correct these exercise books?</w:t>
      </w:r>
    </w:p>
    <w:p>
      <w:r>
        <w:t>Someone corrected them.</w:t>
      </w:r>
    </w:p>
    <w:p>
      <w:r>
        <w:t>They were corrected this morning.</w:t>
      </w:r>
    </w:p>
    <w:p>
      <w:r>
        <w:t>Did anyone shut this window?</w:t>
      </w:r>
    </w:p>
    <w:p>
      <w:r>
        <w:t>Someone shut it.</w:t>
      </w:r>
    </w:p>
    <w:p>
      <w:r>
        <w:t>It was shut this morning.</w:t>
      </w:r>
    </w:p>
    <w:p>
      <w:r>
        <w:t>Did anyone buy these models?</w:t>
      </w:r>
    </w:p>
    <w:p>
      <w:r>
        <w:t>Someone bought them.</w:t>
      </w:r>
    </w:p>
    <w:p>
      <w:r>
        <w:t>They were bought this morning.</w:t>
      </w:r>
    </w:p>
    <w:p>
      <w:r>
        <w:t>Did anyone sweep this floor?</w:t>
      </w:r>
    </w:p>
    <w:p>
      <w:r>
        <w:t>Someone swept it.</w:t>
      </w:r>
    </w:p>
    <w:p>
      <w:r>
        <w:t>It was swept this morning.</w:t>
      </w:r>
    </w:p>
    <w:p>
      <w:r>
        <w:t>Did anyone take them to school?</w:t>
      </w:r>
    </w:p>
    <w:p>
      <w:r>
        <w:t>Someone took them to school.</w:t>
      </w:r>
    </w:p>
    <w:p>
      <w:r>
        <w:t>They were taken to school this morning.</w:t>
      </w:r>
    </w:p>
    <w:p>
      <w:r>
        <w:t>Did anyone meet them at the station?</w:t>
      </w:r>
    </w:p>
    <w:p>
      <w:r>
        <w:t>Someone met them at the station.</w:t>
      </w:r>
    </w:p>
    <w:p>
      <w:r>
        <w:t>They were met at the station this morning.</w:t>
      </w:r>
    </w:p>
    <w:p>
      <w:r>
        <w:t>Did anyone tell them?</w:t>
      </w:r>
    </w:p>
    <w:p>
      <w:r>
        <w:t>Someone told them.</w:t>
      </w:r>
    </w:p>
    <w:p>
      <w:r>
        <w:t>They were told this morning.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