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67: I was at church on Sunday.</w:t>
      </w:r>
    </w:p>
    <w:p>
      <w:r>
        <w:t>I was at church on Sunday.</w:t>
      </w:r>
    </w:p>
    <w:p>
      <w:r>
        <w:t>I was at the office on Monday.</w:t>
      </w:r>
    </w:p>
    <w:p>
      <w:r>
        <w:t>My son was at school on Tuesday.</w:t>
      </w:r>
    </w:p>
    <w:p>
      <w:r>
        <w:t>My wife was at the butcher's on Wednesday.</w:t>
      </w:r>
    </w:p>
    <w:p>
      <w:r>
        <w:t>She was at the grocer's on Thursday.</w:t>
      </w:r>
    </w:p>
    <w:p>
      <w:r>
        <w:t>My daughter was in the country on Friday.</w:t>
      </w:r>
    </w:p>
    <w:p>
      <w:r>
        <w:t>I was at home on Saturday.</w:t>
      </w:r>
    </w:p>
    <w:p>
      <w:r>
        <w:t>When was he at church?</w:t>
      </w:r>
    </w:p>
    <w:p>
      <w:r>
        <w:t>He was at church on Sunday.</w:t>
      </w:r>
    </w:p>
    <w:p>
      <w:r>
        <w:t>When was Jom at the hairdresser's?</w:t>
      </w:r>
    </w:p>
    <w:p>
      <w:r>
        <w:t>He was at the hairdresser's on Thursday.</w:t>
      </w:r>
    </w:p>
    <w:p>
      <w:r>
        <w:t>When was Mrs. Jones at the butcher's?</w:t>
      </w:r>
    </w:p>
    <w:p>
      <w:r>
        <w:t>She was at the butcher's on Wednesday.</w:t>
      </w:r>
    </w:p>
    <w:p>
      <w:r>
        <w:t>When was he at home?</w:t>
      </w:r>
    </w:p>
    <w:p>
      <w:r>
        <w:t>He was at home on Sunday.</w:t>
      </w:r>
    </w:p>
    <w:p>
      <w:r>
        <w:t>When was Penny at the baker's?</w:t>
      </w:r>
    </w:p>
    <w:p>
      <w:r>
        <w:t>She was at the baker's on Friday.</w:t>
      </w:r>
    </w:p>
    <w:p>
      <w:r>
        <w:t>When was Mrs. Williams at the grocer’s?</w:t>
      </w:r>
    </w:p>
    <w:p>
      <w:r>
        <w:t>She was at the grocer's on Monday.</w:t>
      </w:r>
    </w:p>
    <w:p>
      <w:r>
        <w:t>When was Nicola at the office?</w:t>
      </w:r>
    </w:p>
    <w:p>
      <w:r>
        <w:t>She was at the office on Tuesday.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