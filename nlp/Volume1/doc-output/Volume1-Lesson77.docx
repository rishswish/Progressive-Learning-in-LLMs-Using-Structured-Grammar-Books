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77: She goes to town every day.</w:t>
      </w:r>
    </w:p>
    <w:p>
      <w:r>
        <w:t>She goes to town every day.</w:t>
      </w:r>
    </w:p>
    <w:p>
      <w:r>
        <w:t>She went to town yesterday.</w:t>
      </w:r>
    </w:p>
    <w:p>
      <w:r>
        <w:t>She buys a new car every year.</w:t>
      </w:r>
    </w:p>
    <w:p>
      <w:r>
        <w:t>She bought a new car last year.</w:t>
      </w:r>
    </w:p>
    <w:p>
      <w:r>
        <w:t>She airs the room every day.</w:t>
      </w:r>
    </w:p>
    <w:p>
      <w:r>
        <w:t>She aired it this morning.</w:t>
      </w:r>
    </w:p>
    <w:p>
      <w:r>
        <w:t>He often loses his pen.</w:t>
      </w:r>
    </w:p>
    <w:p>
      <w:r>
        <w:t>He lost his pen this morning.</w:t>
      </w:r>
    </w:p>
    <w:p>
      <w:r>
        <w:t>She always listens to the news.</w:t>
      </w:r>
    </w:p>
    <w:p>
      <w:r>
        <w:t>She listened to the news yesterday.</w:t>
      </w:r>
    </w:p>
    <w:p>
      <w:r>
        <w:t>She empties this basket every day.</w:t>
      </w:r>
    </w:p>
    <w:p>
      <w:r>
        <w:t>She emptied it yesterday.</w:t>
      </w:r>
    </w:p>
    <w:p>
      <w:r>
        <w:t>It's eight o'clock.</w:t>
      </w:r>
    </w:p>
    <w:p>
      <w:r>
        <w:t>When did you see him?</w:t>
      </w:r>
    </w:p>
    <w:p>
      <w:r>
        <w:t>I saw him at half past seven.</w:t>
      </w:r>
    </w:p>
    <w:p>
      <w:r>
        <w:t>It's Friday.</w:t>
      </w:r>
    </w:p>
    <w:p>
      <w:r>
        <w:t>When did she go to London?</w:t>
      </w:r>
    </w:p>
    <w:p>
      <w:r>
        <w:t>She went to London on Wednesday.</w:t>
      </w:r>
    </w:p>
    <w:p>
      <w:r>
        <w:t>It's June.</w:t>
      </w:r>
    </w:p>
    <w:p>
      <w:r>
        <w:t>When did Mr. Jones buy that car?</w:t>
      </w:r>
    </w:p>
    <w:p>
      <w:r>
        <w:t>He bought that car in May.</w:t>
      </w:r>
    </w:p>
    <w:p>
      <w:r>
        <w:t>It's 1997.</w:t>
      </w:r>
    </w:p>
    <w:p>
      <w:r>
        <w:t>When did you paint this room?</w:t>
      </w:r>
    </w:p>
    <w:p>
      <w:r>
        <w:t>I painted this room in 1996.</w:t>
      </w:r>
    </w:p>
    <w:p>
      <w:r>
        <w:t>It's 5th January.</w:t>
      </w:r>
    </w:p>
    <w:p>
      <w:r>
        <w:t>When did she meet him?</w:t>
      </w:r>
    </w:p>
    <w:p>
      <w:r>
        <w:t>She met him on 5th November.</w:t>
      </w:r>
    </w:p>
    <w:p>
      <w:r>
        <w:t>It's a quarter past eleven.</w:t>
      </w:r>
    </w:p>
    <w:p>
      <w:r>
        <w:t>When did they arrive?</w:t>
      </w:r>
    </w:p>
    <w:p>
      <w:r>
        <w:t>They arrived at a quarter to eleven.</w:t>
      </w:r>
    </w:p>
    <w:p>
      <w:r>
        <w:t>It's Sunday.</w:t>
      </w:r>
    </w:p>
    <w:p>
      <w:r>
        <w:t>When did he lose his pen?</w:t>
      </w:r>
    </w:p>
    <w:p>
      <w:r>
        <w:t>He lost his pen on Saturday.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