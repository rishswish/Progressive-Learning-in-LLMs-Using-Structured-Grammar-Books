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113: There isn't any milk in that bottle.</w:t>
      </w:r>
    </w:p>
    <w:p>
      <w:r>
        <w:t>There isn't any milk in that bottle.</w:t>
      </w:r>
    </w:p>
    <w:p>
      <w:r>
        <w:t>There is no milk in that bottle.</w:t>
      </w:r>
    </w:p>
    <w:p>
      <w:r>
        <w:t>There aren't any books on that shelf.</w:t>
      </w:r>
    </w:p>
    <w:p>
      <w:r>
        <w:t>There are no books on that shelf.</w:t>
      </w:r>
    </w:p>
    <w:p>
      <w:r>
        <w:t>I haven't got any money.</w:t>
      </w:r>
    </w:p>
    <w:p>
      <w:r>
        <w:t>I have no money.</w:t>
      </w:r>
    </w:p>
    <w:p>
      <w:r>
        <w:t>There isn't any coffee in this tin.</w:t>
      </w:r>
    </w:p>
    <w:p>
      <w:r>
        <w:t>There is no coffee in this tin</w:t>
      </w:r>
    </w:p>
    <w:p>
      <w:r>
        <w:t>I didn't see any cars in the street.</w:t>
      </w:r>
    </w:p>
    <w:p>
      <w:r>
        <w:t>I saw no cars in the street.</w:t>
      </w:r>
    </w:p>
    <w:p>
      <w:r>
        <w:t>Have you got any beer?</w:t>
      </w:r>
    </w:p>
    <w:p>
      <w:r>
        <w:t>No, I haven't got any beer.</w:t>
      </w:r>
    </w:p>
    <w:p>
      <w:r>
        <w:t>I've got no beer. I've got none.</w:t>
      </w:r>
    </w:p>
    <w:p>
      <w:r>
        <w:t>Have you got any milk?</w:t>
      </w:r>
    </w:p>
    <w:p>
      <w:r>
        <w:t>No, I haven't got any milk.</w:t>
      </w:r>
    </w:p>
    <w:p>
      <w:r>
        <w:t>I've got no milk. I've got none.</w:t>
      </w:r>
    </w:p>
    <w:p>
      <w:r>
        <w:t>Have you got any envelopes?</w:t>
      </w:r>
    </w:p>
    <w:p>
      <w:r>
        <w:t>No, I haven't got any envelopes.</w:t>
      </w:r>
    </w:p>
    <w:p>
      <w:r>
        <w:t>I've got no envelopes. I've got none.</w:t>
      </w:r>
    </w:p>
    <w:p>
      <w:r>
        <w:t>Have you got any magazines?</w:t>
      </w:r>
    </w:p>
    <w:p>
      <w:r>
        <w:t>No, I haven't got any magazines.</w:t>
      </w:r>
    </w:p>
    <w:p>
      <w:r>
        <w:t>I've got no magazines. I've got none.</w:t>
      </w:r>
    </w:p>
    <w:p>
      <w:r>
        <w:t>Have you got any bread?</w:t>
      </w:r>
    </w:p>
    <w:p>
      <w:r>
        <w:t>No, I haven't got any bread.</w:t>
      </w:r>
    </w:p>
    <w:p>
      <w:r>
        <w:t>I've got no bread. I've got none.</w:t>
      </w:r>
    </w:p>
    <w:p>
      <w:r>
        <w:t>I'm not hungry.</w:t>
      </w:r>
    </w:p>
    <w:p>
      <w:r>
        <w:t>Neither am I. I'm not hungry, either.</w:t>
      </w:r>
    </w:p>
    <w:p>
      <w:r>
        <w:t>I didn't meet him.</w:t>
      </w:r>
    </w:p>
    <w:p>
      <w:r>
        <w:t>Neither did I. I didn't meet him, either.</w:t>
      </w:r>
    </w:p>
    <w:p>
      <w:r>
        <w:t>I wasn't at church yesterday.</w:t>
      </w:r>
    </w:p>
    <w:p>
      <w:r>
        <w:t>Neither was I. I wasn't at church yesterday, either.</w:t>
      </w:r>
    </w:p>
    <w:p>
      <w:r>
        <w:t>I don't like ice cream.</w:t>
      </w:r>
    </w:p>
    <w:p>
      <w:r>
        <w:t>Neither do I. I don't like ice cream, either.</w:t>
      </w:r>
    </w:p>
    <w:p>
      <w:r>
        <w:t>I can't swim.</w:t>
      </w:r>
    </w:p>
    <w:p>
      <w:r>
        <w:t>Neither can I. I can't swim, either.</w:t>
      </w:r>
    </w:p>
    <w:p>
      <w:r>
        <w:t>I'm not a doctor.</w:t>
      </w:r>
    </w:p>
    <w:p>
      <w:r>
        <w:t>Neither am I. I'm not a doctor, either.</w:t>
      </w:r>
    </w:p>
    <w:p>
      <w:r>
        <w:t>I'm tired.</w:t>
      </w:r>
    </w:p>
    <w:p>
      <w:r>
        <w:t>So am I. I'm tired, too.</w:t>
      </w:r>
    </w:p>
    <w:p>
      <w:r>
        <w:t>I'm hungry.</w:t>
      </w:r>
    </w:p>
    <w:p>
      <w:r>
        <w:t>So am I. I'm hungry, too.</w:t>
      </w:r>
    </w:p>
    <w:p>
      <w:r>
        <w:t>I met him.</w:t>
      </w:r>
    </w:p>
    <w:p>
      <w:r>
        <w:t>So did I. I met him, too.</w:t>
      </w:r>
    </w:p>
    <w:p>
      <w:r>
        <w:t>I was at church yesterday.</w:t>
      </w:r>
    </w:p>
    <w:p>
      <w:r>
        <w:t>So was I. I was at church yesterday, too.</w:t>
      </w:r>
    </w:p>
    <w:p>
      <w:r>
        <w:t>I like ice cream.</w:t>
      </w:r>
    </w:p>
    <w:p>
      <w:r>
        <w:t>So do I. I like ice cream, too.</w:t>
      </w:r>
    </w:p>
    <w:p>
      <w:r>
        <w:t>I can swim.</w:t>
      </w:r>
    </w:p>
    <w:p>
      <w:r>
        <w:t>So can I. I can swim, too.</w:t>
      </w:r>
    </w:p>
    <w:p>
      <w:r>
        <w:t>I'm a doctor.</w:t>
      </w:r>
    </w:p>
    <w:p>
      <w:r>
        <w:t>So am I. I'm a doctor,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