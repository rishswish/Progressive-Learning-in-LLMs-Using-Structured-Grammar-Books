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47: The airplane is flying over the village.</w:t>
      </w:r>
    </w:p>
    <w:p>
      <w:r>
        <w:t>The airplane is flying over the village.</w:t>
      </w:r>
    </w:p>
    <w:p>
      <w:r>
        <w:t>The ship is going under the bridge.</w:t>
      </w:r>
    </w:p>
    <w:p>
      <w:r>
        <w:t>The children are swimming across the river.</w:t>
      </w:r>
    </w:p>
    <w:p>
      <w:r>
        <w:t>Two cats are running along the wall.</w:t>
      </w:r>
    </w:p>
    <w:p>
      <w:r>
        <w:t>The boy is jumping off the branch.</w:t>
      </w:r>
    </w:p>
    <w:p>
      <w:r>
        <w:t>The girl is sitting between her mother and her father.</w:t>
      </w:r>
    </w:p>
    <w:p>
      <w:r>
        <w:t>The teacher is standing in front of the blackboard.</w:t>
      </w:r>
    </w:p>
    <w:p>
      <w:r>
        <w:t>The blackboard is behind the teacher.</w:t>
      </w:r>
    </w:p>
    <w:p>
      <w:r>
        <w:t>Do you like eggs? Yes, I do.</w:t>
      </w:r>
    </w:p>
    <w:p>
      <w:r>
        <w:t>I like eggs, but I don't want one.</w:t>
      </w:r>
    </w:p>
    <w:p>
      <w:r>
        <w:t>Do you like butter? Yes, I do.</w:t>
      </w:r>
    </w:p>
    <w:p>
      <w:r>
        <w:t>I like butter, but I don't want any.</w:t>
      </w:r>
    </w:p>
    <w:p>
      <w:r>
        <w:t>Do you like honey? Yes, I do.</w:t>
      </w:r>
    </w:p>
    <w:p>
      <w:r>
        <w:t>I like honey, but I don't want any.</w:t>
      </w:r>
    </w:p>
    <w:p>
      <w:r>
        <w:t>Do you like bananas? Yes, I do.</w:t>
      </w:r>
    </w:p>
    <w:p>
      <w:r>
        <w:t>I like bananas, but I don't want one.</w:t>
      </w:r>
    </w:p>
    <w:p>
      <w:r>
        <w:t>Do you like jam? Yes, I do.</w:t>
      </w:r>
    </w:p>
    <w:p>
      <w:r>
        <w:t>I like jam, but I don't want any.</w:t>
      </w:r>
    </w:p>
    <w:p>
      <w:r>
        <w:t>Do you like oranges? Yes, I do.</w:t>
      </w:r>
    </w:p>
    <w:p>
      <w:r>
        <w:t>I like oranges, but I don't want one.</w:t>
      </w:r>
    </w:p>
    <w:p>
      <w:r>
        <w:t>Do you like ice cream? I like ice cream, but I don't want one.</w:t>
      </w:r>
    </w:p>
    <w:p>
      <w:r>
        <w:t>Do you like whisky? Yes. I do.</w:t>
      </w:r>
    </w:p>
    <w:p>
      <w:r>
        <w:t>I like whisky, but I don't want any.</w:t>
      </w:r>
    </w:p>
    <w:p>
      <w:r>
        <w:t>Do you like apples? Yes. I do.</w:t>
      </w:r>
    </w:p>
    <w:p>
      <w:r>
        <w:t>I like apples, but I don't want one.</w:t>
      </w:r>
    </w:p>
    <w:p>
      <w:r>
        <w:t>Do you like wine? Yes, I do.</w:t>
      </w:r>
    </w:p>
    <w:p>
      <w:r>
        <w:t>I like wine, but I don't want any.</w:t>
      </w:r>
    </w:p>
    <w:p>
      <w:r>
        <w:t>Do you like biscuits? Yes.I do.</w:t>
      </w:r>
    </w:p>
    <w:p>
      <w:r>
        <w:t>I like biscuits, but I don't want one.</w:t>
      </w:r>
    </w:p>
    <w:p>
      <w:r>
        <w:t>Do you like beer? Yes, I do.</w:t>
      </w:r>
    </w:p>
    <w:p>
      <w:r>
        <w:t>I like biscuits, but I don't want any.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