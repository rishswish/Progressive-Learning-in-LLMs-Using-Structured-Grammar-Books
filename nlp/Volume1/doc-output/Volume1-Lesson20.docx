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20: Those children are thirsty.</w:t>
      </w:r>
    </w:p>
    <w:p>
      <w:r>
        <w:t>Those children are thirsty.</w:t>
      </w:r>
    </w:p>
    <w:p>
      <w:r>
        <w:t>Those children are tired.</w:t>
      </w:r>
    </w:p>
    <w:p>
      <w:r>
        <w:t>Those children are tired.</w:t>
      </w:r>
    </w:p>
    <w:p>
      <w:r>
        <w:t>Their mother is tired, too.</w:t>
      </w:r>
    </w:p>
    <w:p>
      <w:r>
        <w:t>That ice cream man is very busy.</w:t>
      </w:r>
    </w:p>
    <w:p>
      <w:r>
        <w:t>His ice cream tastes very nice.</w:t>
      </w:r>
    </w:p>
    <w:p>
      <w:r>
        <w:t>What’s the matter, children? We are thirsty.</w:t>
      </w:r>
    </w:p>
    <w:p>
      <w:r>
        <w:t>What's the matter, Jim? I am tired.</w:t>
      </w:r>
    </w:p>
    <w:p>
      <w:r>
        <w:t>Are his shoes dirty or clean?</w:t>
      </w:r>
    </w:p>
    <w:p>
      <w:r>
        <w:t>They are not dirty, they are clean.</w:t>
      </w:r>
    </w:p>
    <w:p>
      <w:r>
        <w:t>Are the children tired or thirsty?</w:t>
      </w:r>
    </w:p>
    <w:p>
      <w:r>
        <w:t>They're not tired. They're thirsty.</w:t>
      </w:r>
    </w:p>
    <w:p>
      <w:r>
        <w:t>Are the postmen cold or hot?</w:t>
      </w:r>
    </w:p>
    <w:p>
      <w:r>
        <w:t>They are not cold. They're hot.</w:t>
      </w:r>
    </w:p>
    <w:p>
      <w:r>
        <w:t>Are the hairdressers thin or fat?</w:t>
      </w:r>
    </w:p>
    <w:p>
      <w:r>
        <w:t>They're not thin. They're fat.</w:t>
      </w:r>
    </w:p>
    <w:p>
      <w:r>
        <w:t>Are the shoes small or big?</w:t>
      </w:r>
    </w:p>
    <w:p>
      <w:r>
        <w:t>They’re not small. They’re big.</w:t>
      </w:r>
    </w:p>
    <w:p>
      <w:r>
        <w:t>Are the shops shut or open?</w:t>
      </w:r>
    </w:p>
    <w:p>
      <w:r>
        <w:t>They’re not shut. They're open.</w:t>
      </w:r>
    </w:p>
    <w:p>
      <w:r>
        <w:t>Are his cases heavy or light?</w:t>
      </w:r>
    </w:p>
    <w:p>
      <w:r>
        <w:t>They're not heavy. They're Light.</w:t>
      </w:r>
    </w:p>
    <w:p>
      <w:r>
        <w:t>Are grandmother and grandfather young or old?</w:t>
      </w:r>
    </w:p>
    <w:p>
      <w:r>
        <w:t>They're not young. They're old.</w:t>
      </w:r>
    </w:p>
    <w:p>
      <w:r>
        <w:t>Are their hats old or new?</w:t>
      </w:r>
    </w:p>
    <w:p>
      <w:r>
        <w:t>They’re not old. They're new.</w:t>
      </w:r>
    </w:p>
    <w:p>
      <w:r>
        <w:t>Are the policemen short or tall?</w:t>
      </w:r>
    </w:p>
    <w:p>
      <w:r>
        <w:t>They're not short. They're tall.</w:t>
      </w:r>
    </w:p>
    <w:p>
      <w:r>
        <w:t>Are his trousers short or long?</w:t>
      </w:r>
    </w:p>
    <w:p>
      <w:r>
        <w:t>They're not short. They're long.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