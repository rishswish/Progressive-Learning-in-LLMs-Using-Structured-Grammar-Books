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82: Hello, Sam.</w:t>
      </w:r>
    </w:p>
    <w:p>
      <w:r>
        <w:t>Hello, Sam.</w:t>
      </w:r>
    </w:p>
    <w:p>
      <w:r>
        <w:t>Come in.</w:t>
      </w:r>
    </w:p>
    <w:p>
      <w:r>
        <w:t>Hi, Sam.</w:t>
      </w:r>
    </w:p>
    <w:p>
      <w:r>
        <w:t>We're having lunch.</w:t>
      </w:r>
    </w:p>
    <w:p>
      <w:r>
        <w:t>Do you want to have lunch with us?</w:t>
      </w:r>
    </w:p>
    <w:p>
      <w:r>
        <w:t>No, thank you, Tom.</w:t>
      </w:r>
    </w:p>
    <w:p>
      <w:r>
        <w:t>I’ve already had lunch.</w:t>
      </w:r>
    </w:p>
    <w:p>
      <w:r>
        <w:t>I had lunch at half past twelve.</w:t>
      </w:r>
    </w:p>
    <w:p>
      <w:r>
        <w:t>Have a cup of coffee then.</w:t>
      </w:r>
    </w:p>
    <w:p>
      <w:r>
        <w:t>I’ve just had a cup, thank you.</w:t>
      </w:r>
    </w:p>
    <w:p>
      <w:r>
        <w:t>I had one after my lunch.</w:t>
      </w:r>
    </w:p>
    <w:p>
      <w:r>
        <w:t>Let’s go into the living room, Carol.</w:t>
      </w:r>
    </w:p>
    <w:p>
      <w:r>
        <w:t>We can have our coffee there.</w:t>
      </w:r>
    </w:p>
    <w:p>
      <w:r>
        <w:t>Excuse the mess, Sam.</w:t>
      </w:r>
    </w:p>
    <w:p>
      <w:r>
        <w:t>This room’s very untidy.</w:t>
      </w:r>
    </w:p>
    <w:p>
      <w:r>
        <w:t>We’re packing our suitcases.</w:t>
      </w:r>
    </w:p>
    <w:p>
      <w:r>
        <w:t>We're going to leave tomorrow.</w:t>
      </w:r>
    </w:p>
    <w:p>
      <w:r>
        <w:t>Tom and I are going to have a holiday.</w:t>
      </w:r>
    </w:p>
    <w:p>
      <w:r>
        <w:t>Aren’t you lucky!</w:t>
      </w:r>
    </w:p>
    <w:p>
      <w:r>
        <w:t>When are you going to have a holiday, Sam?</w:t>
      </w:r>
    </w:p>
    <w:p>
      <w:r>
        <w:t>I don’t know.</w:t>
      </w:r>
    </w:p>
    <w:p>
      <w:r>
        <w:t>I’ve already had my holiday this year.</w:t>
      </w:r>
    </w:p>
    <w:p>
      <w:r>
        <w:t>Where did you go?</w:t>
      </w:r>
    </w:p>
    <w:p>
      <w:r>
        <w:t>I stayed at home!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