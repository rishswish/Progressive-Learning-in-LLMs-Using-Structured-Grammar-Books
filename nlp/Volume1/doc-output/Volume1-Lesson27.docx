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27: Are there any books on the dressing table? No, there aren’t any books on the dressing table. There are some cigarettes.</w:t>
      </w:r>
    </w:p>
    <w:p>
      <w:r>
        <w:t>Are there any books on the dressing table? No, there aren’t any books on the dressing table. There are some cigarettes.</w:t>
      </w:r>
    </w:p>
    <w:p>
      <w:r>
        <w:t>Where are they? They are near that box.</w:t>
      </w:r>
    </w:p>
    <w:p>
      <w:r>
        <w:t>Are there any books in the room? There aren't any books in the room. There are some Magazines.</w:t>
      </w:r>
    </w:p>
    <w:p>
      <w:r>
        <w:t>Where are they? They’re on television.</w:t>
      </w:r>
    </w:p>
    <w:p>
      <w:r>
        <w:t>Are there any ties on the floor? No, there aren't any ties on the floor. There are some shoes.</w:t>
      </w:r>
    </w:p>
    <w:p>
      <w:r>
        <w:t>Where are they? They’re near the bed.</w:t>
      </w:r>
    </w:p>
    <w:p>
      <w:r>
        <w:t>Are there any glasses in the cupboard? No, there aren’t any glasses in the cupboard. There are some bottles.</w:t>
      </w:r>
    </w:p>
    <w:p>
      <w:r>
        <w:t>Where are they? They've near those tins.</w:t>
      </w:r>
    </w:p>
    <w:p>
      <w:r>
        <w:t>Are there any newspapers on the shelf? No, there aren’t any newspapers on the shelf. There are some tickets.</w:t>
      </w:r>
    </w:p>
    <w:p>
      <w:r>
        <w:t>Where are they? They're in that handbag.</w:t>
      </w:r>
    </w:p>
    <w:p>
      <w:r>
        <w:t>Are there any forks on the table? No, there aren't any forks on the table. There are some knives.</w:t>
      </w:r>
    </w:p>
    <w:p>
      <w:r>
        <w:t>Where are they? They’re in that box.</w:t>
      </w:r>
    </w:p>
    <w:p>
      <w:r>
        <w:t>Are there any cups on the stereo? No, there aren’t any cups on the stereo. There are some glasses.</w:t>
      </w:r>
    </w:p>
    <w:p>
      <w:r>
        <w:t>Where are they? They’re near those Bottles.</w:t>
      </w:r>
    </w:p>
    <w:p>
      <w:r>
        <w:t>Are there any cups in the kitchen? No, there aren't any cups in the kitchen. There are some plates.</w:t>
      </w:r>
    </w:p>
    <w:p>
      <w:r>
        <w:t>Where are they? They're on the cooker.</w:t>
      </w:r>
    </w:p>
    <w:p>
      <w:r>
        <w:t>Are there any glasses in the kitchen? No, there aren’t any glasses in the kitchen. There are some bottles.</w:t>
      </w:r>
    </w:p>
    <w:p>
      <w:r>
        <w:t>Where are they? They’re in the refrigerator.</w:t>
      </w:r>
    </w:p>
    <w:p>
      <w:r>
        <w:t>Are there any books in the room? No, there aren't any Books in the room. There are some pictures.</w:t>
      </w:r>
    </w:p>
    <w:p>
      <w:r>
        <w:t>Where are they? They’re on the wall.</w:t>
      </w:r>
    </w:p>
    <w:p>
      <w:r>
        <w:t>Are there any chairs in the room? No, there aren't any chairs in the room. There are some armchairs.</w:t>
      </w:r>
    </w:p>
    <w:p>
      <w:r>
        <w:t>Where are they? They are near the table.</w:t>
      </w:r>
    </w:p>
    <w:p>
      <w:r>
        <w:t>Are there any ties on the floor? No, there aren't any ties on the floor.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