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22: Is this Tim's shirt? No, it's not. His shirt is white.</w:t>
      </w:r>
    </w:p>
    <w:p>
      <w:r>
        <w:t>Is this Tim's shirt? No, it's not. His shirt is white.</w:t>
      </w:r>
    </w:p>
    <w:p>
      <w:r>
        <w:t>Is this Nicola’s coat? No, it’s not. Her coat is grey.</w:t>
      </w:r>
    </w:p>
    <w:p>
      <w:r>
        <w:t>Are these your pens? No, they’re not. Our pens are blue.</w:t>
      </w:r>
    </w:p>
    <w:p>
      <w:r>
        <w:t>Is this Mr. Jackson’s hat? No, it’s not. His hat is black.</w:t>
      </w:r>
    </w:p>
    <w:p>
      <w:r>
        <w:t>Are these the children’s books? No, they’re not.</w:t>
      </w:r>
    </w:p>
    <w:p>
      <w:r>
        <w:t>Their books are red.</w:t>
      </w:r>
    </w:p>
    <w:p>
      <w:r>
        <w:t>Is this Helen’s dog? No, it’s not. Her dog is brown</w:t>
      </w:r>
    </w:p>
    <w:p>
      <w:r>
        <w:t>Give me a book, please. Which one? This blue one?</w:t>
      </w:r>
    </w:p>
    <w:p>
      <w:r>
        <w:t>No, not this blue one. That red one.</w:t>
      </w:r>
    </w:p>
    <w:p>
      <w:r>
        <w:t>Here you are.</w:t>
      </w:r>
    </w:p>
    <w:p>
      <w:r>
        <w:t>Thank you!</w:t>
      </w:r>
    </w:p>
    <w:p>
      <w:r>
        <w:t>Give me a cup, please.</w:t>
      </w:r>
    </w:p>
    <w:p>
      <w:r>
        <w:t>Which one? This dirty one?</w:t>
      </w:r>
    </w:p>
    <w:p>
      <w:r>
        <w:t>No, not this dirty one. That clean one.</w:t>
      </w:r>
    </w:p>
    <w:p>
      <w:r>
        <w:t>Here you are -</w:t>
      </w:r>
    </w:p>
    <w:p>
      <w:r>
        <w:t>Thank you.</w:t>
      </w:r>
    </w:p>
    <w:p>
      <w:r>
        <w:t>Give me a glass, please -</w:t>
      </w:r>
    </w:p>
    <w:p>
      <w:r>
        <w:t>Which one? This empty one?</w:t>
      </w:r>
    </w:p>
    <w:p>
      <w:r>
        <w:t>No, not this empty one. That full one.</w:t>
      </w:r>
    </w:p>
    <w:p>
      <w:r>
        <w:t>Here you are.</w:t>
      </w:r>
    </w:p>
    <w:p>
      <w:r>
        <w:t>Thank you. Give me a bottle, please.</w:t>
      </w:r>
    </w:p>
    <w:p>
      <w:r>
        <w:t>Which one? This large one?</w:t>
      </w:r>
    </w:p>
    <w:p>
      <w:r>
        <w:t>No, not this large one. That small one.</w:t>
      </w:r>
    </w:p>
    <w:p>
      <w:r>
        <w:t>Here you are.</w:t>
      </w:r>
    </w:p>
    <w:p>
      <w:r>
        <w:t>Thank you.</w:t>
      </w:r>
    </w:p>
    <w:p>
      <w:r>
        <w:t>Give me a box, please.</w:t>
      </w:r>
    </w:p>
    <w:p>
      <w:r>
        <w:t>Which one? This big one?</w:t>
      </w:r>
    </w:p>
    <w:p>
      <w:r>
        <w:t>No, not this big one. That little one.</w:t>
      </w:r>
    </w:p>
    <w:p>
      <w:r>
        <w:t>Here you are.</w:t>
      </w:r>
    </w:p>
    <w:p>
      <w:r>
        <w:t>Thank you.</w:t>
      </w:r>
    </w:p>
    <w:p>
      <w:r>
        <w:t>Give me a tin, please.</w:t>
      </w:r>
    </w:p>
    <w:p>
      <w:r>
        <w:t>Which one? This new one?</w:t>
      </w:r>
    </w:p>
    <w:p>
      <w:r>
        <w:t>No, not this new one. That old one.</w:t>
      </w:r>
    </w:p>
    <w:p>
      <w:r>
        <w:t>Here you are.</w:t>
      </w:r>
    </w:p>
    <w:p>
      <w:r>
        <w:t>Thank you.</w:t>
      </w:r>
    </w:p>
    <w:p>
      <w:r>
        <w:t>Give me a knife, please.</w:t>
      </w:r>
    </w:p>
    <w:p>
      <w:r>
        <w:t>Which one? This sharp one?</w:t>
      </w:r>
    </w:p>
    <w:p>
      <w:r>
        <w:t>No, not this sharp one. That blunt one.</w:t>
      </w:r>
    </w:p>
    <w:p>
      <w:r>
        <w:t>Here you are. Thank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