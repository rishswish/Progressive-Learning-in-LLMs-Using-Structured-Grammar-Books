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87: He bought a house last year.</w:t>
      </w:r>
    </w:p>
    <w:p>
      <w:r>
        <w:t>He bought a house last year.</w:t>
      </w:r>
    </w:p>
    <w:p>
      <w:r>
        <w:t>Did he buy a house last year?</w:t>
      </w:r>
    </w:p>
    <w:p>
      <w:r>
        <w:t>He didn't buy a house last year.</w:t>
      </w:r>
    </w:p>
    <w:p>
      <w:r>
        <w:t>He found his pen a minute ago.</w:t>
      </w:r>
    </w:p>
    <w:p>
      <w:r>
        <w:t>Did he find his pen a minute ago?</w:t>
      </w:r>
    </w:p>
    <w:p>
      <w:r>
        <w:t>He didn't find his pen a minute ago.</w:t>
      </w:r>
    </w:p>
    <w:p>
      <w:r>
        <w:t>He got a new television last week.</w:t>
      </w:r>
    </w:p>
    <w:p>
      <w:r>
        <w:t>Did he get a new television last week?</w:t>
      </w:r>
    </w:p>
    <w:p>
      <w:r>
        <w:t>He didn't get a new television last week.</w:t>
      </w:r>
    </w:p>
    <w:p>
      <w:r>
        <w:t>We heard the news on the radio.</w:t>
      </w:r>
    </w:p>
    <w:p>
      <w:r>
        <w:t>Did you hear the news on the radio?</w:t>
      </w:r>
    </w:p>
    <w:p>
      <w:r>
        <w:t>We didn't hear the news on the radio.</w:t>
      </w:r>
    </w:p>
    <w:p>
      <w:r>
        <w:t>They left this morning.</w:t>
      </w:r>
    </w:p>
    <w:p>
      <w:r>
        <w:t>Did they leave this morning?</w:t>
      </w:r>
    </w:p>
    <w:p>
      <w:r>
        <w:t>They didn't leave this morning.</w:t>
      </w:r>
    </w:p>
    <w:p>
      <w:r>
        <w:t>He lost his umbrella yesterday.</w:t>
      </w:r>
    </w:p>
    <w:p>
      <w:r>
        <w:t>Did he LOSE his umbrella yesterday?</w:t>
      </w:r>
    </w:p>
    <w:p>
      <w:r>
        <w:t>He didn't lose his umbrella yesterday.</w:t>
      </w:r>
    </w:p>
    <w:p>
      <w:r>
        <w:t>I swept the floor this morning.</w:t>
      </w:r>
    </w:p>
    <w:p>
      <w:r>
        <w:t>Did you sweep the floor this morning?</w:t>
      </w:r>
    </w:p>
    <w:p>
      <w:r>
        <w:t>I didn't sweep the floor this morning.</w:t>
      </w:r>
    </w:p>
    <w:p>
      <w:r>
        <w:t>Have they bought a new house yet?</w:t>
      </w:r>
    </w:p>
    <w:p>
      <w:r>
        <w:t>Yes, they have already bought a new house.</w:t>
      </w:r>
    </w:p>
    <w:p>
      <w:r>
        <w:t>When did they buy a new house?</w:t>
      </w:r>
    </w:p>
    <w:p>
      <w:r>
        <w:t>They bought a new house two weeks ago.</w:t>
      </w:r>
    </w:p>
    <w:p>
      <w:r>
        <w:t>Has he met Mrs. Jones yet?</w:t>
      </w:r>
    </w:p>
    <w:p>
      <w:r>
        <w:t>Yes, he has already met Mrs. Jones.</w:t>
      </w:r>
    </w:p>
    <w:p>
      <w:r>
        <w:t>When did he meet Mrs. Jones?</w:t>
      </w:r>
    </w:p>
    <w:p>
      <w:r>
        <w:t>He met her two weeks ago.</w:t>
      </w:r>
    </w:p>
    <w:p>
      <w:r>
        <w:t>Has the boss left yet?</w:t>
      </w:r>
    </w:p>
    <w:p>
      <w:r>
        <w:t>Yes, the boss has already left.</w:t>
      </w:r>
    </w:p>
    <w:p>
      <w:r>
        <w:t>When did the boss leave?</w:t>
      </w:r>
    </w:p>
    <w:p>
      <w:r>
        <w:t>He left ten minutes ago.</w:t>
      </w:r>
    </w:p>
    <w:p>
      <w:r>
        <w:t>Has he had breakfast yet?</w:t>
      </w:r>
    </w:p>
    <w:p>
      <w:r>
        <w:t>Yes, he has already had breakfast.</w:t>
      </w:r>
    </w:p>
    <w:p>
      <w:r>
        <w:t>When did he have breakfast?</w:t>
      </w:r>
    </w:p>
    <w:p>
      <w:r>
        <w:t>He had breakfast at half past seven.</w:t>
      </w:r>
    </w:p>
    <w:p>
      <w:r>
        <w:t>Has she found her pen yet?</w:t>
      </w:r>
    </w:p>
    <w:p>
      <w:r>
        <w:t>Yes, she has already found her pen.</w:t>
      </w:r>
    </w:p>
    <w:p>
      <w:r>
        <w:t>When did she find her pen?</w:t>
      </w:r>
    </w:p>
    <w:p>
      <w:r>
        <w:t>She found her pen an hour ago.</w:t>
      </w:r>
    </w:p>
    <w:p>
      <w:r>
        <w:t>Has he gotten a television yet?</w:t>
      </w:r>
    </w:p>
    <w:p>
      <w:r>
        <w:t>Yes, he has already got a television.</w:t>
      </w:r>
    </w:p>
    <w:p>
      <w:r>
        <w:t>When did he get a television?</w:t>
      </w:r>
    </w:p>
    <w:p>
      <w:r>
        <w:t>He got a television two weeks ago.</w:t>
      </w:r>
    </w:p>
    <w:p>
      <w:r>
        <w:t>Has she heard the news yet?</w:t>
      </w:r>
    </w:p>
    <w:p>
      <w:r>
        <w:t>Yes, she has already heard the news.</w:t>
      </w:r>
    </w:p>
    <w:p>
      <w:r>
        <w:t>When did she hear the news?</w:t>
      </w:r>
    </w:p>
    <w:p>
      <w:r>
        <w:t>She heard the news yesterday.</w:t>
      </w:r>
    </w:p>
    <w:p>
      <w:r>
        <w:t>Has she made the bed yet?</w:t>
      </w:r>
    </w:p>
    <w:p>
      <w:r>
        <w:t>Yes, she has already made the bed.</w:t>
      </w:r>
    </w:p>
    <w:p>
      <w:r>
        <w:t>When did she make the bed?</w:t>
      </w:r>
    </w:p>
    <w:p>
      <w:r>
        <w:t>She made the bed this morning.</w:t>
      </w:r>
    </w:p>
    <w:p>
      <w:r>
        <w:t>Has he sent the letter yet?</w:t>
      </w:r>
    </w:p>
    <w:p>
      <w:r>
        <w:t>Yes, he has already sent the letter.</w:t>
      </w:r>
    </w:p>
    <w:p>
      <w:r>
        <w:t>When did he send the letter?</w:t>
      </w:r>
    </w:p>
    <w:p>
      <w:r>
        <w:t>He sent the letter the day before yesterday.</w:t>
      </w:r>
    </w:p>
    <w:p>
      <w:r>
        <w:t>Has she swept the floor yet?</w:t>
      </w:r>
    </w:p>
    <w:p>
      <w:r>
        <w:t>Yes, she has already swept the floor.</w:t>
      </w:r>
    </w:p>
    <w:p>
      <w:r>
        <w:t>When did she sweep the floor?</w:t>
      </w:r>
    </w:p>
    <w:p>
      <w:r>
        <w:t>She swept the floor yesterday morning.</w:t>
      </w:r>
    </w:p>
    <w:p>
      <w:r>
        <w:t>Has she told him the truth yet?</w:t>
      </w:r>
    </w:p>
    <w:p>
      <w:r>
        <w:t>Yes, she has already told him the truth</w:t>
      </w:r>
    </w:p>
    <w:p>
      <w:r>
        <w:t>When did she tell him the truth?</w:t>
      </w:r>
    </w:p>
    <w:p>
      <w:r>
        <w:t>She told him the truth last night.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