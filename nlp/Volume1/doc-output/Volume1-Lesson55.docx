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55: She washes the dishes every day.</w:t>
      </w:r>
    </w:p>
    <w:p>
      <w:r>
        <w:t>She washes the dishes every day.</w:t>
      </w:r>
    </w:p>
    <w:p>
      <w:r>
        <w:t>The children go to school in the morning.</w:t>
      </w:r>
    </w:p>
    <w:p>
      <w:r>
        <w:t>Their father takes them to school.</w:t>
      </w:r>
    </w:p>
    <w:p>
      <w:r>
        <w:t>Mrs. Sawyer stays at home.</w:t>
      </w:r>
    </w:p>
    <w:p>
      <w:r>
        <w:t>She does the housework.</w:t>
      </w:r>
    </w:p>
    <w:p>
      <w:r>
        <w:t>She always eats her lunch at noon.</w:t>
      </w:r>
    </w:p>
    <w:p>
      <w:r>
        <w:t>What does she do in the morning?</w:t>
      </w:r>
    </w:p>
    <w:p>
      <w:r>
        <w:t>She often dusts the cupboard in the morning</w:t>
      </w:r>
    </w:p>
    <w:p>
      <w:r>
        <w:t>What does she do in the morning?</w:t>
      </w:r>
    </w:p>
    <w:p>
      <w:r>
        <w:t>She always makes the bed in the morning.</w:t>
      </w:r>
    </w:p>
    <w:p>
      <w:r>
        <w:t>What does he do in the morning?</w:t>
      </w:r>
    </w:p>
    <w:p>
      <w:r>
        <w:t>He always shaves in the morning.</w:t>
      </w:r>
    </w:p>
    <w:p>
      <w:r>
        <w:t>What do they do in the evening?</w:t>
      </w:r>
    </w:p>
    <w:p>
      <w:r>
        <w:t>They sometimes listen to the stereo in the evening.</w:t>
      </w:r>
    </w:p>
    <w:p>
      <w:r>
        <w:t>What does he do every day?</w:t>
      </w:r>
    </w:p>
    <w:p>
      <w:r>
        <w:t>He always cleans the blackboard every day.</w:t>
      </w:r>
    </w:p>
    <w:p>
      <w:r>
        <w:t>What do they do at night?</w:t>
      </w:r>
    </w:p>
    <w:p>
      <w:r>
        <w:t>They always go to bed early at night</w:t>
      </w:r>
    </w:p>
    <w:p>
      <w:r>
        <w:t>What does she do every day?</w:t>
      </w:r>
    </w:p>
    <w:p>
      <w:r>
        <w:t>She usually washes the dishes every day.</w:t>
      </w:r>
    </w:p>
    <w:p>
      <w:r>
        <w:t>What do they do in the afternoon?</w:t>
      </w:r>
    </w:p>
    <w:p>
      <w:r>
        <w:t>They usually type some letters in the afternoon.</w:t>
      </w:r>
    </w:p>
    <w:p>
      <w:r>
        <w:t>What does it do every day?</w:t>
      </w:r>
    </w:p>
    <w:p>
      <w:r>
        <w:t>It usually drinks some milk every day.</w:t>
      </w:r>
    </w:p>
    <w:p>
      <w:r>
        <w:t>What do they do in the evening?</w:t>
      </w:r>
    </w:p>
    <w:p>
      <w:r>
        <w:t>They sometimes watch television in the evening.</w:t>
      </w:r>
    </w:p>
    <w:p>
      <w:r>
        <w:t>What does she do at noon?</w:t>
      </w:r>
    </w:p>
    <w:p>
      <w:r>
        <w:t>She always eats her lunch at noon.</w:t>
      </w:r>
    </w:p>
    <w:p>
      <w:r>
        <w:t>What does he do in the evening?</w:t>
      </w:r>
    </w:p>
    <w:p>
      <w:r>
        <w:t>He often reads his newspaper in the evening.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