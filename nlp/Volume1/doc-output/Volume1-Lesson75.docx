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75: Do you have any shoes like these?</w:t>
      </w:r>
    </w:p>
    <w:p>
      <w:r>
        <w:t>Do you have any shoes like these?</w:t>
      </w:r>
    </w:p>
    <w:p>
      <w:r>
        <w:t>What size?</w:t>
      </w:r>
    </w:p>
    <w:p>
      <w:r>
        <w:t>Size five.</w:t>
      </w:r>
    </w:p>
    <w:p>
      <w:r>
        <w:t>What color?</w:t>
      </w:r>
    </w:p>
    <w:p>
      <w:r>
        <w:t>Black.</w:t>
      </w:r>
    </w:p>
    <w:p>
      <w:r>
        <w:t>I'm sorry.</w:t>
      </w:r>
    </w:p>
    <w:p>
      <w:r>
        <w:t>We don’t have any.</w:t>
      </w:r>
    </w:p>
    <w:p>
      <w:r>
        <w:t>But my sister bought this pair last month.</w:t>
      </w:r>
    </w:p>
    <w:p>
      <w:r>
        <w:t>Did she buy them here?</w:t>
      </w:r>
    </w:p>
    <w:p>
      <w:r>
        <w:t>No, she bought them in the U.S.</w:t>
      </w:r>
    </w:p>
    <w:p>
      <w:r>
        <w:t>We had some shoes like those a month ago, but we don’t have any now.</w:t>
      </w:r>
    </w:p>
    <w:p>
      <w:r>
        <w:t>Can you get a pair for me, please?</w:t>
      </w:r>
    </w:p>
    <w:p>
      <w:r>
        <w:t>I'm afraid that I can’t.</w:t>
      </w:r>
    </w:p>
    <w:p>
      <w:r>
        <w:t>They were in fashion last year and the year before last.</w:t>
      </w:r>
    </w:p>
    <w:p>
      <w:r>
        <w:t>But they’re not in fashion this year.</w:t>
      </w:r>
    </w:p>
    <w:p>
      <w:r>
        <w:t>These shoes are in fashion now.</w:t>
      </w:r>
    </w:p>
    <w:p>
      <w:r>
        <w:t>They look very uncomfortable.</w:t>
      </w:r>
    </w:p>
    <w:p>
      <w:r>
        <w:t>They are very uncomfortable.</w:t>
      </w:r>
    </w:p>
    <w:p>
      <w:r>
        <w:t>But women always wear uncomfortable shoes!</w:t>
      </w:r>
    </w:p>
    <w:p>
      <w:r>
        <w:t>She goes to town every day.</w:t>
      </w:r>
    </w:p>
    <w:p>
      <w:r>
        <w:t>She went to town yesterday.</w:t>
      </w:r>
    </w:p>
    <w:p>
      <w:r>
        <w:t>She meets her friends every day.</w:t>
      </w:r>
    </w:p>
    <w:p>
      <w:r>
        <w:t>She met her friends yesterday.</w:t>
      </w:r>
    </w:p>
    <w:p>
      <w:r>
        <w:t>They drink some milk every day.</w:t>
      </w:r>
    </w:p>
    <w:p>
      <w:r>
        <w:t>They drank some milk yesterday.</w:t>
      </w:r>
    </w:p>
    <w:p>
      <w:r>
        <w:t>He swims in the river every day.</w:t>
      </w:r>
    </w:p>
    <w:p>
      <w:r>
        <w:t>He swam in the river yesterday.</w:t>
      </w:r>
    </w:p>
    <w:p>
      <w:r>
        <w:t>She takes him to school every day.</w:t>
      </w:r>
    </w:p>
    <w:p>
      <w:r>
        <w:t>She took him to school yesterday.</w:t>
      </w:r>
    </w:p>
    <w:p>
      <w:r>
        <w:t>He cuts himself every morning.</w:t>
      </w:r>
    </w:p>
    <w:p>
      <w:r>
        <w:t>He cut himself yesterday morning.</w:t>
      </w:r>
    </w:p>
    <w:p>
      <w:r>
        <w:t>When did you look at that photograph?</w:t>
      </w:r>
    </w:p>
    <w:p>
      <w:r>
        <w:t>I looked at that photograph an hour ago.</w:t>
      </w:r>
    </w:p>
    <w:p>
      <w:r>
        <w:t>When did you walk across the park?</w:t>
      </w:r>
    </w:p>
    <w:p>
      <w:r>
        <w:t>I walked across the park last week.</w:t>
      </w:r>
    </w:p>
    <w:p>
      <w:r>
        <w:t>When did you wash your hands?</w:t>
      </w:r>
    </w:p>
    <w:p>
      <w:r>
        <w:t>I washed my hands a minute ago.</w:t>
      </w:r>
    </w:p>
    <w:p>
      <w:r>
        <w:t>When did you work in an office?</w:t>
      </w:r>
    </w:p>
    <w:p>
      <w:r>
        <w:t>I worked in an office the year before last.</w:t>
      </w:r>
    </w:p>
    <w:p>
      <w:r>
        <w:t>When did you ask a question?</w:t>
      </w:r>
    </w:p>
    <w:p>
      <w:r>
        <w:t>I asked a question five minutes ago.</w:t>
      </w:r>
    </w:p>
    <w:p>
      <w:r>
        <w:t>When did you type those letters?</w:t>
      </w:r>
    </w:p>
    <w:p>
      <w:r>
        <w:t>I typed those letters a month ago.</w:t>
      </w:r>
    </w:p>
    <w:p>
      <w:r>
        <w:t>When did you watch television?</w:t>
      </w:r>
    </w:p>
    <w:p>
      <w:r>
        <w:t>I watched television every day this week.</w:t>
      </w:r>
    </w:p>
    <w:p>
      <w:r>
        <w:t>When did you talk to the shop assistant?</w:t>
      </w:r>
    </w:p>
    <w:p>
      <w:r>
        <w:t>I talked to the shop assistant last month.</w:t>
      </w:r>
    </w:p>
    <w:p>
      <w:r>
        <w:t>When did you thank your father?</w:t>
      </w:r>
    </w:p>
    <w:p>
      <w:r>
        <w:t>I thanked my father an hour ago.</w:t>
      </w:r>
    </w:p>
    <w:p>
      <w:r>
        <w:t>When did you dust the cupboard?</w:t>
      </w:r>
    </w:p>
    <w:p>
      <w:r>
        <w:t>I dusted the cupboard three days ago.</w:t>
      </w:r>
    </w:p>
    <w:p>
      <w:r>
        <w:t>When did you paint that bookcase?</w:t>
      </w:r>
    </w:p>
    <w:p>
      <w:r>
        <w:t>I painted that bookcase the year before last.</w:t>
      </w:r>
    </w:p>
    <w:p>
      <w:r>
        <w:t>When did you want a car like that one?</w:t>
      </w:r>
    </w:p>
    <w:p>
      <w:r>
        <w:t>I wanted a car like that one a year ago.</w:t>
      </w:r>
    </w:p>
    <w:p>
      <w:r>
        <w:t>When did you greet her?</w:t>
      </w:r>
    </w:p>
    <w:p>
      <w:r>
        <w:t>I greeted her a minute 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