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31: My mother is making the bed.</w:t>
      </w:r>
    </w:p>
    <w:p>
      <w:r>
        <w:t>My mother is making the bed.</w:t>
      </w:r>
    </w:p>
    <w:p>
      <w:r>
        <w:t>My sister is looking at a picture.</w:t>
      </w:r>
    </w:p>
    <w:p>
      <w:r>
        <w:t>She is dusting the dressing table.</w:t>
      </w:r>
    </w:p>
    <w:p>
      <w:r>
        <w:t>The girl is turning off the tap.</w:t>
      </w:r>
    </w:p>
    <w:p>
      <w:r>
        <w:t>Amy is sweeping the floor.</w:t>
      </w:r>
    </w:p>
    <w:p>
      <w:r>
        <w:t>She is emptying a basket.</w:t>
      </w:r>
    </w:p>
    <w:p>
      <w:r>
        <w:t>Sally is shutting the door.</w:t>
      </w:r>
    </w:p>
    <w:p>
      <w:r>
        <w:t>Jack is reading a magazine.</w:t>
      </w:r>
    </w:p>
    <w:p>
      <w:r>
        <w:t>Emma is cooking a meal.</w:t>
      </w:r>
    </w:p>
    <w:p>
      <w:r>
        <w:t>The boy is putting on his shirt.</w:t>
      </w:r>
    </w:p>
    <w:p>
      <w:r>
        <w:t>Mr. Richards is opening the window.</w:t>
      </w:r>
    </w:p>
    <w:p>
      <w:r>
        <w:t>The dog is eating a bone.</w:t>
      </w:r>
    </w:p>
    <w:p>
      <w:r>
        <w:t>He is cleaning his teeth.</w:t>
      </w:r>
    </w:p>
    <w:p>
      <w:r>
        <w:t>The cat is drinking its milk.</w:t>
      </w:r>
    </w:p>
    <w:p>
      <w:r>
        <w:t>He is turning on the light.</w:t>
      </w:r>
    </w:p>
    <w:p>
      <w:r>
        <w:t>Mrs. Jones is taking off her coat.</w:t>
      </w:r>
    </w:p>
    <w:p>
      <w:r>
        <w:t>Sweep the floor! She is sweeping it.</w:t>
      </w:r>
    </w:p>
    <w:p>
      <w:r>
        <w:t>Open the window. He is opening it.</w:t>
      </w:r>
    </w:p>
    <w:p>
      <w:r>
        <w:t>Sharpen this pencil. She is sharpening it.</w:t>
      </w:r>
    </w:p>
    <w:p>
      <w:r>
        <w:t>Dust the cupboard! She is dusting it.</w:t>
      </w:r>
    </w:p>
    <w:p>
      <w:r>
        <w:t>Empty the Basket. She is emptying it.</w:t>
      </w:r>
    </w:p>
    <w:p>
      <w:r>
        <w:t>Look at the picture! He is looking at it.</w:t>
      </w:r>
    </w:p>
    <w:p>
      <w:r>
        <w:t>What is Nicola doing? Is she emptying the basket? No, she isn't emptying the basket. She's typing a letter.</w:t>
      </w:r>
    </w:p>
    <w:p>
      <w:r>
        <w:t>What is Mr. Richards doing? Is he cleaning his teeth? No, he isn't cleaning his teeth. He's opening the window.</w:t>
      </w:r>
    </w:p>
    <w:p>
      <w:r>
        <w:t>What is my mother doing? Is she shutting the door? No, she isn't shutting the door. She's making the bed.</w:t>
      </w:r>
    </w:p>
    <w:p>
      <w:r>
        <w:t>What is the dog doing? Is it drinking its milk? No, it is not drinking its milk, it's eating a bone.</w:t>
      </w:r>
    </w:p>
    <w:p>
      <w:r>
        <w:t>What is my sister doing? Is she reading a magazine? No, she isn't reading a magazine. She's looking at a statue.</w:t>
      </w:r>
    </w:p>
    <w:p>
      <w:r>
        <w:t>What is Emma doing? Is she dusting the dressing table? No, she isn't dusting the dressing table. She's cooking a meal.</w:t>
      </w:r>
    </w:p>
    <w:p>
      <w:r>
        <w:t>What is Amy doing? Is she making the bed? No, she isn't making the bed. She's sweeping the floor.</w:t>
      </w:r>
    </w:p>
    <w:p>
      <w:r>
        <w:t>What is Tim doing? Is he reading a magazine? No, he isn't reading a magazine. He's sharpening a pencil.</w:t>
      </w:r>
    </w:p>
    <w:p>
      <w:r>
        <w:t>What is the girl doing? Is she turning on the fight? No, she isn't turning on the fight. She's turning off the tap.</w:t>
      </w:r>
    </w:p>
    <w:p>
      <w:r>
        <w:t>What is the boy doing? Is he cleaning his teeth? No, he isn’t cleaning his teeth. He's putting on his shirt.</w:t>
      </w:r>
    </w:p>
    <w:p>
      <w:r>
        <w:t>What is Miss Jones doing? Is she putting on her coat? No, she isn't puffing on her coat. She's taking off her coat.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