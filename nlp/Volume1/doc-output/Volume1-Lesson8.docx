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8: What's her job? Is she a keyboard operator? Yes, she is</w:t>
      </w:r>
    </w:p>
    <w:p>
      <w:r>
        <w:t>What's her job? Is she a keyboard operator? Yes, she is</w:t>
      </w:r>
    </w:p>
    <w:p>
      <w:r>
        <w:t>What's his job? Is he an engineer? Yes, he is.</w:t>
      </w:r>
    </w:p>
    <w:p>
      <w:r>
        <w:t>What's his job? Is he a policeman? Yes, he is.</w:t>
      </w:r>
    </w:p>
    <w:p>
      <w:r>
        <w:t>What's her job? Is she a policewoman? Yes, she is.</w:t>
      </w:r>
    </w:p>
    <w:p>
      <w:r>
        <w:t>What's his job? Is he a taxi driver? Yes, he is.</w:t>
      </w:r>
    </w:p>
    <w:p>
      <w:r>
        <w:t>What's her job? Is she an air hostess? Yes, she is.</w:t>
      </w:r>
    </w:p>
    <w:p>
      <w:r>
        <w:t>What's his job? Is he a postman? Yes, he is.</w:t>
      </w:r>
    </w:p>
    <w:p>
      <w:r>
        <w:t>What's her job? Is she a nurse? Yes, she is.</w:t>
      </w:r>
    </w:p>
    <w:p>
      <w:r>
        <w:t>What is his job? Is he a machine? Yes, he is.</w:t>
      </w:r>
    </w:p>
    <w:p>
      <w:r>
        <w:t>What's his job? Is he a hairdresser? Yes, he is</w:t>
      </w:r>
    </w:p>
    <w:p>
      <w:r>
        <w:t>What's her job? Is she a housewife? Yes, she is.</w:t>
      </w:r>
    </w:p>
    <w:p>
      <w:r>
        <w:t>Hello, Helen.</w:t>
      </w:r>
    </w:p>
    <w:p>
      <w:r>
        <w:t>Hi, Steven.</w:t>
      </w:r>
    </w:p>
    <w:p>
      <w:r>
        <w:t>How are you today?</w:t>
      </w:r>
    </w:p>
    <w:p>
      <w:r>
        <w:t>I’m very well, thank you.</w:t>
      </w:r>
    </w:p>
    <w:p>
      <w:r>
        <w:t>And you?</w:t>
      </w:r>
    </w:p>
    <w:p>
      <w:r>
        <w:t>I’m fine, thanks.</w:t>
      </w:r>
    </w:p>
    <w:p>
      <w:r>
        <w:t>How is Tony?</w:t>
      </w:r>
    </w:p>
    <w:p>
      <w:r>
        <w:t>He’s fine, thanks.</w:t>
      </w:r>
    </w:p>
    <w:p>
      <w:r>
        <w:t>How’s Emma?</w:t>
      </w:r>
    </w:p>
    <w:p>
      <w:r>
        <w:t>She’s very well, too, Helen.</w:t>
      </w:r>
    </w:p>
    <w:p>
      <w:r>
        <w:t>Goodbye, Helen. Nice to see you.</w:t>
      </w:r>
    </w:p>
    <w:p>
      <w:r>
        <w:t>Nice to see you, too, Steven.</w:t>
      </w:r>
    </w:p>
    <w:p>
      <w:r>
        <w:t>Goodbye.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