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17: What color are your books? Our books are red.</w:t>
      </w:r>
    </w:p>
    <w:p>
      <w:r>
        <w:t>What color are your books? Our books are red.</w:t>
      </w:r>
    </w:p>
    <w:p>
      <w:r>
        <w:t>What color are your tickets? Our tickets are yellow.</w:t>
      </w:r>
    </w:p>
    <w:p>
      <w:r>
        <w:t>What color are your passports? Our passports are green.</w:t>
      </w:r>
    </w:p>
    <w:p>
      <w:r>
        <w:t>What color are your ties? Our ties are orange.</w:t>
      </w:r>
    </w:p>
    <w:p>
      <w:r>
        <w:t>What color are your cars? Our cars are red.</w:t>
      </w:r>
    </w:p>
    <w:p>
      <w:r>
        <w:t>What color are your shirts? Our shirts are white.</w:t>
      </w:r>
    </w:p>
    <w:p>
      <w:r>
        <w:t>What color are your suits? Our suits are blue.</w:t>
      </w:r>
    </w:p>
    <w:p>
      <w:r>
        <w:t>What color are your umbrellas? Our umbrellas are black.</w:t>
      </w:r>
    </w:p>
    <w:p>
      <w:r>
        <w:t>What color are your dogs? Our dogs are green.</w:t>
      </w:r>
    </w:p>
    <w:p>
      <w:r>
        <w:t>What color are your coats? Our coats are grey.</w:t>
      </w:r>
    </w:p>
    <w:p>
      <w:r>
        <w:t>What color are your hats? Our hats are black and grey.</w:t>
      </w:r>
    </w:p>
    <w:p>
      <w:r>
        <w:t>What color are your handbags? Our handbags are white.</w:t>
      </w:r>
    </w:p>
    <w:p>
      <w:r>
        <w:t>What color are your pens? Our pens are blue.</w:t>
      </w:r>
    </w:p>
    <w:p>
      <w:r>
        <w:t>What color are your blouses? Our blouses are yellow.</w:t>
      </w:r>
    </w:p>
    <w:p>
      <w:r>
        <w:t>Come and meet our employees, Mr. Richards.</w:t>
      </w:r>
    </w:p>
    <w:p>
      <w:r>
        <w:t>Thank you, Mr. Jackson.</w:t>
      </w:r>
    </w:p>
    <w:p>
      <w:r>
        <w:t>This is Nicola Grey, and this is Claire Taylor.</w:t>
      </w:r>
    </w:p>
    <w:p>
      <w:r>
        <w:t>How do you do?</w:t>
      </w:r>
    </w:p>
    <w:p>
      <w:r>
        <w:t>Those women are very hard-working. What are their jobs?</w:t>
      </w:r>
    </w:p>
    <w:p>
      <w:r>
        <w:t>They’re keyboard operators.</w:t>
      </w:r>
    </w:p>
    <w:p>
      <w:r>
        <w:t>This is Michael Baker, and this is Jeremy Short.</w:t>
      </w:r>
    </w:p>
    <w:p>
      <w:r>
        <w:t>How do you do?</w:t>
      </w:r>
    </w:p>
    <w:p>
      <w:r>
        <w:t>They aren’t very busy! What are their jobs?</w:t>
      </w:r>
    </w:p>
    <w:p>
      <w:r>
        <w:t>They’re sales reps. They’re very lazy.</w:t>
      </w:r>
    </w:p>
    <w:p>
      <w:r>
        <w:t>Who is this young man?</w:t>
      </w:r>
    </w:p>
    <w:p>
      <w:r>
        <w:t>This is Jim. He’s our office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