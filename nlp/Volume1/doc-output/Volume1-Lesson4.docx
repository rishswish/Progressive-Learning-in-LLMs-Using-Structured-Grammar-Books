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4: Is this your umbrella? No. It isn't my umbrella. It’s your umbrella.</w:t>
      </w:r>
    </w:p>
    <w:p>
      <w:r>
        <w:t>Is this your umbrella? No. It isn't my umbrella. It’s your umbrella.</w:t>
      </w:r>
    </w:p>
    <w:p>
      <w:r>
        <w:t>Is this your pen? No. It isn't my pen. It's your pen.</w:t>
      </w:r>
    </w:p>
    <w:p>
      <w:r>
        <w:t>Is this your pencil? No. It isn't my pencil.</w:t>
      </w:r>
    </w:p>
    <w:p>
      <w:r>
        <w:t>Is this your pencil? No. It isn't my book. It's your book.</w:t>
      </w:r>
    </w:p>
    <w:p>
      <w:r>
        <w:t>Is this your watch? No. It isn't my watch. It's your watch</w:t>
      </w:r>
    </w:p>
    <w:p>
      <w:r>
        <w:t>Is this your coat? No. It isn't my coat. It's your coat.</w:t>
      </w:r>
    </w:p>
    <w:p>
      <w:r>
        <w:t>Is this your dress? No. It isn't my dress. It's your dress.</w:t>
      </w:r>
    </w:p>
    <w:p>
      <w:r>
        <w:t>Is this your skirt? No. It isn't my shirt. It's your shirt.</w:t>
      </w:r>
    </w:p>
    <w:p>
      <w:r>
        <w:t>Is this your shirt? No. It isn't my shirt. It's your shirt.</w:t>
      </w:r>
    </w:p>
    <w:p>
      <w:r>
        <w:t>Is this your car? No. It isn't my car. It’s your car.</w:t>
      </w:r>
    </w:p>
    <w:p>
      <w:r>
        <w:t>Is this your house? No. It isn't my house. It's your house.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