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57: He usually shaves at 7.00 o'clock, but today, he is shaving at 8.00.</w:t>
      </w:r>
    </w:p>
    <w:p>
      <w:r>
        <w:t>He usually shaves at 7.00 o'clock, but today, he is shaving at 8.00.</w:t>
      </w:r>
    </w:p>
    <w:p>
      <w:r>
        <w:t>She usually drinks tea in the morning, but this morning, she is drinking coffee.</w:t>
      </w:r>
    </w:p>
    <w:p>
      <w:r>
        <w:t>They usually play in the garden in the afternoon, but this afternoon, they are playing in the park.</w:t>
      </w:r>
    </w:p>
    <w:p>
      <w:r>
        <w:t>He usually washes the dishes at night, but tonight he is washing clothes.</w:t>
      </w:r>
    </w:p>
    <w:p>
      <w:r>
        <w:t>What do they usually do every day?</w:t>
      </w:r>
    </w:p>
    <w:p>
      <w:r>
        <w:t>They usually go to school by car every day.</w:t>
      </w:r>
    </w:p>
    <w:p>
      <w:r>
        <w:t>What are they doing today?</w:t>
      </w:r>
    </w:p>
    <w:p>
      <w:r>
        <w:t>They are going to school on foot today.</w:t>
      </w:r>
    </w:p>
    <w:p>
      <w:r>
        <w:t>What does she usually do in the morning?</w:t>
      </w:r>
    </w:p>
    <w:p>
      <w:r>
        <w:t>She usually drinks tea in the morning</w:t>
      </w:r>
    </w:p>
    <w:p>
      <w:r>
        <w:t>What is she doing this morning?</w:t>
      </w:r>
    </w:p>
    <w:p>
      <w:r>
        <w:t>She is drinking coffee this morning.</w:t>
      </w:r>
    </w:p>
    <w:p>
      <w:r>
        <w:t>What do they usually do in the afternoon?</w:t>
      </w:r>
    </w:p>
    <w:p>
      <w:r>
        <w:t>They usually play in the garden in the afternoon.</w:t>
      </w:r>
    </w:p>
    <w:p>
      <w:r>
        <w:t>What are they doing this afternoon?</w:t>
      </w:r>
    </w:p>
    <w:p>
      <w:r>
        <w:t>They are swimming in the river this afternoon.</w:t>
      </w:r>
    </w:p>
    <w:p>
      <w:r>
        <w:t>What do you usually do in the evening?</w:t>
      </w:r>
    </w:p>
    <w:p>
      <w:r>
        <w:t>I usually cook a meal in the evening.</w:t>
      </w:r>
    </w:p>
    <w:p>
      <w:r>
        <w:t>What are you doing this evening?</w:t>
      </w:r>
    </w:p>
    <w:p>
      <w:r>
        <w:t>I am reading a book this evening</w:t>
      </w:r>
    </w:p>
    <w:p>
      <w:r>
        <w:t>What do you all usually do at night?</w:t>
      </w:r>
    </w:p>
    <w:p>
      <w:r>
        <w:t>We usually watch television at night</w:t>
      </w:r>
    </w:p>
    <w:p>
      <w:r>
        <w:t>What are you all doing tonight?</w:t>
      </w:r>
    </w:p>
    <w:p>
      <w:r>
        <w:t>We are listening to the stereo tonight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