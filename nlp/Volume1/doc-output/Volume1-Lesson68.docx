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68: There is a car race near our town every year.</w:t>
      </w:r>
    </w:p>
    <w:p>
      <w:r>
        <w:t>There is a car race near our town every year.</w:t>
      </w:r>
    </w:p>
    <w:p>
      <w:r>
        <w:t>In 1995, there was a very big race.</w:t>
      </w:r>
    </w:p>
    <w:p>
      <w:r>
        <w:t>There were hundreds of people there.</w:t>
      </w:r>
    </w:p>
    <w:p>
      <w:r>
        <w:t>My wife and I were at the race.</w:t>
      </w:r>
    </w:p>
    <w:p>
      <w:r>
        <w:t>Our friends Julie and Jack were there, too.</w:t>
      </w:r>
    </w:p>
    <w:p>
      <w:r>
        <w:t>You can see us in the crowd.</w:t>
      </w:r>
    </w:p>
    <w:p>
      <w:r>
        <w:t>We are standing on the left.</w:t>
      </w:r>
    </w:p>
    <w:p>
      <w:r>
        <w:t>There were twenty cars in the race.</w:t>
      </w:r>
    </w:p>
    <w:p>
      <w:r>
        <w:t>There were English cars, French cars, German cars, Italian cars, American cars, and Japanese cars.</w:t>
      </w:r>
    </w:p>
    <w:p>
      <w:r>
        <w:t>It was an exciting finish.</w:t>
      </w:r>
    </w:p>
    <w:p>
      <w:r>
        <w:t>The winner was Billy Stewart.</w:t>
      </w:r>
    </w:p>
    <w:p>
      <w:r>
        <w:t>He was in car number fifteen.</w:t>
      </w:r>
    </w:p>
    <w:p>
      <w:r>
        <w:t>Five other cars were just behind him.</w:t>
      </w:r>
    </w:p>
    <w:p>
      <w:r>
        <w:t>On the way home, my wife said to me, “Don’t drive so quickly! You’re not Billy Stewart!”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