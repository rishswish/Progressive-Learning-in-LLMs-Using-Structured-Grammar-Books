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52: Where do you come from?</w:t>
      </w:r>
    </w:p>
    <w:p>
      <w:r>
        <w:t>Where do you come from?</w:t>
      </w:r>
    </w:p>
    <w:p>
      <w:r>
        <w:t>I come from England.</w:t>
      </w:r>
    </w:p>
    <w:p>
      <w:r>
        <w:t>What's the climate like in your country?</w:t>
      </w:r>
    </w:p>
    <w:p>
      <w:r>
        <w:t>It’s mild, but it’s not always pleasant.</w:t>
      </w:r>
    </w:p>
    <w:p>
      <w:r>
        <w:t>The weather is often cold in the North and windy in the East.</w:t>
      </w:r>
    </w:p>
    <w:p>
      <w:r>
        <w:t>It’s often wet in the West and sometimes warm in the South.</w:t>
      </w:r>
    </w:p>
    <w:p>
      <w:r>
        <w:t>Which seasons do you like best?</w:t>
      </w:r>
    </w:p>
    <w:p>
      <w:r>
        <w:t>I like spring and summer.</w:t>
      </w:r>
    </w:p>
    <w:p>
      <w:r>
        <w:t>The days are long and the nights are short."</w:t>
      </w:r>
    </w:p>
    <w:p>
      <w:r>
        <w:t>I don’t like autumn and winter. The days are short, and the nights are long.</w:t>
      </w:r>
    </w:p>
    <w:p>
      <w:r>
        <w:t>The sun rises late and sets early.</w:t>
      </w:r>
    </w:p>
    <w:p>
      <w:r>
        <w:t>Our climate is not very good, but it’s certainly interesting.</w:t>
      </w:r>
    </w:p>
    <w:p>
      <w:r>
        <w:t>It’s our favorite subject of conversation.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