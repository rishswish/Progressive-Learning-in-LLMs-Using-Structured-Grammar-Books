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119: She went home. She typed the letter.</w:t>
      </w:r>
    </w:p>
    <w:p>
      <w:r>
        <w:t>She went home. She typed the letter.</w:t>
      </w:r>
    </w:p>
    <w:p>
      <w:r>
        <w:t>She went home after she had typed the letter.</w:t>
      </w:r>
    </w:p>
    <w:p>
      <w:r>
        <w:t>He dropped the vase. He took it into the living room.</w:t>
      </w:r>
    </w:p>
    <w:p>
      <w:r>
        <w:t>He dropped the case after he had taken it into the living room.</w:t>
      </w:r>
    </w:p>
    <w:p>
      <w:r>
        <w:t>He bought another car. He sold his old one.</w:t>
      </w:r>
    </w:p>
    <w:p>
      <w:r>
        <w:t>He bought another car after he had sold his old one.</w:t>
      </w:r>
    </w:p>
    <w:p>
      <w:r>
        <w:t>He swept the floor. He dusted everything.</w:t>
      </w:r>
    </w:p>
    <w:p>
      <w:r>
        <w:t>He swept the floor after he had dusted everything</w:t>
      </w:r>
    </w:p>
    <w:p>
      <w:r>
        <w:t>She drank the milk. She boiled it.</w:t>
      </w:r>
    </w:p>
    <w:p>
      <w:r>
        <w:t>She drank the milk after she had bottled it.</w:t>
      </w:r>
    </w:p>
    <w:p>
      <w:r>
        <w:t>He turned off the television. He saw the programme.</w:t>
      </w:r>
    </w:p>
    <w:p>
      <w:r>
        <w:t>He went to bed. He did his homework.</w:t>
      </w:r>
    </w:p>
    <w:p>
      <w:r>
        <w:t>He went to bed after he had done his homework.</w:t>
      </w:r>
    </w:p>
    <w:p>
      <w:r>
        <w:t>Have you met him?</w:t>
      </w:r>
    </w:p>
    <w:p>
      <w:r>
        <w:t>Yes, I have just met him. I had never met him before</w:t>
      </w:r>
    </w:p>
    <w:p>
      <w:r>
        <w:t>Have you seen it?</w:t>
      </w:r>
    </w:p>
    <w:p>
      <w:r>
        <w:t>Yes, I have just seen it. I had never seen it before</w:t>
      </w:r>
    </w:p>
    <w:p>
      <w:r>
        <w:t>Have you read it?</w:t>
      </w:r>
    </w:p>
    <w:p>
      <w:r>
        <w:t>Yes, I have just read it. I had never read it before.</w:t>
      </w:r>
    </w:p>
    <w:p>
      <w:r>
        <w:t>Have you tried it?</w:t>
      </w:r>
    </w:p>
    <w:p>
      <w:r>
        <w:t>Yes, I have just tried it. I had never tried it before.</w:t>
      </w:r>
    </w:p>
    <w:p>
      <w:r>
        <w:t>Have you been there?</w:t>
      </w:r>
    </w:p>
    <w:p>
      <w:r>
        <w:t>Yes, I have just been there. I had never been there</w:t>
      </w:r>
    </w:p>
    <w:p>
      <w:r>
        <w:t>before.</w:t>
      </w:r>
    </w:p>
    <w:p>
      <w:r>
        <w:t>Have you written a letter in English?</w:t>
      </w:r>
    </w:p>
    <w:p>
      <w:r>
        <w:t>Yes, I have just written a letter in English. I had never written a letter in English before.</w:t>
      </w:r>
    </w:p>
    <w:p>
      <w:r>
        <w:t>Have you watched this programme?</w:t>
      </w:r>
    </w:p>
    <w:p>
      <w:r>
        <w:t>Yes, I have just watched this programme. I had never watched this programme before.</w:t>
      </w:r>
    </w:p>
    <w:p>
      <w:r>
        <w:t>Why didn't you sweep the floor?</w:t>
      </w:r>
    </w:p>
    <w:p>
      <w:r>
        <w:t>It was too late. She had already swept it.</w:t>
      </w:r>
    </w:p>
    <w:p>
      <w:r>
        <w:t>Why didn't you paint the bookcase?</w:t>
      </w:r>
    </w:p>
    <w:p>
      <w:r>
        <w:t>It was too Late. He had already painted it.</w:t>
      </w:r>
    </w:p>
    <w:p>
      <w:r>
        <w:t>Why didn't you dust the dressing table?</w:t>
      </w:r>
    </w:p>
    <w:p>
      <w:r>
        <w:t>It was too late. She had already dusted it.</w:t>
      </w:r>
    </w:p>
    <w:p>
      <w:r>
        <w:t>Why didn't you telephone him?</w:t>
      </w:r>
    </w:p>
    <w:p>
      <w:r>
        <w:t>It was too late. You had already telephoned him.</w:t>
      </w:r>
    </w:p>
    <w:p>
      <w:r>
        <w:t>Why didn't you correct it?</w:t>
      </w:r>
    </w:p>
    <w:p>
      <w:r>
        <w:t>It was too late. You had already corrected it.</w:t>
      </w:r>
    </w:p>
    <w:p>
      <w:r>
        <w:t>Why didn't you shut the door?</w:t>
      </w:r>
    </w:p>
    <w:p>
      <w:r>
        <w:t>It was too late. They had already shut it.</w:t>
      </w:r>
    </w:p>
    <w:p>
      <w:r>
        <w:t>Why didn't you make the bed?</w:t>
      </w:r>
    </w:p>
    <w:p>
      <w:r>
        <w:t>It was too late. She had already made it.</w:t>
      </w:r>
    </w:p>
    <w:p>
      <w:r>
        <w:t>Did you read the book? Yes, but I saw the film first.</w:t>
      </w:r>
    </w:p>
    <w:p>
      <w:r>
        <w:t>I read the book after I had seen the film.</w:t>
      </w:r>
    </w:p>
    <w:p>
      <w:r>
        <w:t>Did you go to the doctor? Yes, but I made an appointment first.</w:t>
      </w:r>
    </w:p>
    <w:p>
      <w:r>
        <w:t>I went to the doctor after I had made an appointment.</w:t>
      </w:r>
    </w:p>
    <w:p>
      <w:r>
        <w:t>Did the boss leave the office? Yes, but he finished work first.</w:t>
      </w:r>
    </w:p>
    <w:p>
      <w:r>
        <w:t>The boss left the office after he had finished work.</w:t>
      </w:r>
    </w:p>
    <w:p>
      <w:r>
        <w:t>Did your wife go out? Yes, but she finished the housework first.</w:t>
      </w:r>
    </w:p>
    <w:p>
      <w:r>
        <w:t>My wife went out after she had finished the housework.</w:t>
      </w:r>
    </w:p>
    <w:p>
      <w:r>
        <w:t>Did your teacher give you your exercise book? Yes, but he corrected it first.</w:t>
      </w:r>
    </w:p>
    <w:p>
      <w:r>
        <w:t>My teacher gave me my exercise book after he had decorated it.</w:t>
      </w:r>
    </w:p>
    <w:p>
      <w:r>
        <w:t>Did your sister go on holiday? Yes, but she took the examination first.</w:t>
      </w:r>
    </w:p>
    <w:p>
      <w:r>
        <w:t>My sister went on holiday after she had taken the examination.</w:t>
      </w:r>
    </w:p>
    <w:p>
      <w:r>
        <w:t>Did you buy a new car? Yes, but I sold my old one first.</w:t>
      </w:r>
    </w:p>
    <w:p>
      <w:r>
        <w:t>I bought a new cat after I had sold my old one.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