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85: She has already aired the room.</w:t>
      </w:r>
    </w:p>
    <w:p>
      <w:r>
        <w:t>She has already aired the room.</w:t>
      </w:r>
    </w:p>
    <w:p>
      <w:r>
        <w:t>She aired it this morning.</w:t>
      </w:r>
    </w:p>
    <w:p>
      <w:r>
        <w:t>She just boiled an egg.</w:t>
      </w:r>
    </w:p>
    <w:p>
      <w:r>
        <w:t>She has just boiled an egg.</w:t>
      </w:r>
    </w:p>
    <w:p>
      <w:r>
        <w:t>She boiled it a minute ago.</w:t>
      </w:r>
    </w:p>
    <w:p>
      <w:r>
        <w:t>She boiled it a minute ago.</w:t>
      </w:r>
    </w:p>
    <w:p>
      <w:r>
        <w:t>She has never been to China, but he was there in 1992.</w:t>
      </w:r>
    </w:p>
    <w:p>
      <w:r>
        <w:t>He already painted that bookcase.</w:t>
      </w:r>
    </w:p>
    <w:p>
      <w:r>
        <w:t>He has already painted that bookcase.</w:t>
      </w:r>
    </w:p>
    <w:p>
      <w:r>
        <w:t>He painted it a week ago.</w:t>
      </w:r>
    </w:p>
    <w:p>
      <w:r>
        <w:t>He painted it a week ago.</w:t>
      </w:r>
    </w:p>
    <w:p>
      <w:r>
        <w:t>She emptied the basket this morning.</w:t>
      </w:r>
    </w:p>
    <w:p>
      <w:r>
        <w:t>She emptied the basket this morning.</w:t>
      </w:r>
    </w:p>
    <w:p>
      <w:r>
        <w:t>He just dusted the cupboard.</w:t>
      </w:r>
    </w:p>
    <w:p>
      <w:r>
        <w:t>He has just dusted the cupboard.</w:t>
      </w:r>
    </w:p>
    <w:p>
      <w:r>
        <w:t>I've already aired the room.</w:t>
      </w:r>
    </w:p>
    <w:p>
      <w:r>
        <w:t>I've already cleaned my shoes.</w:t>
      </w:r>
    </w:p>
    <w:p>
      <w:r>
        <w:t>I cleaned my shoes last night.</w:t>
      </w:r>
    </w:p>
    <w:p>
      <w:r>
        <w:t>I've already opened the window.</w:t>
      </w:r>
    </w:p>
    <w:p>
      <w:r>
        <w:t>I opened the window an hour ago.</w:t>
      </w:r>
    </w:p>
    <w:p>
      <w:r>
        <w:t>I've already sharpened my pencil.</w:t>
      </w:r>
    </w:p>
    <w:p>
      <w:r>
        <w:t>I sharpened my pencil a minute ago.</w:t>
      </w:r>
    </w:p>
    <w:p>
      <w:r>
        <w:t>I've already turned on the television.</w:t>
      </w:r>
    </w:p>
    <w:p>
      <w:r>
        <w:t>I turned on the television ten minutes ago.</w:t>
      </w:r>
    </w:p>
    <w:p>
      <w:r>
        <w:t>I've already bottled the milk.</w:t>
      </w:r>
    </w:p>
    <w:p>
      <w:r>
        <w:t>I boiled the milk yesterday morning.</w:t>
      </w:r>
    </w:p>
    <w:p>
      <w:r>
        <w:t>I've already emptied the basket.</w:t>
      </w:r>
    </w:p>
    <w:p>
      <w:r>
        <w:t>I emptied the basket yesterday.</w:t>
      </w:r>
    </w:p>
    <w:p>
      <w:r>
        <w:t>I've already asked a question.</w:t>
      </w:r>
    </w:p>
    <w:p>
      <w:r>
        <w:t>I asked the question two minutes ago.</w:t>
      </w:r>
    </w:p>
    <w:p>
      <w:r>
        <w:t>I've already typed that letter.</w:t>
      </w:r>
    </w:p>
    <w:p>
      <w:r>
        <w:t>I typed that letter this morning.</w:t>
      </w:r>
    </w:p>
    <w:p>
      <w:r>
        <w:t>I've already washed my hands.</w:t>
      </w:r>
    </w:p>
    <w:p>
      <w:r>
        <w:t>I washed my hands five minutes ago.</w:t>
      </w:r>
    </w:p>
    <w:p>
      <w:r>
        <w:t>I've already walked across the park.</w:t>
      </w:r>
    </w:p>
    <w:p>
      <w:r>
        <w:t>I walked across the park an hour ago.</w:t>
      </w:r>
    </w:p>
    <w:p>
      <w:r>
        <w:t>I've already painted that bookcase.</w:t>
      </w:r>
    </w:p>
    <w:p>
      <w:r>
        <w:t>I painted that bookcase a year ago.</w:t>
      </w:r>
    </w:p>
    <w:p>
      <w:r>
        <w:t>I've already dusted the cupboard.</w:t>
      </w:r>
    </w:p>
    <w:p>
      <w:r>
        <w:t>I dusted the cupboard this afternoon.</w:t>
      </w:r>
    </w:p>
    <w:p>
      <w:r>
        <w:t>I've typed that letter.</w:t>
      </w:r>
    </w:p>
    <w:p>
      <w:r>
        <w:t>I typed that letter.</w:t>
      </w:r>
    </w:p>
    <w:p>
      <w:r>
        <w:t>I've already cleaned my shoes.</w:t>
      </w:r>
    </w:p>
    <w:p>
      <w:r>
        <w:t>I cleaned my shoes last night.</w:t>
      </w:r>
    </w:p>
    <w:p>
      <w:r>
        <w:t>I've already dusted the cupboard.</w:t>
      </w:r>
    </w:p>
    <w:p>
      <w:r>
        <w:t>I dusted the cupboard this afternoon.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