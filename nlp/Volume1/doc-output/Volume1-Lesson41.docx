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41: There's a photograph on the desk.</w:t>
      </w:r>
    </w:p>
    <w:p>
      <w:r>
        <w:t>There's a photograph on the desk.</w:t>
      </w:r>
    </w:p>
    <w:p>
      <w:r>
        <w:t>Is there any milk in the bottle?</w:t>
      </w:r>
    </w:p>
    <w:p>
      <w:r>
        <w:t>There isn't any milk in the bottle.</w:t>
      </w:r>
    </w:p>
    <w:p>
      <w:r>
        <w:t>There's some milk in that cup.</w:t>
      </w:r>
    </w:p>
    <w:p>
      <w:r>
        <w:t>Is there any bread in the kitchen?</w:t>
      </w:r>
    </w:p>
    <w:p>
      <w:r>
        <w:t>There's a loaf on the table.</w:t>
      </w:r>
    </w:p>
    <w:p>
      <w:r>
        <w:t>There's some coffee on the table, too.</w:t>
      </w:r>
    </w:p>
    <w:p>
      <w:r>
        <w:t>There isn't any chocolate on the table.</w:t>
      </w:r>
    </w:p>
    <w:p>
      <w:r>
        <w:t>There's a spoon on that dish. Is there any soap on the dressing table?</w:t>
      </w:r>
    </w:p>
    <w:p>
      <w:r>
        <w:t>Is there a passport here? Yes, there is. There's one on the table.</w:t>
      </w:r>
    </w:p>
    <w:p>
      <w:r>
        <w:t>Is there any bread here? Yes, there is. There is some on the table.</w:t>
      </w:r>
    </w:p>
    <w:p>
      <w:r>
        <w:t>Is there a spoon here? Yes, there is. There's one on the plate.</w:t>
      </w:r>
    </w:p>
    <w:p>
      <w:r>
        <w:t>Is there a chair here? Yes, there is. There's one on the chair.</w:t>
      </w:r>
    </w:p>
    <w:p>
      <w:r>
        <w:t>Is there any milk here? Yes, there is. There's some on the table.</w:t>
      </w:r>
    </w:p>
    <w:p>
      <w:r>
        <w:t>Is there a hammer here? Yes, there is. There's one on the bookcase.</w:t>
      </w:r>
    </w:p>
    <w:p>
      <w:r>
        <w:t>Is there any tea here? Yes, there is. There's some on the table.</w:t>
      </w:r>
    </w:p>
    <w:p>
      <w:r>
        <w:t>Is there a Date here? Yes, there is. There's one on the radio.</w:t>
      </w:r>
    </w:p>
    <w:p>
      <w:r>
        <w:t>Is there a suit here? Yes, there is. There's one in the wardrobe.</w:t>
      </w:r>
    </w:p>
    <w:p>
      <w:r>
        <w:t>Is there any tobacco here?</w:t>
      </w:r>
    </w:p>
    <w:p>
      <w:r>
        <w:t>Is there any chocolate here? Yes, there is. There's some on the desk.</w:t>
      </w:r>
    </w:p>
    <w:p>
      <w:r>
        <w:t>Is there any cheese here? Yes, there is. There's some on the 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