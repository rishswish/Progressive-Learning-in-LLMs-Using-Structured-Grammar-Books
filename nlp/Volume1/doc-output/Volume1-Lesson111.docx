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111: This dress is long, but that one is longer.</w:t>
      </w:r>
    </w:p>
    <w:p>
      <w:r>
        <w:t>This dress is long, but that one is longer.</w:t>
      </w:r>
    </w:p>
    <w:p>
      <w:r>
        <w:t>Tom is intelligent, but Bill is more intelligent</w:t>
      </w:r>
    </w:p>
    <w:p>
      <w:r>
        <w:t>This book is cheap, but that one is cheaper.</w:t>
      </w:r>
    </w:p>
    <w:p>
      <w:r>
        <w:t>This book is expensive, but that one is more expensive</w:t>
      </w:r>
    </w:p>
    <w:p>
      <w:r>
        <w:t>This question is easy, but that one is easier.</w:t>
      </w:r>
    </w:p>
    <w:p>
      <w:r>
        <w:t>This question is difficult, but that one is more difficult.</w:t>
      </w:r>
    </w:p>
    <w:p>
      <w:r>
        <w:t>This test is less difficult.</w:t>
      </w:r>
    </w:p>
    <w:p>
      <w:r>
        <w:t>No, it isn't. It is more difficult.</w:t>
      </w:r>
    </w:p>
    <w:p>
      <w:r>
        <w:t>It's the most difficult test I've ever had.</w:t>
      </w:r>
    </w:p>
    <w:p>
      <w:r>
        <w:t>My book is more interesting than yours.</w:t>
      </w:r>
    </w:p>
    <w:p>
      <w:r>
        <w:t>No, it isn't. It is less interesting.</w:t>
      </w:r>
    </w:p>
    <w:p>
      <w:r>
        <w:t>It's the least interesting book I've ever read.</w:t>
      </w:r>
    </w:p>
    <w:p>
      <w:r>
        <w:t>Is the green apple as sweet as the red apple?</w:t>
      </w:r>
    </w:p>
    <w:p>
      <w:r>
        <w:t>No, it isn't. The green apple isn't as sweet as the red apple.</w:t>
      </w:r>
    </w:p>
    <w:p>
      <w:r>
        <w:t>Is the policeman as tall as the policewoman?</w:t>
      </w:r>
    </w:p>
    <w:p>
      <w:r>
        <w:t>No, he isn't. The policeman isn't as tall as the policewoman.</w:t>
      </w:r>
    </w:p>
    <w:p>
      <w:r>
        <w:t>Is the man as short as the woman?</w:t>
      </w:r>
    </w:p>
    <w:p>
      <w:r>
        <w:t>No, he isn't. The man isn't as short as the woman.</w:t>
      </w:r>
    </w:p>
    <w:p>
      <w:r>
        <w:t>Is the boy as old as the girl?</w:t>
      </w:r>
    </w:p>
    <w:p>
      <w:r>
        <w:t>No, he isn't. The boy isn't as old as the girl</w:t>
      </w:r>
    </w:p>
    <w:p>
      <w:r>
        <w:t>Is the red pencil as blunt as the green pencil?</w:t>
      </w:r>
    </w:p>
    <w:p>
      <w:r>
        <w:t>No, it isn't. The red pencil isn't as blunt as the green pencil</w:t>
      </w:r>
    </w:p>
    <w:p>
      <w:r>
        <w:t>Is the blue car as clean as the red car?</w:t>
      </w:r>
    </w:p>
    <w:p>
      <w:r>
        <w:t>Is the woman as fat as the man</w:t>
      </w:r>
    </w:p>
    <w:p>
      <w:r>
        <w:t>No, she isn't. The woman isn't as fat as the man.</w:t>
      </w:r>
    </w:p>
    <w:p>
      <w:r>
        <w:t>It's the most difficult test I've ever done.</w:t>
      </w:r>
    </w:p>
    <w:p>
      <w:r>
        <w:t>It's the least interesting book I've ever read.</w:t>
      </w:r>
    </w:p>
    <w:p>
      <w:r>
        <w:t>My radio is less expensive than yours.</w:t>
      </w:r>
    </w:p>
    <w:p>
      <w:r>
        <w:t>No, it isn't. It is more expensive</w:t>
      </w:r>
    </w:p>
    <w:p>
      <w:r>
        <w:t>It's the most expensive radio I've ever seen.</w:t>
      </w:r>
    </w:p>
    <w:p>
      <w:r>
        <w:t>He's the most intelligent person I've ever met</w:t>
      </w:r>
    </w:p>
    <w:p>
      <w:r>
        <w:t>It's the most interesting book I've ever read.</w:t>
      </w:r>
    </w:p>
    <w:p>
      <w:r>
        <w:t>It's the least difficult test I've ever done.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