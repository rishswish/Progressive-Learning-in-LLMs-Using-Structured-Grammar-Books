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105: Please repair it.</w:t>
      </w:r>
    </w:p>
    <w:p>
      <w:r>
        <w:t>Please repair it.</w:t>
      </w:r>
    </w:p>
    <w:p>
      <w:r>
        <w:t>I want you to repair it.</w:t>
      </w:r>
    </w:p>
    <w:p>
      <w:r>
        <w:t>Please spell it.</w:t>
      </w:r>
    </w:p>
    <w:p>
      <w:r>
        <w:t>I want you to spell it.</w:t>
      </w:r>
    </w:p>
    <w:p>
      <w:r>
        <w:t>Please telephone him.</w:t>
      </w:r>
    </w:p>
    <w:p>
      <w:r>
        <w:t>I want you to telephone him.</w:t>
      </w:r>
    </w:p>
    <w:p>
      <w:r>
        <w:t>Please wear it.</w:t>
      </w:r>
    </w:p>
    <w:p>
      <w:r>
        <w:t>I want you to wear it.</w:t>
      </w:r>
    </w:p>
    <w:p>
      <w:r>
        <w:t>Please ask her.</w:t>
      </w:r>
    </w:p>
    <w:p>
      <w:r>
        <w:t>I want you to ask her.</w:t>
      </w:r>
    </w:p>
    <w:p>
      <w:r>
        <w:t>Please tell them.</w:t>
      </w:r>
    </w:p>
    <w:p>
      <w:r>
        <w:t>I want you to tell them.</w:t>
      </w:r>
    </w:p>
    <w:p>
      <w:r>
        <w:t>Please help us.</w:t>
      </w:r>
    </w:p>
    <w:p>
      <w:r>
        <w:t>I want you to help us.</w:t>
      </w:r>
    </w:p>
    <w:p>
      <w:r>
        <w:t>Type it again!</w:t>
      </w:r>
    </w:p>
    <w:p>
      <w:r>
        <w:t>What do you want me to do? I want you to type it again.</w:t>
      </w:r>
    </w:p>
    <w:p>
      <w:r>
        <w:t>Carry it!</w:t>
      </w:r>
    </w:p>
    <w:p>
      <w:r>
        <w:t>What do you want me to do? I want you to carry it.</w:t>
      </w:r>
    </w:p>
    <w:p>
      <w:r>
        <w:t>Correct it!</w:t>
      </w:r>
    </w:p>
    <w:p>
      <w:r>
        <w:t>What do you want me to do? I want you to correct it.</w:t>
      </w:r>
    </w:p>
    <w:p>
      <w:r>
        <w:t>Listen to it!</w:t>
      </w:r>
    </w:p>
    <w:p>
      <w:r>
        <w:t>What do you want me to do? I want you to listen to it.</w:t>
      </w:r>
    </w:p>
    <w:p>
      <w:r>
        <w:t>Describe it!</w:t>
      </w:r>
    </w:p>
    <w:p>
      <w:r>
        <w:t>What do you want me to do? I want you to describe it.</w:t>
      </w:r>
    </w:p>
    <w:p>
      <w:r>
        <w:t>Move it!</w:t>
      </w:r>
    </w:p>
    <w:p>
      <w:r>
        <w:t>What do you want me to do? I want you to move it.</w:t>
      </w:r>
    </w:p>
    <w:p>
      <w:r>
        <w:t>Try it!</w:t>
      </w:r>
    </w:p>
    <w:p>
      <w:r>
        <w:t>What do you want me to do? I want you to try it.</w:t>
      </w:r>
    </w:p>
    <w:p>
      <w:r>
        <w:t>Finish it!</w:t>
      </w:r>
    </w:p>
    <w:p>
      <w:r>
        <w:t>What do you want me to do? I want you to finish it.</w:t>
      </w:r>
    </w:p>
    <w:p>
      <w:r>
        <w:t>Keep it!</w:t>
      </w:r>
    </w:p>
    <w:p>
      <w:r>
        <w:t>What do you want me to do? I want you to keep it.</w:t>
      </w:r>
    </w:p>
    <w:p>
      <w:r>
        <w:t>He is telling her not to type it again. He doesn't want her to type it again.</w:t>
      </w:r>
    </w:p>
    <w:p>
      <w:r>
        <w:t>She is telling him not to hurt himself. She doesn't want him to hurt himself.</w:t>
      </w:r>
    </w:p>
    <w:p>
      <w:r>
        <w:t>She is telling him not to slip. She doesn't want him to slip.</w:t>
      </w:r>
    </w:p>
    <w:p>
      <w:r>
        <w:t>She is telling him not to fall. She doesn't want him to fall.</w:t>
      </w:r>
    </w:p>
    <w:p>
      <w:r>
        <w:t>She is telling them not to miss it. She doesn't want them to miss it.</w:t>
      </w:r>
    </w:p>
    <w:p>
      <w:r>
        <w:t>She is telling him not to break it. She doesn't want him to break it.</w:t>
      </w:r>
    </w:p>
    <w:p>
      <w:r>
        <w:t>He is telling her not to drive it. He doesn't want her to drive it.</w:t>
      </w:r>
    </w:p>
    <w:p>
      <w:r>
        <w:t>Why is he speaking to her?</w:t>
      </w:r>
    </w:p>
    <w:p>
      <w:r>
        <w:t>Because he doesn't want her to type it again</w:t>
      </w:r>
    </w:p>
    <w:p>
      <w:r>
        <w:t>Why is she speaking to him?</w:t>
      </w:r>
    </w:p>
    <w:p>
      <w:r>
        <w:t>Because she doesn't want him to hurt himself.</w:t>
      </w:r>
    </w:p>
    <w:p>
      <w:r>
        <w:t>Why is she speaking to him?</w:t>
      </w:r>
    </w:p>
    <w:p>
      <w:r>
        <w:t>Because she doesn't want him to slip</w:t>
      </w:r>
    </w:p>
    <w:p>
      <w:r>
        <w:t>Why is she speaking to him?</w:t>
      </w:r>
    </w:p>
    <w:p>
      <w:r>
        <w:t>Because she doesn't want him to fall.</w:t>
      </w:r>
    </w:p>
    <w:p>
      <w:r>
        <w:t>Why is she speaking to them?</w:t>
      </w:r>
    </w:p>
    <w:p>
      <w:r>
        <w:t>Because she doesn't want them to miss it.</w:t>
      </w:r>
    </w:p>
    <w:p>
      <w:r>
        <w:t>Why is she speaking to him?</w:t>
      </w:r>
    </w:p>
    <w:p>
      <w:r>
        <w:t>Because she doesn't want him to break it.</w:t>
      </w:r>
    </w:p>
    <w:p>
      <w:r>
        <w:t>Why is he speaking to her?</w:t>
      </w:r>
    </w:p>
    <w:p>
      <w:r>
        <w:t>Because he doesn't want her to drive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