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125: You have to leave early.</w:t>
      </w:r>
    </w:p>
    <w:p>
      <w:r>
        <w:t>You have to leave early.</w:t>
      </w:r>
    </w:p>
    <w:p>
      <w:r>
        <w:t>Do you have to leave early?</w:t>
      </w:r>
    </w:p>
    <w:p>
      <w:r>
        <w:t>You don't have to leave early.</w:t>
      </w:r>
    </w:p>
    <w:p>
      <w:r>
        <w:t>She must leave early.</w:t>
      </w:r>
    </w:p>
    <w:p>
      <w:r>
        <w:t>Must she leave early?</w:t>
      </w:r>
    </w:p>
    <w:p>
      <w:r>
        <w:t>She needn't leave early.</w:t>
      </w:r>
    </w:p>
    <w:p>
      <w:r>
        <w:t>She has to decide immediately.</w:t>
      </w:r>
    </w:p>
    <w:p>
      <w:r>
        <w:t>Does she have to decide immediately?</w:t>
      </w:r>
    </w:p>
    <w:p>
      <w:r>
        <w:t>She doesn't have to decide immediately.</w:t>
      </w:r>
    </w:p>
    <w:p>
      <w:r>
        <w:t>She must decide immediately.</w:t>
      </w:r>
    </w:p>
    <w:p>
      <w:r>
        <w:t>Must she decide immediately?</w:t>
      </w:r>
    </w:p>
    <w:p>
      <w:r>
        <w:t>She needn't decide immediately.</w:t>
      </w:r>
    </w:p>
    <w:p>
      <w:r>
        <w:t>We have to take a taxi.</w:t>
      </w:r>
    </w:p>
    <w:p>
      <w:r>
        <w:t>Do we have to take a taxi?</w:t>
      </w:r>
    </w:p>
    <w:p>
      <w:r>
        <w:t>We don't have to take a taxi</w:t>
      </w:r>
    </w:p>
    <w:p>
      <w:r>
        <w:t>We must take a taxi.</w:t>
      </w:r>
    </w:p>
    <w:p>
      <w:r>
        <w:t>Must we take a taxi?</w:t>
      </w:r>
    </w:p>
    <w:p>
      <w:r>
        <w:t>We needn't take a taxi.</w:t>
      </w:r>
    </w:p>
    <w:p>
      <w:r>
        <w:t>Must she leave early?</w:t>
      </w:r>
    </w:p>
    <w:p>
      <w:r>
        <w:t>She needn't leave early.</w:t>
      </w:r>
    </w:p>
    <w:p>
      <w:r>
        <w:t>Do we have to leave early?</w:t>
      </w:r>
    </w:p>
    <w:p>
      <w:r>
        <w:t>No, you don't have to leave early.</w:t>
      </w:r>
    </w:p>
    <w:p>
      <w:r>
        <w:t>I must go now. What about you?</w:t>
      </w:r>
    </w:p>
    <w:p>
      <w:r>
        <w:t>I have to go, too.</w:t>
      </w:r>
    </w:p>
    <w:p>
      <w:r>
        <w:t>I must telephone him. What about you?</w:t>
      </w:r>
    </w:p>
    <w:p>
      <w:r>
        <w:t>I have to telephone him, too.</w:t>
      </w:r>
    </w:p>
    <w:p>
      <w:r>
        <w:t>I must wait for him. What about Mary?</w:t>
      </w:r>
    </w:p>
    <w:p>
      <w:r>
        <w:t>Mary has to wait for him, too</w:t>
      </w:r>
    </w:p>
    <w:p>
      <w:r>
        <w:t>I must meet her. What about Jim?</w:t>
      </w:r>
    </w:p>
    <w:p>
      <w:r>
        <w:t>Jim has to meet her, too.</w:t>
      </w:r>
    </w:p>
    <w:p>
      <w:r>
        <w:t>I must travel by ship. What about Tom and Mary?</w:t>
      </w:r>
    </w:p>
    <w:p>
      <w:r>
        <w:t>Tom and Mary have to travel by ship, too.</w:t>
      </w:r>
    </w:p>
    <w:p>
      <w:r>
        <w:t>I must go now.</w:t>
      </w:r>
    </w:p>
    <w:p>
      <w:r>
        <w:t>Do you really have to go now?</w:t>
      </w:r>
    </w:p>
    <w:p>
      <w:r>
        <w:t>I must telephone him.</w:t>
      </w:r>
    </w:p>
    <w:p>
      <w:r>
        <w:t>Do you really have to telephone him?</w:t>
      </w:r>
    </w:p>
    <w:p>
      <w:r>
        <w:t>Mary must wait for him.</w:t>
      </w:r>
    </w:p>
    <w:p>
      <w:r>
        <w:t>Does Mary really have to wait for him?</w:t>
      </w:r>
    </w:p>
    <w:p>
      <w:r>
        <w:t>Jim must meet her.</w:t>
      </w:r>
    </w:p>
    <w:p>
      <w:r>
        <w:t>Does Jim have to meet her?</w:t>
      </w:r>
    </w:p>
    <w:p>
      <w:r>
        <w:t>Tom and Mary must travel by ship.</w:t>
      </w:r>
    </w:p>
    <w:p>
      <w:r>
        <w:t>Do Tom and Mary have to travel by ship?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