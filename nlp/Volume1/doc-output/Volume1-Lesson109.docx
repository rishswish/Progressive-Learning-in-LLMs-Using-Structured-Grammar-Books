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109: I haven't got any pens. I haven't got many either.</w:t>
      </w:r>
    </w:p>
    <w:p>
      <w:r>
        <w:t>I haven't got any pens. I haven't got many either.</w:t>
      </w:r>
    </w:p>
    <w:p>
      <w:r>
        <w:t>I've got some money. I've got less than you have</w:t>
      </w:r>
    </w:p>
    <w:p>
      <w:r>
        <w:t>I haven't got any money. I haven't got much either.</w:t>
      </w:r>
    </w:p>
    <w:p>
      <w:r>
        <w:t>I’ve got some books. I've got fewer than you have.</w:t>
      </w:r>
    </w:p>
    <w:p>
      <w:r>
        <w:t>I haven't got much coffee. I've got very little.</w:t>
      </w:r>
    </w:p>
    <w:p>
      <w:r>
        <w:t>Have you got any biscuits?</w:t>
      </w:r>
    </w:p>
    <w:p>
      <w:r>
        <w:t>I haven't got many biscuits. I've got very few.</w:t>
      </w:r>
    </w:p>
    <w:p>
      <w:r>
        <w:t>Have you got any jam?</w:t>
      </w:r>
    </w:p>
    <w:p>
      <w:r>
        <w:t>I haven't got much jam. I've got very Little</w:t>
      </w:r>
    </w:p>
    <w:p>
      <w:r>
        <w:t>Have you got any potatoes?</w:t>
      </w:r>
    </w:p>
    <w:p>
      <w:r>
        <w:t>I haven't got many potatoes. I've got very few.</w:t>
      </w:r>
    </w:p>
    <w:p>
      <w:r>
        <w:t>Have you got any oranges?</w:t>
      </w:r>
    </w:p>
    <w:p>
      <w:r>
        <w:t>I haven't got many oranges. I've got very few.</w:t>
      </w:r>
    </w:p>
    <w:p>
      <w:r>
        <w:t>Have you got any vegetables?</w:t>
      </w:r>
    </w:p>
    <w:p>
      <w:r>
        <w:t>I haven't got many vegetables. I've got very few.</w:t>
      </w:r>
    </w:p>
    <w:p>
      <w:r>
        <w:t>Have you got any meat?</w:t>
      </w:r>
    </w:p>
    <w:p>
      <w:r>
        <w:t>I haven't got much meat. I've got very little.</w:t>
      </w:r>
    </w:p>
    <w:p>
      <w:r>
        <w:t>Have you got any money?</w:t>
      </w:r>
    </w:p>
    <w:p>
      <w:r>
        <w:t>I haven't got much money. I've got very little.</w:t>
      </w:r>
    </w:p>
    <w:p>
      <w:r>
        <w:t>I've got some coffee.</w:t>
      </w:r>
    </w:p>
    <w:p>
      <w:r>
        <w:t>I've got more coffee than you have.</w:t>
      </w:r>
    </w:p>
    <w:p>
      <w:r>
        <w:t>I've got some soap.</w:t>
      </w:r>
    </w:p>
    <w:p>
      <w:r>
        <w:t>I've got more soap than you have.</w:t>
      </w:r>
    </w:p>
    <w:p>
      <w:r>
        <w:t>I've got some fruit.</w:t>
      </w:r>
    </w:p>
    <w:p>
      <w:r>
        <w:t>I've got more fruit than you have.</w:t>
      </w:r>
    </w:p>
    <w:p>
      <w:r>
        <w:t>I've got some books.</w:t>
      </w:r>
    </w:p>
    <w:p>
      <w:r>
        <w:t>I've got more books than you have.</w:t>
      </w:r>
    </w:p>
    <w:p>
      <w:r>
        <w:t>I've got some presents.</w:t>
      </w:r>
    </w:p>
    <w:p>
      <w:r>
        <w:t>I've got more presents than you have.</w:t>
      </w:r>
    </w:p>
    <w:p>
      <w:r>
        <w:t>I've got some eggs.</w:t>
      </w:r>
    </w:p>
    <w:p>
      <w:r>
        <w:t>I've got more than you have.</w:t>
      </w:r>
    </w:p>
    <w:p>
      <w:r>
        <w:t>I've got some stationery.</w:t>
      </w:r>
    </w:p>
    <w:p>
      <w:r>
        <w:t>I've got more stationery than you have.</w:t>
      </w:r>
    </w:p>
    <w:p>
      <w:r>
        <w:t>I've got some coffee.</w:t>
      </w:r>
    </w:p>
    <w:p>
      <w:r>
        <w:t>I've got less coffee than you have. I've got the least.</w:t>
      </w:r>
    </w:p>
    <w:p>
      <w:r>
        <w:t>I've got some biscuits.</w:t>
      </w:r>
    </w:p>
    <w:p>
      <w:r>
        <w:t>I've got fewer than you have. I've got the fewest</w:t>
      </w:r>
    </w:p>
    <w:p>
      <w:r>
        <w:t>I've got some jam.</w:t>
      </w:r>
    </w:p>
    <w:p>
      <w:r>
        <w:t>I've got less jam than you have. I've got the least.</w:t>
      </w:r>
    </w:p>
    <w:p>
      <w:r>
        <w:t>I've got some potatoes.</w:t>
      </w:r>
    </w:p>
    <w:p>
      <w:r>
        <w:t>I've got fewer potatoes than you have. I've got the fewest</w:t>
      </w:r>
    </w:p>
    <w:p>
      <w:r>
        <w:t>I've got some vegetables.</w:t>
      </w:r>
    </w:p>
    <w:p>
      <w:r>
        <w:t>I've got fewer vegetables than you have. I've got the fewest.</w:t>
      </w:r>
    </w:p>
    <w:p>
      <w:r>
        <w:t>I've got some oranges.</w:t>
      </w:r>
    </w:p>
    <w:p>
      <w:r>
        <w:t>I've got fewer oranges than you have. I've got the fewest</w:t>
      </w:r>
    </w:p>
    <w:p>
      <w:r>
        <w:t>I've got some meat.</w:t>
      </w:r>
    </w:p>
    <w:p>
      <w:r>
        <w:t>I've got less meat than you have. I've got the least.</w:t>
      </w:r>
    </w:p>
    <w:p>
      <w:r>
        <w:t>I've got some money.</w:t>
      </w:r>
    </w:p>
    <w:p>
      <w:r>
        <w:t>I've got less money than you have. I've got the least.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