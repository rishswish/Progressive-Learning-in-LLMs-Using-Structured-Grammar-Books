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117: He arrived. I had a bath.</w:t>
      </w:r>
    </w:p>
    <w:p>
      <w:r>
        <w:t>He arrived. I had a bath.</w:t>
      </w:r>
    </w:p>
    <w:p>
      <w:r>
        <w:t>He arrived when I was having a bath.</w:t>
      </w:r>
    </w:p>
    <w:p>
      <w:r>
        <w:t>He knocked at the door. I answered the phone.</w:t>
      </w:r>
    </w:p>
    <w:p>
      <w:r>
        <w:t>He knocked at the door when I was answering the phone.</w:t>
      </w:r>
    </w:p>
    <w:p>
      <w:r>
        <w:t>He came downstairs. I had breakfast.</w:t>
      </w:r>
    </w:p>
    <w:p>
      <w:r>
        <w:t>He came downstairs when I was having breakfast.</w:t>
      </w:r>
    </w:p>
    <w:p>
      <w:r>
        <w:t>The phone rang. I washed the dishes.</w:t>
      </w:r>
    </w:p>
    <w:p>
      <w:r>
        <w:t>The phone rang when I was washing the dishes.</w:t>
      </w:r>
    </w:p>
    <w:p>
      <w:r>
        <w:t>The boss arrived. She typed a letter.</w:t>
      </w:r>
    </w:p>
    <w:p>
      <w:r>
        <w:t>The boss arrived when she was typing a letter.</w:t>
      </w:r>
    </w:p>
    <w:p>
      <w:r>
        <w:t>The train left. I bought the tickets.</w:t>
      </w:r>
    </w:p>
    <w:p>
      <w:r>
        <w:t>The train left when I was buying the tickets.</w:t>
      </w:r>
    </w:p>
    <w:p>
      <w:r>
        <w:t>It rained heavily. I drove to London.</w:t>
      </w:r>
    </w:p>
    <w:p>
      <w:r>
        <w:t>It rained heavily when I was driving to London.</w:t>
      </w:r>
    </w:p>
    <w:p>
      <w:r>
        <w:t>When he arrived, I was having a bath.</w:t>
      </w:r>
    </w:p>
    <w:p>
      <w:r>
        <w:t>What were you doing when he arrived?</w:t>
      </w:r>
    </w:p>
    <w:p>
      <w:r>
        <w:t>When he arrived, I was cooking a meal.</w:t>
      </w:r>
    </w:p>
    <w:p>
      <w:r>
        <w:t>What were you doing when he arrived?</w:t>
      </w:r>
    </w:p>
    <w:p>
      <w:r>
        <w:t>When he arrived, I was washing the dishes.</w:t>
      </w:r>
    </w:p>
    <w:p>
      <w:r>
        <w:t>What were you doing when he arrived?</w:t>
      </w:r>
    </w:p>
    <w:p>
      <w:r>
        <w:t>When he arrived, I was working in the garden.</w:t>
      </w:r>
    </w:p>
    <w:p>
      <w:r>
        <w:t>What were you doing when he arrived?</w:t>
      </w:r>
    </w:p>
    <w:p>
      <w:r>
        <w:t>When he arrived, I was typing letters.</w:t>
      </w:r>
    </w:p>
    <w:p>
      <w:r>
        <w:t>What were you doing when he arrived?</w:t>
      </w:r>
    </w:p>
    <w:p>
      <w:r>
        <w:t>When he arrived, I was shaving.</w:t>
      </w:r>
    </w:p>
    <w:p>
      <w:r>
        <w:t>What were you doing when he arrived?</w:t>
      </w:r>
    </w:p>
    <w:p>
      <w:r>
        <w:t>When he arrived, I was boiling the milk.</w:t>
      </w:r>
    </w:p>
    <w:p>
      <w:r>
        <w:t>What were you doing when he arrived?</w:t>
      </w:r>
    </w:p>
    <w:p>
      <w:r>
        <w:t>When he arrived, I was phoning my sister.</w:t>
      </w:r>
    </w:p>
    <w:p>
      <w:r>
        <w:t>What were you doing when he arrived?</w:t>
      </w:r>
    </w:p>
    <w:p>
      <w:r>
        <w:t>When he arrived, I was dusting the bedroom.</w:t>
      </w:r>
    </w:p>
    <w:p>
      <w:r>
        <w:t>What were you doing when he arrived?</w:t>
      </w:r>
    </w:p>
    <w:p>
      <w:r>
        <w:t>When he arrived, I was cooking a meal.</w:t>
      </w:r>
    </w:p>
    <w:p>
      <w:r>
        <w:t>What was he doing while you were cooking dinner?</w:t>
      </w:r>
    </w:p>
    <w:p>
      <w:r>
        <w:t>While I was cooking dinner, he was working in the garden.</w:t>
      </w:r>
    </w:p>
    <w:p>
      <w:r>
        <w:t>What was he doing while you were cooking dinner?</w:t>
      </w:r>
    </w:p>
    <w:p>
      <w:r>
        <w:t>While I was cooking dinner, he was washing.</w:t>
      </w:r>
    </w:p>
    <w:p>
      <w:r>
        <w:t>What was he doing while you were cooking dinner?</w:t>
      </w:r>
    </w:p>
    <w:p>
      <w:r>
        <w:t>While I was cooking dinner, he was watching television.</w:t>
      </w:r>
    </w:p>
    <w:p>
      <w:r>
        <w:t>What was he doing while you were cooking dinner?</w:t>
      </w:r>
    </w:p>
    <w:p>
      <w:r>
        <w:t>While I was cooking dinner, he was cleaning his shoes.</w:t>
      </w:r>
    </w:p>
    <w:p>
      <w:r>
        <w:t>What was he doing while you were cooking dinner?</w:t>
      </w:r>
    </w:p>
    <w:p>
      <w:r>
        <w:t>While I was cooking dinner, he was listening to the radio.</w:t>
      </w:r>
    </w:p>
    <w:p>
      <w:r>
        <w:t>What was he doing while you were cooking dinner?</w:t>
      </w:r>
    </w:p>
    <w:p>
      <w:r>
        <w:t>While I was cooking dinner, he was changing his suit.</w:t>
      </w:r>
    </w:p>
    <w:p>
      <w:r>
        <w:t>What was he doing while you were cooking dinner?</w:t>
      </w:r>
    </w:p>
    <w:p>
      <w:r>
        <w:t>While I was cooking dinner, he was sitting in the dining room.</w:t>
      </w:r>
    </w:p>
    <w:p>
      <w:r>
        <w:t>What was he doing while you were cooking dinner?</w:t>
      </w:r>
    </w:p>
    <w:p>
      <w:r>
        <w:t>While I was cooking dinner, he was reading the paper</w:t>
      </w:r>
    </w:p>
    <w:p>
      <w:r>
        <w:t>What was he doing while you were cooking dinner?</w:t>
      </w:r>
    </w:p>
    <w:p>
      <w:r>
        <w:t>While I was cooking dinner, he was driving home from work.</w:t>
      </w:r>
    </w:p>
    <w:p>
      <w:r>
        <w:t>What was he doing while you were cooking dinner?</w:t>
      </w:r>
    </w:p>
    <w:p>
      <w:r>
        <w:t>While I was cooking dinner, he was listening to the radio.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