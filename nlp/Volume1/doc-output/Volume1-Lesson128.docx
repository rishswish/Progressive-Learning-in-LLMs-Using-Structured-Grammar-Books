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128: Look, Gary! </w:t>
      </w:r>
    </w:p>
    <w:p>
      <w:r>
        <w:t>Look, Gary!</w:t>
      </w:r>
    </w:p>
    <w:p>
      <w:r>
        <w:t>That policeman’s waving to you.</w:t>
      </w:r>
    </w:p>
    <w:p>
      <w:r>
        <w:t>He wants you to stop.</w:t>
      </w:r>
    </w:p>
    <w:p>
      <w:r>
        <w:t>Where do you think you are?</w:t>
      </w:r>
    </w:p>
    <w:p>
      <w:r>
        <w:t>On a race track?</w:t>
      </w:r>
    </w:p>
    <w:p>
      <w:r>
        <w:t>You must have been driving at seventy miles an hour.</w:t>
      </w:r>
    </w:p>
    <w:p>
      <w:r>
        <w:t>I couldn’t have been.</w:t>
      </w:r>
    </w:p>
    <w:p>
      <w:r>
        <w:t>I was doing eighty when I overtook you.</w:t>
      </w:r>
    </w:p>
    <w:p>
      <w:r>
        <w:t>Didn’t you see the speed limit?</w:t>
      </w:r>
    </w:p>
    <w:p>
      <w:r>
        <w:t>I’m afraid I didn’t, officer.</w:t>
      </w:r>
    </w:p>
    <w:p>
      <w:r>
        <w:t>I must have been dreaming.</w:t>
      </w:r>
    </w:p>
    <w:p>
      <w:r>
        <w:t>He wasn’t dreaming, officer.</w:t>
      </w:r>
    </w:p>
    <w:p>
      <w:r>
        <w:t>I was telling him to drive slowly.</w:t>
      </w:r>
    </w:p>
    <w:p>
      <w:r>
        <w:t>That’s why I didn’t see the sign.</w:t>
      </w:r>
    </w:p>
    <w:p>
      <w:r>
        <w:t>Let me see your driving licence.</w:t>
      </w:r>
    </w:p>
    <w:p>
      <w:r>
        <w:t>I won’t charge you this time.</w:t>
      </w:r>
    </w:p>
    <w:p>
      <w:r>
        <w:t>But you’d better not do it again!</w:t>
      </w:r>
    </w:p>
    <w:p>
      <w:r>
        <w:t>Thank you.</w:t>
      </w:r>
    </w:p>
    <w:p>
      <w:r>
        <w:t>I’ll certainly be more careful.</w:t>
      </w:r>
    </w:p>
    <w:p>
      <w:r>
        <w:t>I told you to drive slowly, Gary.</w:t>
      </w:r>
    </w:p>
    <w:p>
      <w:r>
        <w:t>You always tell me to drive slowly, darling.</w:t>
      </w:r>
    </w:p>
    <w:p>
      <w:r>
        <w:t>Well, next time you'd better take my advice!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