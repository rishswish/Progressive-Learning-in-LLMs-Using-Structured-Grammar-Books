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123: She is the girl. I met her yesterday.</w:t>
      </w:r>
    </w:p>
    <w:p>
      <w:r>
        <w:t>She is the girl. I met her yesterday.</w:t>
      </w:r>
    </w:p>
    <w:p>
      <w:r>
        <w:t>She is the girl I met yesterday.</w:t>
      </w:r>
    </w:p>
    <w:p>
      <w:r>
        <w:t>This is the book. I bought it yesterday.</w:t>
      </w:r>
    </w:p>
    <w:p>
      <w:r>
        <w:t>This is the book of bought yesterday</w:t>
      </w:r>
    </w:p>
    <w:p>
      <w:r>
        <w:t>This is the ship. I travelled on it.</w:t>
      </w:r>
    </w:p>
    <w:p>
      <w:r>
        <w:t>This is the ship I travelled on.</w:t>
      </w:r>
    </w:p>
    <w:p>
      <w:r>
        <w:t>She is the woman. I drove her to London.</w:t>
      </w:r>
    </w:p>
    <w:p>
      <w:r>
        <w:t>She is the woman who drove to London.</w:t>
      </w:r>
    </w:p>
    <w:p>
      <w:r>
        <w:t>That's the film. I saw it.</w:t>
      </w:r>
    </w:p>
    <w:p>
      <w:r>
        <w:t>That's the film I saw.</w:t>
      </w:r>
    </w:p>
    <w:p>
      <w:r>
        <w:t>That's the man. I spoke to him.</w:t>
      </w:r>
    </w:p>
    <w:p>
      <w:r>
        <w:t>That's the man I spoke to.</w:t>
      </w:r>
    </w:p>
    <w:p>
      <w:r>
        <w:t>They are the thieves. The police caught them.</w:t>
      </w:r>
    </w:p>
    <w:p>
      <w:r>
        <w:t>They are the thieves the police caught.</w:t>
      </w:r>
    </w:p>
    <w:p>
      <w:r>
        <w:t>These are the letters. I typed them.</w:t>
      </w:r>
    </w:p>
    <w:p>
      <w:r>
        <w:t>These are the letters I typed.</w:t>
      </w:r>
    </w:p>
    <w:p>
      <w:r>
        <w:t>These are the people. You asked me about them.</w:t>
      </w:r>
    </w:p>
    <w:p>
      <w:r>
        <w:t>These are the people you asked me about.</w:t>
      </w:r>
    </w:p>
    <w:p>
      <w:r>
        <w:t>I met that man yesterday.</w:t>
      </w:r>
    </w:p>
    <w:p>
      <w:r>
        <w:t>Which man? That man?</w:t>
      </w:r>
    </w:p>
    <w:p>
      <w:r>
        <w:t>Yes, that's the man I met yesterday.</w:t>
      </w:r>
    </w:p>
    <w:p>
      <w:r>
        <w:t>I saw that man yesterday.</w:t>
      </w:r>
    </w:p>
    <w:p>
      <w:r>
        <w:t>Which man? That man?</w:t>
      </w:r>
    </w:p>
    <w:p>
      <w:r>
        <w:t>Yes, that's the man I saw yesterday.</w:t>
      </w:r>
    </w:p>
    <w:p>
      <w:r>
        <w:t>I repaired that car yesterday.</w:t>
      </w:r>
    </w:p>
    <w:p>
      <w:r>
        <w:t>Which car? That car?</w:t>
      </w:r>
    </w:p>
    <w:p>
      <w:r>
        <w:t>Yes, that's the car I repaired yesterday.</w:t>
      </w:r>
    </w:p>
    <w:p>
      <w:r>
        <w:t>I drove that woman to London yesterday.</w:t>
      </w:r>
    </w:p>
    <w:p>
      <w:r>
        <w:t>Which woman? That woman?</w:t>
      </w:r>
    </w:p>
    <w:p>
      <w:r>
        <w:t>Yes, that's the woman I drove to London yesterday.</w:t>
      </w:r>
    </w:p>
    <w:p>
      <w:r>
        <w:t>I bought that umbrella yesterday.</w:t>
      </w:r>
    </w:p>
    <w:p>
      <w:r>
        <w:t>Which umbrella? That umbrella?</w:t>
      </w:r>
    </w:p>
    <w:p>
      <w:r>
        <w:t>Yes, that's the umbrella I bought yesterday.</w:t>
      </w:r>
    </w:p>
    <w:p>
      <w:r>
        <w:t>I took that medicine yesterday.</w:t>
      </w:r>
    </w:p>
    <w:p>
      <w:r>
        <w:t>Which medicine? That medicine?</w:t>
      </w:r>
    </w:p>
    <w:p>
      <w:r>
        <w:t>Yes, that's the medicine I took yesterday.</w:t>
      </w:r>
    </w:p>
    <w:p>
      <w:r>
        <w:t>I invited that man to my house yesterday.</w:t>
      </w:r>
    </w:p>
    <w:p>
      <w:r>
        <w:t>Which man? That man?</w:t>
      </w:r>
    </w:p>
    <w:p>
      <w:r>
        <w:t>Yes, that's the man I invited to my house yesterday.</w:t>
      </w:r>
    </w:p>
    <w:p>
      <w:r>
        <w:t>The man who was standing behind the counter served me.</w:t>
      </w:r>
    </w:p>
    <w:p>
      <w:r>
        <w:t>The man standing behind the counter served me.</w:t>
      </w:r>
    </w:p>
    <w:p>
      <w:r>
        <w:t>The dog that is carrying that basket is mine.</w:t>
      </w:r>
    </w:p>
    <w:p>
      <w:r>
        <w:t>The dog carrying that basket is mine.</w:t>
      </w:r>
    </w:p>
    <w:p>
      <w:r>
        <w:t>This is the film. I told you about it.</w:t>
      </w:r>
    </w:p>
    <w:p>
      <w:r>
        <w:t>That's right. This is the film you told me about</w:t>
      </w:r>
    </w:p>
    <w:p>
      <w:r>
        <w:t>This is the village. I wrote to you about it.</w:t>
      </w:r>
    </w:p>
    <w:p>
      <w:r>
        <w:t>That's right. This is the village you wrote to me about.</w:t>
      </w:r>
    </w:p>
    <w:p>
      <w:r>
        <w:t>He is the person. I have heard about him.</w:t>
      </w:r>
    </w:p>
    <w:p>
      <w:r>
        <w:t>That's right. He is the person you have heard about</w:t>
      </w:r>
    </w:p>
    <w:p>
      <w:r>
        <w:t>This is the test. I spoke to you about it.</w:t>
      </w:r>
    </w:p>
    <w:p>
      <w:r>
        <w:t>That's right. This is the test you spoke to me about.</w:t>
      </w:r>
    </w:p>
    <w:p>
      <w:r>
        <w:t>She is the woman. I read about her.</w:t>
      </w:r>
    </w:p>
    <w:p>
      <w:r>
        <w:t>That's right. She is the woman you read about</w:t>
      </w:r>
    </w:p>
    <w:p>
      <w:r>
        <w:t>This is something new. I haven't thought about it.</w:t>
      </w:r>
    </w:p>
    <w:p>
      <w:r>
        <w:t>That's right. This is something new you haven't thought about</w:t>
      </w:r>
    </w:p>
    <w:p>
      <w:r>
        <w:t>This is something. I must decide about it.</w:t>
      </w:r>
    </w:p>
    <w:p>
      <w:r>
        <w:t>That's right. This is something you must decide about.</w:t>
      </w:r>
    </w:p>
    <w:p>
      <w:r>
        <w:t>This is the ship I travelled on.</w:t>
      </w:r>
    </w:p>
    <w:p>
      <w:r>
        <w:t>He is the person I have heard about.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