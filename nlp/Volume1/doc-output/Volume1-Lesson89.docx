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89: He read this book last week.</w:t>
      </w:r>
    </w:p>
    <w:p>
      <w:r>
        <w:t>He read this book last week.</w:t>
      </w:r>
    </w:p>
    <w:p>
      <w:r>
        <w:t>Did he read this book last week?</w:t>
      </w:r>
    </w:p>
    <w:p>
      <w:r>
        <w:t>He didn't read this book last week.</w:t>
      </w:r>
    </w:p>
    <w:p>
      <w:r>
        <w:t>The sun set at twenty past seven.</w:t>
      </w:r>
    </w:p>
    <w:p>
      <w:r>
        <w:t>Did the sun set at twenty past seven?</w:t>
      </w:r>
    </w:p>
    <w:p>
      <w:r>
        <w:t>The sun didn't set at twenty past seven.</w:t>
      </w:r>
    </w:p>
    <w:p>
      <w:r>
        <w:t>He ate his lunch at one o'clock.</w:t>
      </w:r>
    </w:p>
    <w:p>
      <w:r>
        <w:t>Did he eat his lunch at one o'clock?</w:t>
      </w:r>
    </w:p>
    <w:p>
      <w:r>
        <w:t>He didn't eat his lunch at one o'clock.</w:t>
      </w:r>
    </w:p>
    <w:p>
      <w:r>
        <w:t>They did their homework last night.</w:t>
      </w:r>
    </w:p>
    <w:p>
      <w:r>
        <w:t>Did they do their homework last night?</w:t>
      </w:r>
    </w:p>
    <w:p>
      <w:r>
        <w:t>They didn't do their homework last night.</w:t>
      </w:r>
    </w:p>
    <w:p>
      <w:r>
        <w:t>He came by car this morning.</w:t>
      </w:r>
    </w:p>
    <w:p>
      <w:r>
        <w:t>Did he come by car this morning?</w:t>
      </w:r>
    </w:p>
    <w:p>
      <w:r>
        <w:t>He didn't come by car this morning.</w:t>
      </w:r>
    </w:p>
    <w:p>
      <w:r>
        <w:t>The sun rose at half past five.</w:t>
      </w:r>
    </w:p>
    <w:p>
      <w:r>
        <w:t>Did the sun rise at half past five?</w:t>
      </w:r>
    </w:p>
    <w:p>
      <w:r>
        <w:t>The sun didn't rise at half past five.</w:t>
      </w:r>
    </w:p>
    <w:p>
      <w:r>
        <w:t>We swam across the river yesterday.</w:t>
      </w:r>
    </w:p>
    <w:p>
      <w:r>
        <w:t>Did you swim across the river yesterday?</w:t>
      </w:r>
    </w:p>
    <w:p>
      <w:r>
        <w:t>We didn't swim across the river yesterday.</w:t>
      </w:r>
    </w:p>
    <w:p>
      <w:r>
        <w:t>Did you read this book last week?</w:t>
      </w:r>
    </w:p>
    <w:p>
      <w:r>
        <w:t>Yes, I read this book last week.</w:t>
      </w:r>
    </w:p>
    <w:p>
      <w:r>
        <w:t>What about Penny?</w:t>
      </w:r>
    </w:p>
    <w:p>
      <w:r>
        <w:t>She hasn't read this book yet.</w:t>
      </w:r>
    </w:p>
    <w:p>
      <w:r>
        <w:t>Did you do your homework last night?</w:t>
      </w:r>
    </w:p>
    <w:p>
      <w:r>
        <w:t>Yes, I did my homework last night.</w:t>
      </w:r>
    </w:p>
    <w:p>
      <w:r>
        <w:t>What about Tom?</w:t>
      </w:r>
    </w:p>
    <w:p>
      <w:r>
        <w:t>He hasn't done his homework yet.</w:t>
      </w:r>
    </w:p>
    <w:p>
      <w:r>
        <w:t>Did Mrs. Jones go to the butcher's this morning?</w:t>
      </w:r>
    </w:p>
    <w:p>
      <w:r>
        <w:t>Yes, Mrs. Jones went to the butcher's this morning</w:t>
      </w:r>
    </w:p>
    <w:p>
      <w:r>
        <w:t>What about Mrs. Williams?</w:t>
      </w:r>
    </w:p>
    <w:p>
      <w:r>
        <w:t>Mrs. Williams hasn't been to the butcher's yet.</w:t>
      </w:r>
    </w:p>
    <w:p>
      <w:r>
        <w:t>Did you speak to him yesterday?</w:t>
      </w:r>
    </w:p>
    <w:p>
      <w:r>
        <w:t>Yes, I spoke to him yesterday.</w:t>
      </w:r>
    </w:p>
    <w:p>
      <w:r>
        <w:t>What about Susan?</w:t>
      </w:r>
    </w:p>
    <w:p>
      <w:r>
        <w:t>She hasn't spoken to him yet.</w:t>
      </w:r>
    </w:p>
    <w:p>
      <w:r>
        <w:t>Did George swim across the river an hour ago?</w:t>
      </w:r>
    </w:p>
    <w:p>
      <w:r>
        <w:t>Yes, George swam across the river an hour ago.</w:t>
      </w:r>
    </w:p>
    <w:p>
      <w:r>
        <w:t>What about Sam?</w:t>
      </w:r>
    </w:p>
    <w:p>
      <w:r>
        <w:t>Sam hasn't come across it yet.</w:t>
      </w:r>
    </w:p>
    <w:p>
      <w:r>
        <w:t>Did you see that film yesterday?</w:t>
      </w:r>
    </w:p>
    <w:p>
      <w:r>
        <w:t>Yes, I saw the film yesterday.</w:t>
      </w:r>
    </w:p>
    <w:p>
      <w:r>
        <w:t>What about Sam and Penny?</w:t>
      </w:r>
    </w:p>
    <w:p>
      <w:r>
        <w:t>Sam and Penny haven't seen the film yet.</w:t>
      </w:r>
    </w:p>
    <w:p>
      <w:r>
        <w:t>Did Tim take off his shoes a minute ago?</w:t>
      </w:r>
    </w:p>
    <w:p>
      <w:r>
        <w:t>Yes, Jim took off his shoes a minute ago.</w:t>
      </w:r>
    </w:p>
    <w:p>
      <w:r>
        <w:t>What about Frank?</w:t>
      </w:r>
    </w:p>
    <w:p>
      <w:r>
        <w:t>Frank hasn't taken off his shoes yet.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