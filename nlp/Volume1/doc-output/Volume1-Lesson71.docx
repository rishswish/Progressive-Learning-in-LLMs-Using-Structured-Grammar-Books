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Lesson 71: She is airing the room now. </w:t>
      </w:r>
    </w:p>
    <w:p>
      <w:r>
        <w:t>She is airing the room now.</w:t>
      </w:r>
    </w:p>
    <w:p>
      <w:r>
        <w:t>She aired it yesterday.</w:t>
      </w:r>
    </w:p>
    <w:p>
      <w:r>
        <w:t>It is raining now.</w:t>
      </w:r>
    </w:p>
    <w:p>
      <w:r>
        <w:t>It rained yesterday.</w:t>
      </w:r>
    </w:p>
    <w:p>
      <w:r>
        <w:t>It is snowing now.</w:t>
      </w:r>
    </w:p>
    <w:p>
      <w:r>
        <w:t>It snowed yesterday.</w:t>
      </w:r>
    </w:p>
    <w:p>
      <w:r>
        <w:t>He is boiling some eggs.</w:t>
      </w:r>
    </w:p>
    <w:p>
      <w:r>
        <w:t>He boiled some yesterday.</w:t>
      </w:r>
    </w:p>
    <w:p>
      <w:r>
        <w:t>We are enjoying our lunch.</w:t>
      </w:r>
    </w:p>
    <w:p>
      <w:r>
        <w:t>We enjoyed it yesterday, too.</w:t>
      </w:r>
    </w:p>
    <w:p>
      <w:r>
        <w:t>What did she do yesterday?</w:t>
      </w:r>
    </w:p>
    <w:p>
      <w:r>
        <w:t>She aired the room yesterday.</w:t>
      </w:r>
    </w:p>
    <w:p>
      <w:r>
        <w:t>What did they do yesterday?</w:t>
      </w:r>
    </w:p>
    <w:p>
      <w:r>
        <w:t>They cleaned their shoes yesterday.</w:t>
      </w:r>
    </w:p>
    <w:p>
      <w:r>
        <w:t>What did he do last night?</w:t>
      </w:r>
    </w:p>
    <w:p>
      <w:r>
        <w:t>He opened the box last night.</w:t>
      </w:r>
    </w:p>
    <w:p>
      <w:r>
        <w:t>What did they do this morning?</w:t>
      </w:r>
    </w:p>
    <w:p>
      <w:r>
        <w:t>They sharpened their pencils this morning.</w:t>
      </w:r>
    </w:p>
    <w:p>
      <w:r>
        <w:t>What did she do this evening?</w:t>
      </w:r>
    </w:p>
    <w:p>
      <w:r>
        <w:t>She turned on the television this evening.</w:t>
      </w:r>
    </w:p>
    <w:p>
      <w:r>
        <w:t>What did she do last night?</w:t>
      </w:r>
    </w:p>
    <w:p>
      <w:r>
        <w:t>She listened to the radio last night.</w:t>
      </w:r>
    </w:p>
    <w:p>
      <w:r>
        <w:t>What did she do yesterday morning?</w:t>
      </w:r>
    </w:p>
    <w:p>
      <w:r>
        <w:t>She boiled an egg yesterday morning.</w:t>
      </w:r>
    </w:p>
    <w:p>
      <w:r>
        <w:t>What did they do yesterday afternoon?</w:t>
      </w:r>
    </w:p>
    <w:p>
      <w:r>
        <w:t>They played a game yesterday afternoon.</w:t>
      </w:r>
    </w:p>
    <w:p>
      <w:r>
        <w:t>What did he do the day before yesterday in the morning?</w:t>
      </w:r>
    </w:p>
    <w:p>
      <w:r>
        <w:t>He stayed in bed the day before yesterday in the morning.</w:t>
      </w:r>
    </w:p>
    <w:p>
      <w:r>
        <w:t>What did she do yesterday evening?</w:t>
      </w:r>
    </w:p>
    <w:p>
      <w:r>
        <w:t>She telephoned her husband yesterday evening.</w:t>
      </w:r>
    </w:p>
    <w:p>
      <w:r>
        <w:t>What did she do the night before last?</w:t>
      </w:r>
    </w:p>
    <w:p>
      <w:r>
        <w:t>She called the doctor the night before last.</w:t>
      </w:r>
    </w:p>
    <w:p>
      <w:r>
        <w:t>Miss Grey works in an office.</w:t>
      </w:r>
    </w:p>
    <w:p>
      <w:r>
        <w:t>She is a keyboard operator.</w:t>
      </w:r>
    </w:p>
    <w:p>
      <w:r>
        <w:t>She is at the office now, but she is not typing letters.</w:t>
      </w:r>
    </w:p>
    <w:p>
      <w:r>
        <w:t>She is drinking some coffee.</w:t>
      </w:r>
    </w:p>
    <w:p>
      <w:r>
        <w:t>It is eleven o'clock.</w:t>
      </w:r>
    </w:p>
    <w:p>
      <w:r>
        <w:t>The girls at the office always drink coffee at this time.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