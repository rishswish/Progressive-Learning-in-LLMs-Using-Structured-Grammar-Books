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63: Jimmy mustn't take any aspirin.</w:t>
      </w:r>
    </w:p>
    <w:p>
      <w:r>
        <w:t>Jimmy mustn't take any aspirin.</w:t>
      </w:r>
    </w:p>
    <w:p>
      <w:r>
        <w:t>Jimmy is better now, but he mustn't get up yet</w:t>
      </w:r>
    </w:p>
    <w:p>
      <w:r>
        <w:t>Jimmy has a cold, and he must stay in bed.</w:t>
      </w:r>
    </w:p>
    <w:p>
      <w:r>
        <w:t>Jimmy can get up for two hours each day.</w:t>
      </w:r>
    </w:p>
    <w:p>
      <w:r>
        <w:t>Jimmy often reads in bed.</w:t>
      </w:r>
    </w:p>
    <w:p>
      <w:r>
        <w:t>Jimmy listens to the stereo, too.</w:t>
      </w:r>
    </w:p>
    <w:p>
      <w:r>
        <w:t>Jimmy doesn't feel ill now.</w:t>
      </w:r>
    </w:p>
    <w:p>
      <w:r>
        <w:t>Don't take any aspirin!</w:t>
      </w:r>
    </w:p>
    <w:p>
      <w:r>
        <w:t>You mustn't take any aspirin!</w:t>
      </w:r>
    </w:p>
    <w:p>
      <w:r>
        <w:t>Don't take this medicine!</w:t>
      </w:r>
    </w:p>
    <w:p>
      <w:r>
        <w:t>You mustn't take this medicine!</w:t>
      </w:r>
    </w:p>
    <w:p>
      <w:r>
        <w:t>Don't call the doctor!</w:t>
      </w:r>
    </w:p>
    <w:p>
      <w:r>
        <w:t>You mustn't call the doctor!</w:t>
      </w:r>
    </w:p>
    <w:p>
      <w:r>
        <w:t>Don't play with matches!</w:t>
      </w:r>
    </w:p>
    <w:p>
      <w:r>
        <w:t>You mustn't play with matches!</w:t>
      </w:r>
    </w:p>
    <w:p>
      <w:r>
        <w:t>Don't talk in the library!</w:t>
      </w:r>
    </w:p>
    <w:p>
      <w:r>
        <w:t>You mustn't talk in the library!</w:t>
      </w:r>
    </w:p>
    <w:p>
      <w:r>
        <w:t>Don't make a noise!</w:t>
      </w:r>
    </w:p>
    <w:p>
      <w:r>
        <w:t>You must make a noise!</w:t>
      </w:r>
    </w:p>
    <w:p>
      <w:r>
        <w:t>Don't drive too quickly!</w:t>
      </w:r>
    </w:p>
    <w:p>
      <w:r>
        <w:t>You mustn't drive so quickly!</w:t>
      </w:r>
    </w:p>
    <w:p>
      <w:r>
        <w:t>Don't lean out of the window!</w:t>
      </w:r>
    </w:p>
    <w:p>
      <w:r>
        <w:t>You mustn't lean out of the window!</w:t>
      </w:r>
    </w:p>
    <w:p>
      <w:r>
        <w:t>Don't break that vase!</w:t>
      </w:r>
    </w:p>
    <w:p>
      <w:r>
        <w:t>You mustn't break that vase!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