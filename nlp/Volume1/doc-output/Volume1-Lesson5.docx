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5: Good morning.</w:t>
      </w:r>
    </w:p>
    <w:p>
      <w:r>
        <w:t>Good morning.</w:t>
      </w:r>
    </w:p>
    <w:p>
      <w:r>
        <w:t>Good morning, Mr. Blake.</w:t>
      </w:r>
    </w:p>
    <w:p>
      <w:r>
        <w:t>This is Miss Sophie Dupont. Sophie is a new student. She is French.</w:t>
      </w:r>
    </w:p>
    <w:p>
      <w:r>
        <w:t>Sophie, this is Hans. He is German.</w:t>
      </w:r>
    </w:p>
    <w:p>
      <w:r>
        <w:t>Nice to meet you.</w:t>
      </w:r>
    </w:p>
    <w:p>
      <w:r>
        <w:t>And this is Naoko. She’s Japanese.</w:t>
      </w:r>
    </w:p>
    <w:p>
      <w:r>
        <w:t>Nice to meet you.</w:t>
      </w:r>
    </w:p>
    <w:p>
      <w:r>
        <w:t>And this is Chang-woo. He’s Korean.</w:t>
      </w:r>
    </w:p>
    <w:p>
      <w:r>
        <w:t>Nice to meet you.</w:t>
      </w:r>
    </w:p>
    <w:p>
      <w:r>
        <w:t>And this is Luming. He’s Chinese.</w:t>
      </w:r>
    </w:p>
    <w:p>
      <w:r>
        <w:t>Nice to meet you.</w:t>
      </w:r>
    </w:p>
    <w:p>
      <w:r>
        <w:t>And this is Xiaohui. She’s Chinese, too.</w:t>
      </w:r>
    </w:p>
    <w:p>
      <w:r>
        <w:t>Nice to meet you.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