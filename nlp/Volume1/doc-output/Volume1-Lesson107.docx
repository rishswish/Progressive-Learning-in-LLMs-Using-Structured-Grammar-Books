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107: It is warm today, but it was warmer yesterday.</w:t>
      </w:r>
    </w:p>
    <w:p>
      <w:r>
        <w:t>It is warm today, but it was warmer yesterday.</w:t>
      </w:r>
    </w:p>
    <w:p>
      <w:r>
        <w:t>It is cool today, but it was cooler yesterday.</w:t>
      </w:r>
    </w:p>
    <w:p>
      <w:r>
        <w:t>It is wet today, but it was hotter yesterday.</w:t>
      </w:r>
    </w:p>
    <w:p>
      <w:r>
        <w:t>This test is easy, but that one is easier.</w:t>
      </w:r>
    </w:p>
    <w:p>
      <w:r>
        <w:t>This bookcase is large, but that one is larger.</w:t>
      </w:r>
    </w:p>
    <w:p>
      <w:r>
        <w:t>I am very young.</w:t>
      </w:r>
    </w:p>
    <w:p>
      <w:r>
        <w:t>I am younger than you are.</w:t>
      </w:r>
    </w:p>
    <w:p>
      <w:r>
        <w:t>I am the youngest in the class.</w:t>
      </w:r>
    </w:p>
    <w:p>
      <w:r>
        <w:t>I am very old.</w:t>
      </w:r>
    </w:p>
    <w:p>
      <w:r>
        <w:t>I am older than you are</w:t>
      </w:r>
    </w:p>
    <w:p>
      <w:r>
        <w:t>I am the oldest in the class.</w:t>
      </w:r>
    </w:p>
    <w:p>
      <w:r>
        <w:t>I am very tall.</w:t>
      </w:r>
    </w:p>
    <w:p>
      <w:r>
        <w:t>I am taller than you are.</w:t>
      </w:r>
    </w:p>
    <w:p>
      <w:r>
        <w:t>I am the tallest in the class.</w:t>
      </w:r>
    </w:p>
    <w:p>
      <w:r>
        <w:t>I am very lazy.</w:t>
      </w:r>
    </w:p>
    <w:p>
      <w:r>
        <w:t>I am lazier than you are.</w:t>
      </w:r>
    </w:p>
    <w:p>
      <w:r>
        <w:t>I am the Laziest in the class.</w:t>
      </w:r>
    </w:p>
    <w:p>
      <w:r>
        <w:t>I am very heavy.</w:t>
      </w:r>
    </w:p>
    <w:p>
      <w:r>
        <w:t>I am heavier than you are.</w:t>
      </w:r>
    </w:p>
    <w:p>
      <w:r>
        <w:t>I am the heaviest in the class.</w:t>
      </w:r>
    </w:p>
    <w:p>
      <w:r>
        <w:t>I am very lucky.</w:t>
      </w:r>
    </w:p>
    <w:p>
      <w:r>
        <w:t>I am Luckier than you are.</w:t>
      </w:r>
    </w:p>
    <w:p>
      <w:r>
        <w:t>I am the Luckiest in the class.</w:t>
      </w:r>
    </w:p>
    <w:p>
      <w:r>
        <w:t>I am very fat.</w:t>
      </w:r>
    </w:p>
    <w:p>
      <w:r>
        <w:t>I am fatter than you are.</w:t>
      </w:r>
    </w:p>
    <w:p>
      <w:r>
        <w:t>I am the fattest in the class.</w:t>
      </w:r>
    </w:p>
    <w:p>
      <w:r>
        <w:t>I am very thin.</w:t>
      </w:r>
    </w:p>
    <w:p>
      <w:r>
        <w:t>I am thinner than you are.</w:t>
      </w:r>
    </w:p>
    <w:p>
      <w:r>
        <w:t>I am the thinnest in the class.</w:t>
      </w:r>
    </w:p>
    <w:p>
      <w:r>
        <w:t>I am very big.</w:t>
      </w:r>
    </w:p>
    <w:p>
      <w:r>
        <w:t>I am bigger than you are.</w:t>
      </w:r>
    </w:p>
    <w:p>
      <w:r>
        <w:t>I am the biggest in the class.</w:t>
      </w:r>
    </w:p>
    <w:p>
      <w:r>
        <w:t>I am the tallest in the class.</w:t>
      </w:r>
    </w:p>
    <w:p>
      <w:r>
        <w:t>It is the cleanest street I have ever seen.</w:t>
      </w:r>
    </w:p>
    <w:p>
      <w:r>
        <w:t>This policeman is tall.</w:t>
      </w:r>
    </w:p>
    <w:p>
      <w:r>
        <w:t>But that policeman is taller. He is the tallest policeman I have ever seen.</w:t>
      </w:r>
    </w:p>
    <w:p>
      <w:r>
        <w:t>This street is clean.</w:t>
      </w:r>
    </w:p>
    <w:p>
      <w:r>
        <w:t>But that street is cleaner. It is the cleanest street I have ever seen.</w:t>
      </w:r>
    </w:p>
    <w:p>
      <w:r>
        <w:t>This man is old.</w:t>
      </w:r>
    </w:p>
    <w:p>
      <w:r>
        <w:t>But that man is older. He is the oldest man I have ever seen.</w:t>
      </w:r>
    </w:p>
    <w:p>
      <w:r>
        <w:t>This river is long.</w:t>
      </w:r>
    </w:p>
    <w:p>
      <w:r>
        <w:t>But that river is longer. It is the longest river I have ever seen.</w:t>
      </w:r>
    </w:p>
    <w:p>
      <w:r>
        <w:t>This woman is short.</w:t>
      </w:r>
    </w:p>
    <w:p>
      <w:r>
        <w:t>But that woman is shorter. She is the shortest woman I have ever seen.</w:t>
      </w:r>
    </w:p>
    <w:p>
      <w:r>
        <w:t>This knife is blunt.</w:t>
      </w:r>
    </w:p>
    <w:p>
      <w:r>
        <w:t>But that knife is Glunter. It is the bluntest knife I have ever seen</w:t>
      </w:r>
    </w:p>
    <w:p>
      <w:r>
        <w:t>This car is cheap.</w:t>
      </w:r>
    </w:p>
    <w:p>
      <w:r>
        <w:t>But that cat is cheaper. It is the cheapest car I have ever seen.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