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7: I am a new student. My name’s Robert.</w:t>
      </w:r>
    </w:p>
    <w:p>
      <w:r>
        <w:t>I am a new student. My name’s Robert.</w:t>
      </w:r>
    </w:p>
    <w:p>
      <w:r>
        <w:t>Nice to meet you.</w:t>
      </w:r>
    </w:p>
    <w:p>
      <w:r>
        <w:t>My name’s Sophie.</w:t>
      </w:r>
    </w:p>
    <w:p>
      <w:r>
        <w:t>Are you French?</w:t>
      </w:r>
    </w:p>
    <w:p>
      <w:r>
        <w:t>Yes, I am.</w:t>
      </w:r>
    </w:p>
    <w:p>
      <w:r>
        <w:t>Are you French, too?</w:t>
      </w:r>
    </w:p>
    <w:p>
      <w:r>
        <w:t>No, I am not.</w:t>
      </w:r>
    </w:p>
    <w:p>
      <w:r>
        <w:t>What nationality are you? ROBERT I’m Italian.</w:t>
      </w:r>
    </w:p>
    <w:p>
      <w:r>
        <w:t>Are you a teacher?</w:t>
      </w:r>
    </w:p>
    <w:p>
      <w:r>
        <w:t>What’s your job?</w:t>
      </w:r>
    </w:p>
    <w:p>
      <w:r>
        <w:t>I’ma keyboard operator.</w:t>
      </w:r>
    </w:p>
    <w:p>
      <w:r>
        <w:t>What's your job?</w:t>
      </w:r>
    </w:p>
    <w:p>
      <w:r>
        <w:t>I’m an engineer.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