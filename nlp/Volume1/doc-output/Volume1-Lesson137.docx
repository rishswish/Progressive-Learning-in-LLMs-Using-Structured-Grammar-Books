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137: If you break this window, you’ll have to pay for it!</w:t>
      </w:r>
    </w:p>
    <w:p>
      <w:r>
        <w:t>If you break this window, you’ll have to pay for it!</w:t>
      </w:r>
    </w:p>
    <w:p>
      <w:r>
        <w:t>If you don’t hurry, we’ll miss the train.</w:t>
      </w:r>
    </w:p>
    <w:p>
      <w:r>
        <w:t>If he falls, he’ll hurt himself.</w:t>
      </w:r>
    </w:p>
    <w:p>
      <w:r>
        <w:t>If it rains tomorrow, we won’t go to the seaside.</w:t>
      </w:r>
    </w:p>
    <w:p>
      <w:r>
        <w:t>If you feel better, you can get up.</w:t>
      </w:r>
    </w:p>
    <w:p>
      <w:r>
        <w:t>If he sells that car, he can buy a new one.</w:t>
      </w:r>
    </w:p>
    <w:p>
      <w:r>
        <w:t>He is doing the football pools.</w:t>
      </w:r>
    </w:p>
    <w:p>
      <w:r>
        <w:t>No, he has never won anything on the football pools.</w:t>
      </w:r>
    </w:p>
    <w:p>
      <w:r>
        <w:t>He will buy his wife a mink coat if he wins a lot of money.</w:t>
      </w:r>
    </w:p>
    <w:p>
      <w:r>
        <w:t>No, she doesn’t.</w:t>
      </w:r>
    </w:p>
    <w:p>
      <w:r>
        <w:t>She wants to see the world.</w:t>
      </w:r>
    </w:p>
    <w:p>
      <w:r>
        <w:t>He will try and win the football pools again.</w:t>
      </w:r>
    </w:p>
    <w:p>
      <w:r>
        <w:t>Yes, it’s only a dream.</w:t>
      </w:r>
    </w:p>
    <w:p>
      <w:r>
        <w:t>It all depends on ‘if.’</w:t>
      </w:r>
    </w:p>
    <w:p>
      <w:r>
        <w:t>Stay at the best hotels.</w:t>
      </w:r>
    </w:p>
    <w:p>
      <w:r>
        <w:t>If I win a lot of money, I’ll stay at the best hotels.</w:t>
      </w:r>
    </w:p>
    <w:p>
      <w:r>
        <w:t>If he misses the bus, he’ll take a taxi.</w:t>
      </w:r>
    </w:p>
    <w:p>
      <w:r>
        <w:t>If he doesn’t sell his old car, he won’t buy a new one.</w:t>
      </w:r>
    </w:p>
    <w:p>
      <w:r>
        <w:t>If they offer me more money, I’ll work less.</w:t>
      </w:r>
    </w:p>
    <w:p>
      <w:r>
        <w:t>If she doesn’t type the letter, he’ll type it himself.</w:t>
      </w:r>
    </w:p>
    <w:p>
      <w:r>
        <w:t>If they come home early, the children will play in the garden.</w:t>
      </w:r>
    </w:p>
    <w:p>
      <w:r>
        <w:t>If I am ill tomorrow, I won’t go to work.</w:t>
      </w:r>
    </w:p>
    <w:p>
      <w:r>
        <w:t>If I go to the party, I’ll enjoy myself.</w:t>
      </w:r>
    </w:p>
    <w:p>
      <w:r>
        <w:t>If he asks me, I’ll tell him the truth.</w:t>
      </w:r>
    </w:p>
    <w:p>
      <w:r>
        <w:t>If it rains tomorrow, they’ll stay at home.</w:t>
      </w:r>
    </w:p>
    <w:p>
      <w:r>
        <w:t>If he misses the bus, he’ll take a taxi.</w:t>
      </w:r>
    </w:p>
    <w:p>
      <w:r>
        <w:t>If I am ill tomorrow, I won’t go to work.</w:t>
      </w:r>
    </w:p>
    <w:p>
      <w:r>
        <w:t>If he doesn’t sell his old car, he won’t buy a new one.</w:t>
      </w:r>
    </w:p>
    <w:p>
      <w:r>
        <w:t>She can live abroad if she is rich.</w:t>
      </w:r>
    </w:p>
    <w:p>
      <w:r>
        <w:t>He can travel around the world if he is rich.</w:t>
      </w:r>
    </w:p>
    <w:p>
      <w:r>
        <w:t>He can buy a new house if he is rich.</w:t>
      </w:r>
    </w:p>
    <w:p>
      <w:r>
        <w:t>They can have a long holiday if they are rich.</w:t>
      </w:r>
    </w:p>
    <w:p>
      <w:r>
        <w:t>I can enjoy myself if I am rich.</w:t>
      </w:r>
    </w:p>
    <w:p>
      <w:r>
        <w:t>You can offer your boss a job if you are rich.</w:t>
      </w:r>
    </w:p>
    <w:p>
      <w:r>
        <w:t>He can fly to Tokyo if he is rich.</w:t>
      </w:r>
    </w:p>
    <w:p>
      <w:r>
        <w:t>She can work less if she is rich.</w:t>
      </w:r>
    </w:p>
    <w:p>
      <w:r>
        <w:t>He can stay at the best hotels if he is rich.</w:t>
      </w:r>
    </w:p>
    <w:p>
      <w:r>
        <w:t>I can enjoy myself if I am rich.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