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103: I couldn't speak to the boss. </w:t>
      </w:r>
    </w:p>
    <w:p>
      <w:r>
        <w:t>I couldn't speak to the boss.</w:t>
      </w:r>
    </w:p>
    <w:p>
      <w:r>
        <w:t>He was too busy.</w:t>
      </w:r>
    </w:p>
    <w:p>
      <w:r>
        <w:t>I couldn't go out.</w:t>
      </w:r>
    </w:p>
    <w:p>
      <w:r>
        <w:t>It was too cold for me to go out.</w:t>
      </w:r>
    </w:p>
    <w:p>
      <w:r>
        <w:t>I couldn't answer all the questions.</w:t>
      </w:r>
    </w:p>
    <w:p>
      <w:r>
        <w:t>They were very easy.</w:t>
      </w:r>
    </w:p>
    <w:p>
      <w:r>
        <w:t>Is that suitcase light enough for you to carry?</w:t>
      </w:r>
    </w:p>
    <w:p>
      <w:r>
        <w:t>Is your brother old enough to be a member of our association?</w:t>
      </w:r>
    </w:p>
    <w:p>
      <w:r>
        <w:t>They couldn't see that film.</w:t>
      </w:r>
    </w:p>
    <w:p>
      <w:r>
        <w:t>They were too young.</w:t>
      </w:r>
    </w:p>
    <w:p>
      <w:r>
        <w:t>The questions are easy enough.</w:t>
      </w:r>
    </w:p>
    <w:p>
      <w:r>
        <w:t>He is running quickly enough.</w:t>
      </w:r>
    </w:p>
    <w:p>
      <w:r>
        <w:t>Could he answer all the questions?</w:t>
      </w:r>
    </w:p>
    <w:p>
      <w:r>
        <w:t>Yes, he could.</w:t>
      </w:r>
    </w:p>
    <w:p>
      <w:r>
        <w:t>They were easy enough for him to answer.</w:t>
      </w:r>
    </w:p>
    <w:p>
      <w:r>
        <w:t>Could he answer all the questions?</w:t>
      </w:r>
    </w:p>
    <w:p>
      <w:r>
        <w:t>No, he couldn't.</w:t>
      </w:r>
    </w:p>
    <w:p>
      <w:r>
        <w:t>They were too difficult for him to answer.</w:t>
      </w:r>
    </w:p>
    <w:p>
      <w:r>
        <w:t>Could he buy the car?</w:t>
      </w:r>
    </w:p>
    <w:p>
      <w:r>
        <w:t>Yes, he could.</w:t>
      </w:r>
    </w:p>
    <w:p>
      <w:r>
        <w:t>It was cheap enough for him to buy.</w:t>
      </w:r>
    </w:p>
    <w:p>
      <w:r>
        <w:t>Could he buy the car?</w:t>
      </w:r>
    </w:p>
    <w:p>
      <w:r>
        <w:t>No, he couldn't.</w:t>
      </w:r>
    </w:p>
    <w:p>
      <w:r>
        <w:t>It was too expensive for him to buy.</w:t>
      </w:r>
    </w:p>
    <w:p>
      <w:r>
        <w:t>Could they eat the cakes?</w:t>
      </w:r>
    </w:p>
    <w:p>
      <w:r>
        <w:t>Yes, they could.</w:t>
      </w:r>
    </w:p>
    <w:p>
      <w:r>
        <w:t>They were fresh enough for them to eat.</w:t>
      </w:r>
    </w:p>
    <w:p>
      <w:r>
        <w:t>Could they eat the cakes?</w:t>
      </w:r>
    </w:p>
    <w:p>
      <w:r>
        <w:t>No, they couldn't.</w:t>
      </w:r>
    </w:p>
    <w:p>
      <w:r>
        <w:t>They were too late for them to eat.</w:t>
      </w:r>
    </w:p>
    <w:p>
      <w:r>
        <w:t>Could they hear the stereo?</w:t>
      </w:r>
    </w:p>
    <w:p>
      <w:r>
        <w:t>Yes, they could.</w:t>
      </w:r>
    </w:p>
    <w:p>
      <w:r>
        <w:t>It was loud enough for them to hear.</w:t>
      </w:r>
    </w:p>
    <w:p>
      <w:r>
        <w:t>Could they hear the stereo?</w:t>
      </w:r>
    </w:p>
    <w:p>
      <w:r>
        <w:t>No, they couldn't.</w:t>
      </w:r>
    </w:p>
    <w:p>
      <w:r>
        <w:t>It was too low for them to hear.</w:t>
      </w:r>
    </w:p>
    <w:p>
      <w:r>
        <w:t>Could he climb the wall?</w:t>
      </w:r>
    </w:p>
    <w:p>
      <w:r>
        <w:t>Yes, he could.</w:t>
      </w:r>
    </w:p>
    <w:p>
      <w:r>
        <w:t>It was low enough for him to climb.</w:t>
      </w:r>
    </w:p>
    <w:p>
      <w:r>
        <w:t>Could he climb the wall?</w:t>
      </w:r>
    </w:p>
    <w:p>
      <w:r>
        <w:t>No, he couldn't.</w:t>
      </w:r>
    </w:p>
    <w:p>
      <w:r>
        <w:t>It was too high for him to climb.</w:t>
      </w:r>
    </w:p>
    <w:p>
      <w:r>
        <w:t>Could she eat the pear?</w:t>
      </w:r>
    </w:p>
    <w:p>
      <w:r>
        <w:t>Yes, she could.</w:t>
      </w:r>
    </w:p>
    <w:p>
      <w:r>
        <w:t>It was soft enough for her to eat.</w:t>
      </w:r>
    </w:p>
    <w:p>
      <w:r>
        <w:t>Could she eat the pear?</w:t>
      </w:r>
    </w:p>
    <w:p>
      <w:r>
        <w:t>No, she couldn't.</w:t>
      </w:r>
    </w:p>
    <w:p>
      <w:r>
        <w:t>It was too hard for her to catch.</w:t>
      </w:r>
    </w:p>
    <w:p>
      <w:r>
        <w:t>Could she eat the orange?</w:t>
      </w:r>
    </w:p>
    <w:p>
      <w:r>
        <w:t>Yes, she could.</w:t>
      </w:r>
    </w:p>
    <w:p>
      <w:r>
        <w:t>It was sweet enough for her to eat.</w:t>
      </w:r>
    </w:p>
    <w:p>
      <w:r>
        <w:t>Could she eat the orange?</w:t>
      </w:r>
    </w:p>
    <w:p>
      <w:r>
        <w:t>No, she couldn't.</w:t>
      </w:r>
    </w:p>
    <w:p>
      <w:r>
        <w:t>It was too sour for her to eat.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