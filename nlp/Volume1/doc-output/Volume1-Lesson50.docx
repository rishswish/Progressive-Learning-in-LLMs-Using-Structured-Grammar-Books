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50: I come from Greece.</w:t>
      </w:r>
    </w:p>
    <w:p>
      <w:r>
        <w:t>I come from Greece.</w:t>
      </w:r>
    </w:p>
    <w:p>
      <w:r>
        <w:t>What’s the climate like in your country?</w:t>
      </w:r>
    </w:p>
    <w:p>
      <w:r>
        <w:t>It’s very pleasant.</w:t>
      </w:r>
    </w:p>
    <w:p>
      <w:r>
        <w:t>What's the weather like in spring?</w:t>
      </w:r>
    </w:p>
    <w:p>
      <w:r>
        <w:t>It’s often windy in March.</w:t>
      </w:r>
    </w:p>
    <w:p>
      <w:r>
        <w:t>It’s always warm in April and May, but it rains sometimes.</w:t>
      </w:r>
    </w:p>
    <w:p>
      <w:r>
        <w:t>What's it like in summer?</w:t>
      </w:r>
    </w:p>
    <w:p>
      <w:r>
        <w:t>It’s always hot in June, July, and August.</w:t>
      </w:r>
    </w:p>
    <w:p>
      <w:r>
        <w:t>Is it cold or warm in autumn?</w:t>
      </w:r>
    </w:p>
    <w:p>
      <w:r>
        <w:t>It’s always warm in TU in September and October.</w:t>
      </w:r>
    </w:p>
    <w:p>
      <w:r>
        <w:t>It’s often cold in November, and it rains sometimes.</w:t>
      </w:r>
    </w:p>
    <w:p>
      <w:r>
        <w:t>Is it very cold in winter?</w:t>
      </w:r>
    </w:p>
    <w:p>
      <w:r>
        <w:t>It’s often cold in December, January, and February.</w:t>
      </w:r>
    </w:p>
    <w:p>
      <w:r>
        <w:t>It snows sometimes.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