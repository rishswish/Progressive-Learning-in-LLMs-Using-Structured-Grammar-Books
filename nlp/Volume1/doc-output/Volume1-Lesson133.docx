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133: What did he say? He said that he was tired.</w:t>
      </w:r>
    </w:p>
    <w:p>
      <w:r>
        <w:t>What did he say? He said that he was tired.</w:t>
      </w:r>
    </w:p>
    <w:p>
      <w:r>
        <w:t>What did he tell you? He told me that he was tired.</w:t>
      </w:r>
    </w:p>
    <w:p>
      <w:r>
        <w:t>What did she say? She said that she was reading.</w:t>
      </w:r>
    </w:p>
    <w:p>
      <w:r>
        <w:t>What did she tell you? She told me that she was reading.</w:t>
      </w:r>
    </w:p>
    <w:p>
      <w:r>
        <w:t>What did they say? They said that they wanted their dinner.</w:t>
      </w:r>
    </w:p>
    <w:p>
      <w:r>
        <w:t>What did they tell you? They told me that they wanted their dinner.</w:t>
      </w:r>
    </w:p>
    <w:p>
      <w:r>
        <w:t>What did he say? He said that he had finished his homework.</w:t>
      </w:r>
    </w:p>
    <w:p>
      <w:r>
        <w:t>What did he tell you? He told me that he had finished his homework.</w:t>
      </w:r>
    </w:p>
    <w:p>
      <w:r>
        <w:t>Has Miss Marsh just made a new film? Who bought a newspaper?</w:t>
      </w:r>
    </w:p>
    <w:p>
      <w:r>
        <w:t>Who was asking her questions? Where did Miss Marsh arrive?</w:t>
      </w:r>
    </w:p>
    <w:p>
      <w:r>
        <w:t>What is Miss Marsh going to do? What was Miss Marsh wearing?</w:t>
      </w:r>
    </w:p>
    <w:p>
      <w:r>
        <w:t>Why doesn’t Miss Marsh want to make another film?</w:t>
      </w:r>
    </w:p>
    <w:p>
      <w:r>
        <w:t>I'm tired. What did he say?</w:t>
      </w:r>
    </w:p>
    <w:p>
      <w:r>
        <w:t>I'm busy. What did he say? The book’s interesting.  What did she say?</w:t>
      </w:r>
    </w:p>
    <w:p>
      <w:r>
        <w:t>She's cold. What did he say? They’re hungry. What did he say?</w:t>
      </w:r>
    </w:p>
    <w:p>
      <w:r>
        <w:t>I'm reading. What did he tell you?</w:t>
      </w:r>
    </w:p>
    <w:p>
      <w:r>
        <w:t>He told me he was reading.</w:t>
      </w:r>
    </w:p>
    <w:p>
      <w:r>
        <w:t>I’m working. What did he tell you? They’re joking.  What did she tell you?</w:t>
      </w:r>
    </w:p>
    <w:p>
      <w:r>
        <w:t>She’s leaving. What did they tell you? Tom’s waiting. What did he tell you?</w:t>
      </w:r>
    </w:p>
    <w:p>
      <w:r>
        <w:t>I’ve finished. What did he tell you?</w:t>
      </w:r>
    </w:p>
    <w:p>
      <w:r>
        <w:t>He told me he had finished,</w:t>
      </w:r>
    </w:p>
    <w:p>
      <w:r>
        <w:t>I’ve met him. What did he tell you? It has stopped. What did she tell you?</w:t>
      </w:r>
    </w:p>
    <w:p>
      <w:r>
        <w:t>I've lost it. What did he tell you? She has arrived. What did they tell you?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