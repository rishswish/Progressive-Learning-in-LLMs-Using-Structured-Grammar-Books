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115: I didn't buy anything.</w:t>
      </w:r>
    </w:p>
    <w:p>
      <w:r>
        <w:t>I didn't buy anything.</w:t>
      </w:r>
    </w:p>
    <w:p>
      <w:r>
        <w:t>I bought nothing.</w:t>
      </w:r>
    </w:p>
    <w:p>
      <w:r>
        <w:t>I didn't do anything.</w:t>
      </w:r>
    </w:p>
    <w:p>
      <w:r>
        <w:t>I did nothing.</w:t>
      </w:r>
    </w:p>
    <w:p>
      <w:r>
        <w:t>I didn't see anyone.</w:t>
      </w:r>
    </w:p>
    <w:p>
      <w:r>
        <w:t>I saw no one.</w:t>
      </w:r>
    </w:p>
    <w:p>
      <w:r>
        <w:t>I didn't go anywhere.</w:t>
      </w:r>
    </w:p>
    <w:p>
      <w:r>
        <w:t>I went nowhere.</w:t>
      </w:r>
    </w:p>
    <w:p>
      <w:r>
        <w:t>I didn't meet anybody.</w:t>
      </w:r>
    </w:p>
    <w:p>
      <w:r>
        <w:t>I met nobody.</w:t>
      </w:r>
    </w:p>
    <w:p>
      <w:r>
        <w:t>Did you see anyone?</w:t>
      </w:r>
    </w:p>
    <w:p>
      <w:r>
        <w:t>No, I didn't see anyone. I saw no one.</w:t>
      </w:r>
    </w:p>
    <w:p>
      <w:r>
        <w:t>Did you hear anything?</w:t>
      </w:r>
    </w:p>
    <w:p>
      <w:r>
        <w:t>No, I didn't hear anything. I heard nothing.</w:t>
      </w:r>
    </w:p>
    <w:p>
      <w:r>
        <w:t>Did you speak to anyone?</w:t>
      </w:r>
    </w:p>
    <w:p>
      <w:r>
        <w:t>No, I didn't speak to anyone. I spoke to nobody.</w:t>
      </w:r>
    </w:p>
    <w:p>
      <w:r>
        <w:t>Did you go anywhere?</w:t>
      </w:r>
    </w:p>
    <w:p>
      <w:r>
        <w:t>No, I didn't go anywhere. I went nowhere.</w:t>
      </w:r>
    </w:p>
    <w:p>
      <w:r>
        <w:t>Did you buy anything?</w:t>
      </w:r>
    </w:p>
    <w:p>
      <w:r>
        <w:t>No, I didn't buy anything. I bought nothing.</w:t>
      </w:r>
    </w:p>
    <w:p>
      <w:r>
        <w:t>Did you write to anybody?</w:t>
      </w:r>
    </w:p>
    <w:p>
      <w:r>
        <w:t>No, I didn't write to anybody. I wrote to nobody.</w:t>
      </w:r>
    </w:p>
    <w:p>
      <w:r>
        <w:t>Did you meet anyone?</w:t>
      </w:r>
    </w:p>
    <w:p>
      <w:r>
        <w:t>No, I didn't meet anyone. I met no one.</w:t>
      </w:r>
    </w:p>
    <w:p>
      <w:r>
        <w:t>They're all watching television.</w:t>
      </w:r>
    </w:p>
    <w:p>
      <w:r>
        <w:t>Everyone's watching television.</w:t>
      </w:r>
    </w:p>
    <w:p>
      <w:r>
        <w:t>They're all looking out of the window.</w:t>
      </w:r>
    </w:p>
    <w:p>
      <w:r>
        <w:t>Everyone's looking out of the window.</w:t>
      </w:r>
    </w:p>
    <w:p>
      <w:r>
        <w:t>They're all hurrying to work.</w:t>
      </w:r>
    </w:p>
    <w:p>
      <w:r>
        <w:t>Everyone's hurrying to work.</w:t>
      </w:r>
    </w:p>
    <w:p>
      <w:r>
        <w:t>They're all eating.</w:t>
      </w:r>
    </w:p>
    <w:p>
      <w:r>
        <w:t>Everyone's eating.</w:t>
      </w:r>
    </w:p>
    <w:p>
      <w:r>
        <w:t>They're all drinking lemonade.</w:t>
      </w:r>
    </w:p>
    <w:p>
      <w:r>
        <w:t>Everyone's drinking Lemonade.</w:t>
      </w:r>
    </w:p>
    <w:p>
      <w:r>
        <w:t>Have you got anything to wear?</w:t>
      </w:r>
    </w:p>
    <w:p>
      <w:r>
        <w:t>No, I haven't got anything to wear. I've got nothing to wear.</w:t>
      </w:r>
    </w:p>
    <w:p>
      <w:r>
        <w:t>What about Penny?</w:t>
      </w:r>
    </w:p>
    <w:p>
      <w:r>
        <w:t>She's got something to wear.</w:t>
      </w:r>
    </w:p>
    <w:p>
      <w:r>
        <w:t>Have you got anything to eat?</w:t>
      </w:r>
    </w:p>
    <w:p>
      <w:r>
        <w:t>No, I haven't got anything to eat. I've got nothing to eat.</w:t>
      </w:r>
    </w:p>
    <w:p>
      <w:r>
        <w:t>What about Sam?</w:t>
      </w:r>
    </w:p>
    <w:p>
      <w:r>
        <w:t>He's got something to eat.</w:t>
      </w:r>
    </w:p>
    <w:p>
      <w:r>
        <w:t>Have you got anything to do?</w:t>
      </w:r>
    </w:p>
    <w:p>
      <w:r>
        <w:t>No, I haven't got anything to do. I've got nothing to do.</w:t>
      </w:r>
    </w:p>
    <w:p>
      <w:r>
        <w:t>What about the children?</w:t>
      </w:r>
    </w:p>
    <w:p>
      <w:r>
        <w:t>They or got something to do.</w:t>
      </w:r>
    </w:p>
    <w:p>
      <w:r>
        <w:t>Have you got anything to drink?</w:t>
      </w:r>
    </w:p>
    <w:p>
      <w:r>
        <w:t>No, I haven't got anything to drink. I've got nothing to drink.</w:t>
      </w:r>
    </w:p>
    <w:p>
      <w:r>
        <w:t>What about Jane?</w:t>
      </w:r>
    </w:p>
    <w:p>
      <w:r>
        <w:t>She's got something to drink.</w:t>
      </w:r>
    </w:p>
    <w:p>
      <w:r>
        <w:t>Have you got anything to read?</w:t>
      </w:r>
    </w:p>
    <w:p>
      <w:r>
        <w:t>No, I haven't got anything to read. I've got nothing to read.</w:t>
      </w:r>
    </w:p>
    <w:p>
      <w:r>
        <w:t>What about Alan?</w:t>
      </w:r>
    </w:p>
    <w:p>
      <w:r>
        <w:t>He's got something to read.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