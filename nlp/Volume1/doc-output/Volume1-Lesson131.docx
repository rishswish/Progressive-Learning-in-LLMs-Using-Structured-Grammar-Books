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131: Where’s Harry?</w:t>
      </w:r>
    </w:p>
    <w:p>
      <w:r>
        <w:t>Where’s Harry?</w:t>
      </w:r>
    </w:p>
    <w:p>
      <w:r>
        <w:t>He may be in his room.</w:t>
      </w:r>
    </w:p>
    <w:p>
      <w:r>
        <w:t>I’m not sure.</w:t>
      </w:r>
    </w:p>
    <w:p>
      <w:r>
        <w:t>He may be busy.</w:t>
      </w:r>
    </w:p>
    <w:p>
      <w:r>
        <w:t>I’m not sure.</w:t>
      </w:r>
    </w:p>
    <w:p>
      <w:r>
        <w:t>Why was he late?</w:t>
      </w:r>
    </w:p>
    <w:p>
      <w:r>
        <w:t>He may have been busy.</w:t>
      </w:r>
    </w:p>
    <w:p>
      <w:r>
        <w:t>I’m not sure.</w:t>
      </w:r>
    </w:p>
    <w:p>
      <w:r>
        <w:t>He may go to the cinema.</w:t>
      </w:r>
    </w:p>
    <w:p>
      <w:r>
        <w:t>I’m not sure.</w:t>
      </w:r>
    </w:p>
    <w:p>
      <w:r>
        <w:t>What is he doing?</w:t>
      </w:r>
    </w:p>
    <w:p>
      <w:r>
        <w:t>He may be reading.</w:t>
      </w:r>
    </w:p>
    <w:p>
      <w:r>
        <w:t>I’m not sure.</w:t>
      </w:r>
    </w:p>
    <w:p>
      <w:r>
        <w:t>He may have been reading.</w:t>
      </w:r>
    </w:p>
    <w:p>
      <w:r>
        <w:t>I’m not sure.</w:t>
      </w:r>
    </w:p>
    <w:p>
      <w:r>
        <w:t>Where may Gary and his wife go this year?</w:t>
      </w:r>
    </w:p>
    <w:p>
      <w:r>
        <w:t>Who wants to go to Egypt?</w:t>
      </w:r>
    </w:p>
    <w:p>
      <w:r>
        <w:t>How will they travel?</w:t>
      </w:r>
    </w:p>
    <w:p>
      <w:r>
        <w:t>Isn’t it cheaper to travel by sea?</w:t>
      </w:r>
    </w:p>
    <w:p>
      <w:r>
        <w:t>Doesn't it take a long time?</w:t>
      </w:r>
    </w:p>
    <w:p>
      <w:r>
        <w:t>Why might Gary and his wife not go anywhere?</w:t>
      </w:r>
    </w:p>
    <w:p>
      <w:r>
        <w:t>Do you think she is Danish?</w:t>
      </w:r>
    </w:p>
    <w:p>
      <w:r>
        <w:t>Do you think she was Danish?</w:t>
      </w:r>
    </w:p>
    <w:p>
      <w:r>
        <w:t>Do you think they were Canadian?</w:t>
      </w:r>
    </w:p>
    <w:p>
      <w:r>
        <w:t>Do you think she is Finnish?</w:t>
      </w:r>
    </w:p>
    <w:p>
      <w:r>
        <w:t>Do you think they are Japanese?</w:t>
      </w:r>
    </w:p>
    <w:p>
      <w:r>
        <w:t>Do you think they were butchers?</w:t>
      </w:r>
    </w:p>
    <w:p>
      <w:r>
        <w:t>Do you think she was a dentist?</w:t>
      </w:r>
    </w:p>
    <w:p>
      <w:r>
        <w:t>Do you think he is a sales rep?</w:t>
      </w:r>
    </w:p>
    <w:p>
      <w:r>
        <w:t>Do you think she is seventeen?</w:t>
      </w:r>
    </w:p>
    <w:p>
      <w:r>
        <w:t>Do you think there were five?</w:t>
      </w:r>
    </w:p>
    <w:p>
      <w:r>
        <w:t>Do you think he was seventy-six?</w:t>
      </w:r>
    </w:p>
    <w:p>
      <w:r>
        <w:t>Do you think she was fifty-five?</w:t>
      </w:r>
    </w:p>
    <w:p>
      <w:r>
        <w:t>Do you think it is the 17th today?</w:t>
      </w:r>
    </w:p>
    <w:p>
      <w:r>
        <w:t>Do you think it was Tuesday yesterday?</w:t>
      </w:r>
    </w:p>
    <w:p>
      <w:r>
        <w:t>Do you think it is the 19th today?</w:t>
      </w:r>
    </w:p>
    <w:p>
      <w:r>
        <w:t>Do you think it is cheap?</w:t>
      </w:r>
    </w:p>
    <w:p>
      <w:r>
        <w:t>Do you think it was easy?</w:t>
      </w:r>
    </w:p>
    <w:p>
      <w:r>
        <w:t>Do you think she was old?</w:t>
      </w:r>
    </w:p>
    <w:p>
      <w:r>
        <w:t>Do you think he was ill?</w:t>
      </w:r>
    </w:p>
    <w:p>
      <w:r>
        <w:t>Do you think they are listening to the radio?</w:t>
      </w:r>
    </w:p>
    <w:p>
      <w:r>
        <w:t>Do you think she was retiring?</w:t>
      </w:r>
    </w:p>
    <w:p>
      <w:r>
        <w:t>Do you think they are sitting?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