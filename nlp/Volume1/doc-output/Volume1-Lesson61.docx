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61: He has a headache.</w:t>
      </w:r>
    </w:p>
    <w:p>
      <w:r>
        <w:t>He has a headache.</w:t>
      </w:r>
    </w:p>
    <w:p>
      <w:r>
        <w:t>He must stay at home.</w:t>
      </w:r>
    </w:p>
    <w:p>
      <w:r>
        <w:t>He has a cold.</w:t>
      </w:r>
    </w:p>
    <w:p>
      <w:r>
        <w:t>He can't go to work.</w:t>
      </w:r>
    </w:p>
    <w:p>
      <w:r>
        <w:t>He is not well.</w:t>
      </w:r>
    </w:p>
    <w:p>
      <w:r>
        <w:t>He feels ill.</w:t>
      </w:r>
    </w:p>
    <w:p>
      <w:r>
        <w:t>He must see a doctor.</w:t>
      </w:r>
    </w:p>
    <w:p>
      <w:r>
        <w:t>He does not like doctors.</w:t>
      </w:r>
    </w:p>
    <w:p>
      <w:r>
        <w:t>What's the matter with Jimmy?</w:t>
      </w:r>
    </w:p>
    <w:p>
      <w:r>
        <w:t>Does he have a stomachache?</w:t>
      </w:r>
    </w:p>
    <w:p>
      <w:r>
        <w:t>No, he doesn't have a stomachache .</w:t>
      </w:r>
    </w:p>
    <w:p>
      <w:r>
        <w:t>He has a headache.</w:t>
      </w:r>
    </w:p>
    <w:p>
      <w:r>
        <w:t>So he must take an aspirin</w:t>
      </w:r>
    </w:p>
    <w:p>
      <w:r>
        <w:t>What's the matter with Elizabeth?</w:t>
      </w:r>
    </w:p>
    <w:p>
      <w:r>
        <w:t>Does she have an earache?</w:t>
      </w:r>
    </w:p>
    <w:p>
      <w:r>
        <w:t>No, she doesn't have an earache.</w:t>
      </w:r>
    </w:p>
    <w:p>
      <w:r>
        <w:t>She has a headache.</w:t>
      </w:r>
    </w:p>
    <w:p>
      <w:r>
        <w:t>So she must take an aspirin.</w:t>
      </w:r>
    </w:p>
    <w:p>
      <w:r>
        <w:t>What's the matter with George?</w:t>
      </w:r>
    </w:p>
    <w:p>
      <w:r>
        <w:t>Does he have a headache?</w:t>
      </w:r>
    </w:p>
    <w:p>
      <w:r>
        <w:t>No, he doesn't have a headache.</w:t>
      </w:r>
    </w:p>
    <w:p>
      <w:r>
        <w:t>He has an earache.</w:t>
      </w:r>
    </w:p>
    <w:p>
      <w:r>
        <w:t>So he must see a doctor.</w:t>
      </w:r>
    </w:p>
    <w:p>
      <w:r>
        <w:t>What's the matter with Jim?</w:t>
      </w:r>
    </w:p>
    <w:p>
      <w:r>
        <w:t>Does he have a stomachache ?</w:t>
      </w:r>
    </w:p>
    <w:p>
      <w:r>
        <w:t>No, he doesn't have a stomachache.</w:t>
      </w:r>
    </w:p>
    <w:p>
      <w:r>
        <w:t>He has a toothache.</w:t>
      </w:r>
    </w:p>
    <w:p>
      <w:r>
        <w:t>So he must see a dentist.</w:t>
      </w:r>
    </w:p>
    <w:p>
      <w:r>
        <w:t>What's the matter with Jane?</w:t>
      </w:r>
    </w:p>
    <w:p>
      <w:r>
        <w:t>Does she have a toothache?</w:t>
      </w:r>
    </w:p>
    <w:p>
      <w:r>
        <w:t>No, she doesn't have a toothache.</w:t>
      </w:r>
    </w:p>
    <w:p>
      <w:r>
        <w:t>She has a stomachache.</w:t>
      </w:r>
    </w:p>
    <w:p>
      <w:r>
        <w:t>So she must take some medicine.</w:t>
      </w:r>
    </w:p>
    <w:p>
      <w:r>
        <w:t>What's the matter with Sam?</w:t>
      </w:r>
    </w:p>
    <w:p>
      <w:r>
        <w:t>Does he have a stomachache?</w:t>
      </w:r>
    </w:p>
    <w:p>
      <w:r>
        <w:t>No, he doesn't have a stomachache.</w:t>
      </w:r>
    </w:p>
    <w:p>
      <w:r>
        <w:t>He has a temperature.</w:t>
      </w:r>
    </w:p>
    <w:p>
      <w:r>
        <w:t>So he must go to bed.</w:t>
      </w:r>
    </w:p>
    <w:p>
      <w:r>
        <w:t>What's the matter with Dave?</w:t>
      </w:r>
    </w:p>
    <w:p>
      <w:r>
        <w:t>Does he have a headache?</w:t>
      </w:r>
    </w:p>
    <w:p>
      <w:r>
        <w:t>No, he doesn't have a headache.</w:t>
      </w:r>
    </w:p>
    <w:p>
      <w:r>
        <w:t>He has the flu.</w:t>
      </w:r>
    </w:p>
    <w:p>
      <w:r>
        <w:t>So he must stay in bed.</w:t>
      </w:r>
    </w:p>
    <w:p>
      <w:r>
        <w:t>What's the matter with Jimmy?</w:t>
      </w:r>
    </w:p>
    <w:p>
      <w:r>
        <w:t>Does he have a headache?</w:t>
      </w:r>
    </w:p>
    <w:p>
      <w:r>
        <w:t>No, he doesn't have a headache.</w:t>
      </w:r>
    </w:p>
    <w:p>
      <w:r>
        <w:t>He has measles.</w:t>
      </w:r>
    </w:p>
    <w:p>
      <w:r>
        <w:t>So we must call the doctor.</w:t>
      </w:r>
    </w:p>
    <w:p>
      <w:r>
        <w:t>What's the matter with Susan?</w:t>
      </w:r>
    </w:p>
    <w:p>
      <w:r>
        <w:t>Does she have an earache?</w:t>
      </w:r>
    </w:p>
    <w:p>
      <w:r>
        <w:t>No, she doesn't have an earache.</w:t>
      </w:r>
    </w:p>
    <w:p>
      <w:r>
        <w:t>She has mumps.</w:t>
      </w:r>
    </w:p>
    <w:p>
      <w:r>
        <w:t>So we must call the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