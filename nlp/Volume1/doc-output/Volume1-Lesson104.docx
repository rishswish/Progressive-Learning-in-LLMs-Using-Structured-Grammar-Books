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104: Where's Sandra, Bob?</w:t>
      </w:r>
    </w:p>
    <w:p>
      <w:r>
        <w:t>Where's Sandra, Bob?</w:t>
      </w:r>
    </w:p>
    <w:p>
      <w:r>
        <w:t>I want her.</w:t>
      </w:r>
    </w:p>
    <w:p>
      <w:r>
        <w:t>Do you want to speak to her?</w:t>
      </w:r>
    </w:p>
    <w:p>
      <w:r>
        <w:t>Yes, I do.</w:t>
      </w:r>
    </w:p>
    <w:p>
      <w:r>
        <w:t>I want her to come to my office.</w:t>
      </w:r>
    </w:p>
    <w:p>
      <w:r>
        <w:t>Tell her to come at once.</w:t>
      </w:r>
    </w:p>
    <w:p>
      <w:r>
        <w:t>Did you want to see me?</w:t>
      </w:r>
    </w:p>
    <w:p>
      <w:r>
        <w:t>Ah, yes, Sandra.</w:t>
      </w:r>
    </w:p>
    <w:p>
      <w:r>
        <w:t>How do you spell ‘intelligent’?</w:t>
      </w:r>
    </w:p>
    <w:p>
      <w:r>
        <w:t>Can you tell me?</w:t>
      </w:r>
    </w:p>
    <w:p>
      <w:r>
        <w:t>That’s right.</w:t>
      </w:r>
    </w:p>
    <w:p>
      <w:r>
        <w:t>This letter is full of mistakes.</w:t>
      </w:r>
    </w:p>
    <w:p>
      <w:r>
        <w:t>I want you to type it again.</w:t>
      </w:r>
    </w:p>
    <w:p>
      <w:r>
        <w:t>Yes, please do that.</w:t>
      </w:r>
    </w:p>
    <w:p>
      <w:r>
        <w:t>I’m sorry about that.</w:t>
      </w:r>
    </w:p>
    <w:p>
      <w:r>
        <w:t>And here’s a little present for you.</w:t>
      </w:r>
    </w:p>
    <w:p>
      <w:r>
        <w:t>What is it?</w:t>
      </w:r>
    </w:p>
    <w:p>
      <w:r>
        <w:t>It’s a dictionary.</w:t>
      </w:r>
    </w:p>
    <w:p>
      <w:r>
        <w:t>I hope it helps you.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