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51: I come from England, but Stella comes from Spain.</w:t>
      </w:r>
    </w:p>
    <w:p>
      <w:r>
        <w:t>I come from England, but Stella comes from Spain.</w:t>
      </w:r>
    </w:p>
    <w:p>
      <w:r>
        <w:t>We come from Germany, but Dimitri comes from</w:t>
      </w:r>
    </w:p>
    <w:p>
      <w:r>
        <w:t>Greece</w:t>
      </w:r>
    </w:p>
    <w:p>
      <w:r>
        <w:t>I like cold weather, but he likes warm weather.</w:t>
      </w:r>
    </w:p>
    <w:p>
      <w:r>
        <w:t>He comes from the US, but she comes from England.</w:t>
      </w:r>
    </w:p>
    <w:p>
      <w:r>
        <w:t>She doesn't like the winter, but she likes the summer.</w:t>
      </w:r>
    </w:p>
    <w:p>
      <w:r>
        <w:t>I come from Norway, but you come from Spain.</w:t>
      </w:r>
    </w:p>
    <w:p>
      <w:r>
        <w:t>Stella comes from Spain, but Hans and Karl come from Germany.</w:t>
      </w:r>
    </w:p>
    <w:p>
      <w:r>
        <w:t>We don't come from Spain. We come from Brazil.</w:t>
      </w:r>
    </w:p>
    <w:p>
      <w:r>
        <w:t>Where does he come from?</w:t>
      </w:r>
    </w:p>
    <w:p>
      <w:r>
        <w:t>Does he come from Brazil?</w:t>
      </w:r>
    </w:p>
    <w:p>
      <w:r>
        <w:t>No, he doesn't come from Brazil. He comes from the U.S.</w:t>
      </w:r>
    </w:p>
    <w:p>
      <w:r>
        <w:t>What nationality is he?</w:t>
      </w:r>
    </w:p>
    <w:p>
      <w:r>
        <w:t>He's American.</w:t>
      </w:r>
    </w:p>
    <w:p>
      <w:r>
        <w:t>Where does she come from?</w:t>
      </w:r>
    </w:p>
    <w:p>
      <w:r>
        <w:t>Does she come from England?</w:t>
      </w:r>
    </w:p>
    <w:p>
      <w:r>
        <w:t>No, she doesn't come from England. She comes from the US.</w:t>
      </w:r>
    </w:p>
    <w:p>
      <w:r>
        <w:t>What nationality is she?</w:t>
      </w:r>
    </w:p>
    <w:p>
      <w:r>
        <w:t>She's American.</w:t>
      </w:r>
    </w:p>
    <w:p>
      <w:r>
        <w:t>Where do they come from?</w:t>
      </w:r>
    </w:p>
    <w:p>
      <w:r>
        <w:t>Do they come from France?</w:t>
      </w:r>
    </w:p>
    <w:p>
      <w:r>
        <w:t>No, they don't come from France. They come from England.</w:t>
      </w:r>
    </w:p>
    <w:p>
      <w:r>
        <w:t>What nationality are they?</w:t>
      </w:r>
    </w:p>
    <w:p>
      <w:r>
        <w:t>They're English.</w:t>
      </w:r>
    </w:p>
    <w:p>
      <w:r>
        <w:t>Where does he come from?</w:t>
      </w:r>
    </w:p>
    <w:p>
      <w:r>
        <w:t>Does he come from France?</w:t>
      </w:r>
    </w:p>
    <w:p>
      <w:r>
        <w:t>No, he doesn't come from France.</w:t>
      </w:r>
    </w:p>
    <w:p>
      <w:r>
        <w:t>He comes from Germany.</w:t>
      </w:r>
    </w:p>
    <w:p>
      <w:r>
        <w:t>What nationality is he?</w:t>
      </w:r>
    </w:p>
    <w:p>
      <w:r>
        <w:t>He's German.</w:t>
      </w:r>
    </w:p>
    <w:p>
      <w:r>
        <w:t>Where does he come from?</w:t>
      </w:r>
    </w:p>
    <w:p>
      <w:r>
        <w:t>Does he come from Italy?</w:t>
      </w:r>
    </w:p>
    <w:p>
      <w:r>
        <w:t>No. He doesn't come from Italy. He comes from Greece.</w:t>
      </w:r>
    </w:p>
    <w:p>
      <w:r>
        <w:t>What nationality is he?</w:t>
      </w:r>
    </w:p>
    <w:p>
      <w:r>
        <w:t>Where do they come from?</w:t>
      </w:r>
    </w:p>
    <w:p>
      <w:r>
        <w:t>Do they come from Greece?</w:t>
      </w:r>
    </w:p>
    <w:p>
      <w:r>
        <w:t>No. They don't come from Greece. They come from Italy.</w:t>
      </w:r>
    </w:p>
    <w:p>
      <w:r>
        <w:t>What nationality are they?</w:t>
      </w:r>
    </w:p>
    <w:p>
      <w:r>
        <w:t>They're Italian.</w:t>
      </w:r>
    </w:p>
    <w:p>
      <w:r>
        <w:t>Where do they come from?</w:t>
      </w:r>
    </w:p>
    <w:p>
      <w:r>
        <w:t>Do they come from Brazil?</w:t>
      </w:r>
    </w:p>
    <w:p>
      <w:r>
        <w:t>No, they don't come from Brazil. They come from Norway.</w:t>
      </w:r>
    </w:p>
    <w:p>
      <w:r>
        <w:t>What nationality are they?</w:t>
      </w:r>
    </w:p>
    <w:p>
      <w:r>
        <w:t>They're Norwegian.</w:t>
      </w:r>
    </w:p>
    <w:p>
      <w:r>
        <w:t>Where do they come from?</w:t>
      </w:r>
    </w:p>
    <w:p>
      <w:r>
        <w:t>Do they come from Norway?</w:t>
      </w:r>
    </w:p>
    <w:p>
      <w:r>
        <w:t>No, they don't come from Norway. They come from Greece.</w:t>
      </w:r>
    </w:p>
    <w:p>
      <w:r>
        <w:t>What nationality are they?</w:t>
      </w:r>
    </w:p>
    <w:p>
      <w:r>
        <w:t>They're Greek.</w:t>
      </w:r>
    </w:p>
    <w:p>
      <w:r>
        <w:t>Where does she come from?</w:t>
      </w:r>
    </w:p>
    <w:p>
      <w:r>
        <w:t>Does she come from Italy?</w:t>
      </w:r>
    </w:p>
    <w:p>
      <w:r>
        <w:t>No, she doesn't come from Italy. She comes from Spain.</w:t>
      </w:r>
    </w:p>
    <w:p>
      <w:r>
        <w:t>What nationality is she?</w:t>
      </w:r>
    </w:p>
    <w:p>
      <w:r>
        <w:t>She's Spanish.</w:t>
      </w:r>
    </w:p>
    <w:p>
      <w:r>
        <w:t>Where does she come from?</w:t>
      </w:r>
    </w:p>
    <w:p>
      <w:r>
        <w:t>Does she come from Norway?</w:t>
      </w:r>
    </w:p>
    <w:p>
      <w:r>
        <w:t>No, she doesn't come from Norway.</w:t>
      </w:r>
    </w:p>
    <w:p>
      <w:r>
        <w:t>She comes from France.</w:t>
      </w:r>
    </w:p>
    <w:p>
      <w:r>
        <w:t>What nationality is she?</w:t>
      </w:r>
    </w:p>
    <w:p>
      <w:r>
        <w:t>She's French.</w:t>
      </w:r>
    </w:p>
    <w:p>
      <w:r>
        <w:t>Where does he come from?</w:t>
      </w:r>
    </w:p>
    <w:p>
      <w:r>
        <w:t>Does he come from the U.S.?</w:t>
      </w:r>
    </w:p>
    <w:p>
      <w:r>
        <w:t>No, he doesn't come from the U.S.</w:t>
      </w:r>
    </w:p>
    <w:p>
      <w:r>
        <w:t>He comes from Brazil.</w:t>
      </w:r>
    </w:p>
    <w:p>
      <w:r>
        <w:t>What nationality is he?</w:t>
      </w:r>
    </w:p>
    <w:p>
      <w:r>
        <w:t>He's Brazilian.</w:t>
      </w:r>
    </w:p>
    <w:p>
      <w:r>
        <w:t>Where do you come from?</w:t>
      </w:r>
    </w:p>
    <w:p>
      <w:r>
        <w:t>He comes from Norway.</w:t>
      </w:r>
    </w:p>
    <w:p>
      <w:r>
        <w:t>They come from Italy.</w:t>
      </w:r>
    </w:p>
    <w:p>
      <w:r>
        <w:t>Where does he come from?</w:t>
      </w:r>
    </w:p>
    <w:p>
      <w:r>
        <w:t>Does he come from Germany?</w:t>
      </w:r>
    </w:p>
    <w:p>
      <w:r>
        <w:t>She doesn't come from France.</w:t>
      </w:r>
    </w:p>
    <w:p>
      <w:r>
        <w:t>We don't come from Spain.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