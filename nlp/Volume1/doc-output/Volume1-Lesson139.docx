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139: He wants to know if you are tired.</w:t>
      </w:r>
    </w:p>
    <w:p>
      <w:r>
        <w:t>He wants to know if you are tired.</w:t>
      </w:r>
    </w:p>
    <w:p>
      <w:r>
        <w:t>He wants to know why you are tired.</w:t>
      </w:r>
    </w:p>
    <w:p>
      <w:r>
        <w:t>He wants to know if you are reading.</w:t>
      </w:r>
    </w:p>
    <w:p>
      <w:r>
        <w:t>He wants to know what you are reading.</w:t>
      </w:r>
    </w:p>
    <w:p>
      <w:r>
        <w:t>He wants to know if Tom always does his homework.</w:t>
      </w:r>
    </w:p>
    <w:p>
      <w:r>
        <w:t>He wants to know when Tom does his homework.</w:t>
      </w:r>
    </w:p>
    <w:p>
      <w:r>
        <w:t>Isn’t Graham Turner speaking to John Smith?</w:t>
      </w:r>
    </w:p>
    <w:p>
      <w:r>
        <w:t>Yes, Graham Turner is speaking to John Smith.</w:t>
      </w:r>
    </w:p>
    <w:p>
      <w:r>
        <w:t>Who invited Mr. and Mrs. Turner to dinner?</w:t>
      </w:r>
    </w:p>
    <w:p>
      <w:r>
        <w:t>Mary invited Mr. and Mrs. Turner to dinner.</w:t>
      </w:r>
    </w:p>
    <w:p>
      <w:r>
        <w:t>What time did Graham Turner say he would be there?</w:t>
      </w:r>
    </w:p>
    <w:p>
      <w:r>
        <w:t>Graham Turner said he would be there at six o’clock.</w:t>
      </w:r>
    </w:p>
    <w:p>
      <w:r>
        <w:t>Why can’t he be there at six o’clock?</w:t>
      </w:r>
    </w:p>
    <w:p>
      <w:r>
        <w:t>Because his boss wanted him to do some extra work.</w:t>
      </w:r>
    </w:p>
    <w:p>
      <w:r>
        <w:t>Graham Turner doesn’t know when he will finish work, does he?</w:t>
      </w:r>
    </w:p>
    <w:p>
      <w:r>
        <w:t>No, he doesn’t.</w:t>
      </w:r>
    </w:p>
    <w:p>
      <w:r>
        <w:t>What does Mr. Turner’s wife want to know?</w:t>
      </w:r>
    </w:p>
    <w:p>
      <w:r>
        <w:t>Mr. Turner’s wife wants to know if Mary needs any help.</w:t>
      </w:r>
    </w:p>
    <w:p>
      <w:r>
        <w:t>I want to know if you are tired.</w:t>
      </w:r>
    </w:p>
    <w:p>
      <w:r>
        <w:t>Tell me if you are tired.</w:t>
      </w:r>
    </w:p>
    <w:p>
      <w:r>
        <w:t>I want to know why you are tired.</w:t>
      </w:r>
    </w:p>
    <w:p>
      <w:r>
        <w:t>Tell me why you are tired.</w:t>
      </w:r>
    </w:p>
    <w:p>
      <w:r>
        <w:t>Are you late?</w:t>
      </w:r>
    </w:p>
    <w:p>
      <w:r>
        <w:t>I want to know if you are late.</w:t>
      </w:r>
    </w:p>
    <w:p>
      <w:r>
        <w:t>Tell me if you are late.</w:t>
      </w:r>
    </w:p>
    <w:p>
      <w:r>
        <w:t>I want to know why you are late.</w:t>
      </w:r>
    </w:p>
    <w:p>
      <w:r>
        <w:t>Tell me why you are late.</w:t>
      </w:r>
    </w:p>
    <w:p>
      <w:r>
        <w:t>Are you dirty?</w:t>
      </w:r>
    </w:p>
    <w:p>
      <w:r>
        <w:t>I want to know if you are dirty.</w:t>
      </w:r>
    </w:p>
    <w:p>
      <w:r>
        <w:t>Tell me if you are dirty.</w:t>
      </w:r>
    </w:p>
    <w:p>
      <w:r>
        <w:t>I want to know why you are dirty.</w:t>
      </w:r>
    </w:p>
    <w:p>
      <w:r>
        <w:t>Tell me why you are dirty.</w:t>
      </w:r>
    </w:p>
    <w:p>
      <w:r>
        <w:t>Are you lazy?</w:t>
      </w:r>
    </w:p>
    <w:p>
      <w:r>
        <w:t>I want to know if you are lazy.</w:t>
      </w:r>
    </w:p>
    <w:p>
      <w:r>
        <w:t>Tell me if you are lazy.</w:t>
      </w:r>
    </w:p>
    <w:p>
      <w:r>
        <w:t>I want to know why you are lazy.</w:t>
      </w:r>
    </w:p>
    <w:p>
      <w:r>
        <w:t>Tell me why you are lazy.</w:t>
      </w:r>
    </w:p>
    <w:p>
      <w:r>
        <w:t>Are you busy?</w:t>
      </w:r>
    </w:p>
    <w:p>
      <w:r>
        <w:t>I want to know if you are busy.</w:t>
      </w:r>
    </w:p>
    <w:p>
      <w:r>
        <w:t>Tell me if you are busy.</w:t>
      </w:r>
    </w:p>
    <w:p>
      <w:r>
        <w:t>I want to know why you are busy.</w:t>
      </w:r>
    </w:p>
    <w:p>
      <w:r>
        <w:t>Tell me why you are busy.</w:t>
      </w:r>
    </w:p>
    <w:p>
      <w:r>
        <w:t>Are you reading?</w:t>
      </w:r>
    </w:p>
    <w:p>
      <w:r>
        <w:t>I want to know if you are reading.</w:t>
      </w:r>
    </w:p>
    <w:p>
      <w:r>
        <w:t>Tell me if you are reading.</w:t>
      </w:r>
    </w:p>
    <w:p>
      <w:r>
        <w:t>I want to know what you are reading.</w:t>
      </w:r>
    </w:p>
    <w:p>
      <w:r>
        <w:t>Tell me what you are reading.</w:t>
      </w:r>
    </w:p>
    <w:p>
      <w:r>
        <w:t>Are you writing?</w:t>
      </w:r>
    </w:p>
    <w:p>
      <w:r>
        <w:t>I want to know if you are writing.</w:t>
      </w:r>
    </w:p>
    <w:p>
      <w:r>
        <w:t>Tell me if you are writing.</w:t>
      </w:r>
    </w:p>
    <w:p>
      <w:r>
        <w:t>I want to know what you are writing.</w:t>
      </w:r>
    </w:p>
    <w:p>
      <w:r>
        <w:t>Tell me what you are writing.</w:t>
      </w:r>
    </w:p>
    <w:p>
      <w:r>
        <w:t>Are you cooking?</w:t>
      </w:r>
    </w:p>
    <w:p>
      <w:r>
        <w:t>I want to know if you are cooking.</w:t>
      </w:r>
    </w:p>
    <w:p>
      <w:r>
        <w:t>Tell me if you are cooking.</w:t>
      </w:r>
    </w:p>
    <w:p>
      <w:r>
        <w:t>I want to know what you are cooking.</w:t>
      </w:r>
    </w:p>
    <w:p>
      <w:r>
        <w:t>Tell me what you are cooking.</w:t>
      </w:r>
    </w:p>
    <w:p>
      <w:r>
        <w:t>Are you painting?</w:t>
      </w:r>
    </w:p>
    <w:p>
      <w:r>
        <w:t>I want to know if you are painting.</w:t>
      </w:r>
    </w:p>
    <w:p>
      <w:r>
        <w:t>Tell me if you are painting.</w:t>
      </w:r>
    </w:p>
    <w:p>
      <w:r>
        <w:t>I want to know what you are painting.</w:t>
      </w:r>
    </w:p>
    <w:p>
      <w:r>
        <w:t>Tell me what you are painting.</w:t>
      </w:r>
    </w:p>
    <w:p>
      <w:r>
        <w:t>Are you playing?</w:t>
      </w:r>
    </w:p>
    <w:p>
      <w:r>
        <w:t>I want to know if you are playing.</w:t>
      </w:r>
    </w:p>
    <w:p>
      <w:r>
        <w:t>Tell me if you are playing.</w:t>
      </w:r>
    </w:p>
    <w:p>
      <w:r>
        <w:t>I want to know what you are playing.</w:t>
      </w:r>
    </w:p>
    <w:p>
      <w:r>
        <w:t>Tell me what you are playing.</w:t>
      </w:r>
    </w:p>
    <w:p>
      <w:r>
        <w:t>Did Tom go to bed early?</w:t>
      </w:r>
    </w:p>
    <w:p>
      <w:r>
        <w:t>I want to know if Tom went to bed early.</w:t>
      </w:r>
    </w:p>
    <w:p>
      <w:r>
        <w:t>Tell me if Tom went to bed early.</w:t>
      </w:r>
    </w:p>
    <w:p>
      <w:r>
        <w:t>I want to know when Tom went to bed.</w:t>
      </w:r>
    </w:p>
    <w:p>
      <w:r>
        <w:t>Tell me when Tom went to bed.</w:t>
      </w:r>
    </w:p>
    <w:p>
      <w:r>
        <w:t>Did Tom get up early?</w:t>
      </w:r>
    </w:p>
    <w:p>
      <w:r>
        <w:t>I want to know if Tom got up early.</w:t>
      </w:r>
    </w:p>
    <w:p>
      <w:r>
        <w:t>Tell me if Tom got up early.</w:t>
      </w:r>
    </w:p>
    <w:p>
      <w:r>
        <w:t>I want to know when Tom got up.</w:t>
      </w:r>
    </w:p>
    <w:p>
      <w:r>
        <w:t>Tell me when Tom got up.</w:t>
      </w:r>
    </w:p>
    <w:p>
      <w:r>
        <w:t>Did Tom arrive late?</w:t>
      </w:r>
    </w:p>
    <w:p>
      <w:r>
        <w:t>I want to know if Tom arrived late.</w:t>
      </w:r>
    </w:p>
    <w:p>
      <w:r>
        <w:t>Tell me if Tom arrived late.</w:t>
      </w:r>
    </w:p>
    <w:p>
      <w:r>
        <w:t>I want to know when Tom arrived.</w:t>
      </w:r>
    </w:p>
    <w:p>
      <w:r>
        <w:t>Tell me when Tom arrived.</w:t>
      </w:r>
    </w:p>
    <w:p>
      <w:r>
        <w:t>Did Tom do his homework yesterday?</w:t>
      </w:r>
    </w:p>
    <w:p>
      <w:r>
        <w:t>I want to know if Tom did his homework yesterday.</w:t>
      </w:r>
    </w:p>
    <w:p>
      <w:r>
        <w:t>Tell me if Tom did his homework yesterday.</w:t>
      </w:r>
    </w:p>
    <w:p>
      <w:r>
        <w:t>I want to know when Tom did his homework yesterday.</w:t>
      </w:r>
    </w:p>
    <w:p>
      <w:r>
        <w:t>Tell me when Tom did his homework yesterday.</w:t>
      </w:r>
    </w:p>
    <w:p>
      <w:r>
        <w:t>Did Tom have a bath yesterday?</w:t>
      </w:r>
    </w:p>
    <w:p>
      <w:r>
        <w:t>I want to know if Tom had a bath yesterday.</w:t>
      </w:r>
    </w:p>
    <w:p>
      <w:r>
        <w:t>Tell me if Tom had a bath yesterday.</w:t>
      </w:r>
    </w:p>
    <w:p>
      <w:r>
        <w:t>I want to know when Tom had a bath yesterday.</w:t>
      </w:r>
    </w:p>
    <w:p>
      <w:r>
        <w:t>Tell me when Tom had a bath yesterday.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