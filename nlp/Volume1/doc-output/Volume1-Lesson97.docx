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97: This dress belongs to my sister.</w:t>
      </w:r>
    </w:p>
    <w:p>
      <w:r>
        <w:t>This dress belongs to my sister.</w:t>
      </w:r>
    </w:p>
    <w:p>
      <w:r>
        <w:t>It is hers.</w:t>
      </w:r>
    </w:p>
    <w:p>
      <w:r>
        <w:t>These things belong to my husband.</w:t>
      </w:r>
    </w:p>
    <w:p>
      <w:r>
        <w:t>They are his.</w:t>
      </w:r>
    </w:p>
    <w:p>
      <w:r>
        <w:t>This coat belongs to me.</w:t>
      </w:r>
    </w:p>
    <w:p>
      <w:r>
        <w:t>It is mine.</w:t>
      </w:r>
    </w:p>
    <w:p>
      <w:r>
        <w:t>These shoes belong to my wife.</w:t>
      </w:r>
    </w:p>
    <w:p>
      <w:r>
        <w:t>They are hers.</w:t>
      </w:r>
    </w:p>
    <w:p>
      <w:r>
        <w:t>These books belong to my brother and me.</w:t>
      </w:r>
    </w:p>
    <w:p>
      <w:r>
        <w:t>They are ours.</w:t>
      </w:r>
    </w:p>
    <w:p>
      <w:r>
        <w:t>These pens belong to Tom and Jill.</w:t>
      </w:r>
    </w:p>
    <w:p>
      <w:r>
        <w:t>The pens are theirs.</w:t>
      </w:r>
    </w:p>
    <w:p>
      <w:r>
        <w:t>This suitcase belongs to you.</w:t>
      </w:r>
    </w:p>
    <w:p>
      <w:r>
        <w:t>It is yours.</w:t>
      </w:r>
    </w:p>
    <w:p>
      <w:r>
        <w:t>Are these your keys?</w:t>
      </w:r>
    </w:p>
    <w:p>
      <w:r>
        <w:t>Yes, they're mine.</w:t>
      </w:r>
    </w:p>
    <w:p>
      <w:r>
        <w:t>They belong to me.</w:t>
      </w:r>
    </w:p>
    <w:p>
      <w:r>
        <w:t>Is this John's letter?</w:t>
      </w:r>
    </w:p>
    <w:p>
      <w:r>
        <w:t>Yes, it's his.</w:t>
      </w:r>
    </w:p>
    <w:p>
      <w:r>
        <w:t>It belongs to him.</w:t>
      </w:r>
    </w:p>
    <w:p>
      <w:r>
        <w:t>Are these my clothes?</w:t>
      </w:r>
    </w:p>
    <w:p>
      <w:r>
        <w:t>Yes, they're yours.</w:t>
      </w:r>
    </w:p>
    <w:p>
      <w:r>
        <w:t>They belong to you.</w:t>
      </w:r>
    </w:p>
    <w:p>
      <w:r>
        <w:t>Is this Jane's passport?</w:t>
      </w:r>
    </w:p>
    <w:p>
      <w:r>
        <w:t>Yes, it’s hers.</w:t>
      </w:r>
    </w:p>
    <w:p>
      <w:r>
        <w:t>It belongs to Jane.</w:t>
      </w:r>
    </w:p>
    <w:p>
      <w:r>
        <w:t>Are these their tickets?</w:t>
      </w:r>
    </w:p>
    <w:p>
      <w:r>
        <w:t>Yes, they're theirs.</w:t>
      </w:r>
    </w:p>
    <w:p>
      <w:r>
        <w:t>They belong to them.</w:t>
      </w:r>
    </w:p>
    <w:p>
      <w:r>
        <w:t>Is this your watch?</w:t>
      </w:r>
    </w:p>
    <w:p>
      <w:r>
        <w:t>Yes, it's mine.</w:t>
      </w:r>
    </w:p>
    <w:p>
      <w:r>
        <w:t>It belongs to me.</w:t>
      </w:r>
    </w:p>
    <w:p>
      <w:r>
        <w:t>Are these her flowers?</w:t>
      </w:r>
    </w:p>
    <w:p>
      <w:r>
        <w:t>Yes, they're hers.</w:t>
      </w:r>
    </w:p>
    <w:p>
      <w:r>
        <w:t>They belong to her.</w:t>
      </w:r>
    </w:p>
    <w:p>
      <w:r>
        <w:t>Is this my boat?</w:t>
      </w:r>
    </w:p>
    <w:p>
      <w:r>
        <w:t>Yes, it's yours.</w:t>
      </w:r>
    </w:p>
    <w:p>
      <w:r>
        <w:t>It belongs to you.</w:t>
      </w:r>
    </w:p>
    <w:p>
      <w:r>
        <w:t>Is this Jim's phrasebook?</w:t>
      </w:r>
    </w:p>
    <w:p>
      <w:r>
        <w:t>Yes, it's his.</w:t>
      </w:r>
    </w:p>
    <w:p>
      <w:r>
        <w:t>It belongs to Jim.</w:t>
      </w:r>
    </w:p>
    <w:p>
      <w:r>
        <w:t>Are these hammers Frank's and Gary's?</w:t>
      </w:r>
    </w:p>
    <w:p>
      <w:r>
        <w:t>Yes, they're theirs.</w:t>
      </w:r>
    </w:p>
    <w:p>
      <w:r>
        <w:t>They belong to them.</w:t>
      </w:r>
    </w:p>
    <w:p>
      <w:r>
        <w:t>Is this our car?</w:t>
      </w:r>
    </w:p>
    <w:p>
      <w:r>
        <w:t>Yes, it's ours.</w:t>
      </w:r>
    </w:p>
    <w:p>
      <w:r>
        <w:t>It belongs to us.</w:t>
      </w:r>
    </w:p>
    <w:p>
      <w:r>
        <w:t>Are these the children's pens?</w:t>
      </w:r>
    </w:p>
    <w:p>
      <w:r>
        <w:t>Yes. They're theirs.</w:t>
      </w:r>
    </w:p>
    <w:p>
      <w:r>
        <w:t>They belong to them.</w:t>
      </w:r>
    </w:p>
    <w:p>
      <w:r>
        <w:t>This coat belongs to me.</w:t>
      </w:r>
    </w:p>
    <w:p>
      <w:r>
        <w:t>It is mine.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