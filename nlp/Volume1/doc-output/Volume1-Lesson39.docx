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39: Give me that vase.</w:t>
      </w:r>
    </w:p>
    <w:p>
      <w:r>
        <w:t>Give me that vase.</w:t>
      </w:r>
    </w:p>
    <w:p>
      <w:r>
        <w:t>Send that letter to George.</w:t>
      </w:r>
    </w:p>
    <w:p>
      <w:r>
        <w:t>Take those flowers to her.</w:t>
      </w:r>
    </w:p>
    <w:p>
      <w:r>
        <w:t>Show that picture to me.</w:t>
      </w:r>
    </w:p>
    <w:p>
      <w:r>
        <w:t>Give these books to Mrs. Jones.</w:t>
      </w:r>
    </w:p>
    <w:p>
      <w:r>
        <w:t>Give this ice cream to the children.</w:t>
      </w:r>
    </w:p>
    <w:p>
      <w:r>
        <w:t>Give these books to Mrs. Jones.</w:t>
      </w:r>
    </w:p>
    <w:p>
      <w:r>
        <w:t>Put on your coat!</w:t>
      </w:r>
    </w:p>
    <w:p>
      <w:r>
        <w:t>I'm going to put it on.</w:t>
      </w:r>
    </w:p>
    <w:p>
      <w:r>
        <w:t>Put on your shoes!</w:t>
      </w:r>
    </w:p>
    <w:p>
      <w:r>
        <w:t>I'm going to put them on.</w:t>
      </w:r>
    </w:p>
    <w:p>
      <w:r>
        <w:t>Put on your hat!</w:t>
      </w:r>
    </w:p>
    <w:p>
      <w:r>
        <w:t>I'm going to put it on.</w:t>
      </w:r>
    </w:p>
    <w:p>
      <w:r>
        <w:t>Take off your shoes!</w:t>
      </w:r>
    </w:p>
    <w:p>
      <w:r>
        <w:t>I'm going to take them off.</w:t>
      </w:r>
    </w:p>
    <w:p>
      <w:r>
        <w:t>Turn on the taps!</w:t>
      </w:r>
    </w:p>
    <w:p>
      <w:r>
        <w:t>I'm going to turn them on.</w:t>
      </w:r>
    </w:p>
    <w:p>
      <w:r>
        <w:t>Turn off the light!</w:t>
      </w:r>
    </w:p>
    <w:p>
      <w:r>
        <w:t>I'm going to turn it off.</w:t>
      </w:r>
    </w:p>
    <w:p>
      <w:r>
        <w:t>Put on your suit!</w:t>
      </w:r>
    </w:p>
    <w:p>
      <w:r>
        <w:t>I'm going to put it on.</w:t>
      </w:r>
    </w:p>
    <w:p>
      <w:r>
        <w:t>Take off your hat!</w:t>
      </w:r>
    </w:p>
    <w:p>
      <w:r>
        <w:t>I'm going to take it off.</w:t>
      </w:r>
    </w:p>
    <w:p>
      <w:r>
        <w:t>Turn on the lights!</w:t>
      </w:r>
    </w:p>
    <w:p>
      <w:r>
        <w:t>I'm going to turn them on.</w:t>
      </w:r>
    </w:p>
    <w:p>
      <w:r>
        <w:t>Turn off the television!</w:t>
      </w:r>
    </w:p>
    <w:p>
      <w:r>
        <w:t>I'm going to turn it off.</w:t>
      </w:r>
    </w:p>
    <w:p>
      <w:r>
        <w:t>Turn off the lights!</w:t>
      </w:r>
    </w:p>
    <w:p>
      <w:r>
        <w:t>I'm going to turn them off.</w:t>
      </w:r>
    </w:p>
    <w:p>
      <w:r>
        <w:t>Turn on the stereo!</w:t>
      </w:r>
    </w:p>
    <w:p>
      <w:r>
        <w:t>I'm going to turn it 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