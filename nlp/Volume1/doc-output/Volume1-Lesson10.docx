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Lesson 10: Robert isn’t a teacher. </w:t>
      </w:r>
    </w:p>
    <w:p>
      <w:r>
        <w:t>Robert isn’t a teacher.</w:t>
      </w:r>
    </w:p>
    <w:p>
      <w:r>
        <w:t>He is an engineer.</w:t>
      </w:r>
    </w:p>
    <w:p>
      <w:r>
        <w:t>Mr. Blake isn't a student. He's a teacher.</w:t>
      </w:r>
    </w:p>
    <w:p>
      <w:r>
        <w:t>This isn't my umbrella. It's your umbrella.</w:t>
      </w:r>
    </w:p>
    <w:p>
      <w:r>
        <w:t>Sophie isn't a teacher. She's a keyboard operator.</w:t>
      </w:r>
    </w:p>
    <w:p>
      <w:r>
        <w:t>Steven isn't cold. He's hot.</w:t>
      </w:r>
    </w:p>
    <w:p>
      <w:r>
        <w:t>Naoko isn't Chinese. She's Japanese.</w:t>
      </w:r>
    </w:p>
    <w:p>
      <w:r>
        <w:t>This isn’t a German car. It’s a Swedish car.</w:t>
      </w:r>
    </w:p>
    <w:p>
      <w:r>
        <w:t>Look at Helen. She's very well.</w:t>
      </w:r>
    </w:p>
    <w:p>
      <w:r>
        <w:t>Look at that man. He's very fat.</w:t>
      </w:r>
    </w:p>
    <w:p>
      <w:r>
        <w:t>Look at that woman. She's very thin.</w:t>
      </w:r>
    </w:p>
    <w:p>
      <w:r>
        <w:t>Look at that policeman. He's very tall.</w:t>
      </w:r>
    </w:p>
    <w:p>
      <w:r>
        <w:t>Look at that policewoman. She's very short.</w:t>
      </w:r>
    </w:p>
    <w:p>
      <w:r>
        <w:t>Look at that mechanic. He's very dirty.</w:t>
      </w:r>
    </w:p>
    <w:p>
      <w:r>
        <w:t>Look at that nurse. She's very clean.</w:t>
      </w:r>
    </w:p>
    <w:p>
      <w:r>
        <w:t>Look at Steven. He's very hot.</w:t>
      </w:r>
    </w:p>
    <w:p>
      <w:r>
        <w:t>Look at Emma. She's very cold.</w:t>
      </w:r>
    </w:p>
    <w:p>
      <w:r>
        <w:t>Look at that milkman. He's very old. Look at that air hostess. She's very young.</w:t>
      </w:r>
    </w:p>
    <w:p>
      <w:r>
        <w:t>Look at that hairdresser. He's very busy.</w:t>
      </w:r>
    </w:p>
    <w:p>
      <w:r>
        <w:t>Look at that housewife. She's very lazy.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