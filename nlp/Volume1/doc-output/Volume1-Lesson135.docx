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135: I’ll leave tomorrow.</w:t>
      </w:r>
    </w:p>
    <w:p>
      <w:r>
        <w:t>I’ll leave tomorrow.</w:t>
      </w:r>
    </w:p>
    <w:p>
      <w:r>
        <w:t>What did she say?</w:t>
      </w:r>
    </w:p>
    <w:p>
      <w:r>
        <w:t>What did he tell you?</w:t>
      </w:r>
    </w:p>
    <w:p>
      <w:r>
        <w:t>He said that he would leave tomorrow.</w:t>
      </w:r>
    </w:p>
    <w:p>
      <w:r>
        <w:t>He told me that he would leave tomorrow.</w:t>
      </w:r>
    </w:p>
    <w:p>
      <w:r>
        <w:t>I can’t do this math problem.</w:t>
      </w:r>
    </w:p>
    <w:p>
      <w:r>
        <w:t>What did he say?</w:t>
      </w:r>
    </w:p>
    <w:p>
      <w:r>
        <w:t>What did he tell you?</w:t>
      </w:r>
    </w:p>
    <w:p>
      <w:r>
        <w:t>He said that he couldn’t do this math problem.</w:t>
      </w:r>
    </w:p>
    <w:p>
      <w:r>
        <w:t>He told me that he couldn’t do this math problem.</w:t>
      </w:r>
    </w:p>
    <w:p>
      <w:r>
        <w:t>I may return at six o’clock.</w:t>
      </w:r>
    </w:p>
    <w:p>
      <w:r>
        <w:t>What did he say?</w:t>
      </w:r>
    </w:p>
    <w:p>
      <w:r>
        <w:t>What did he tell you?</w:t>
      </w:r>
    </w:p>
    <w:p>
      <w:r>
        <w:t>She said that she might return at six o’clock.</w:t>
      </w:r>
    </w:p>
    <w:p>
      <w:r>
        <w:t>She told me that she might return at six o’clock.</w:t>
      </w:r>
    </w:p>
    <w:p>
      <w:r>
        <w:t>Is Karen Marsh going to retire, or is she still not sure?</w:t>
      </w:r>
    </w:p>
    <w:p>
      <w:r>
        <w:t>She is still not sure.</w:t>
      </w:r>
    </w:p>
    <w:p>
      <w:r>
        <w:t>She can’t make up her mind, can she?</w:t>
      </w:r>
    </w:p>
    <w:p>
      <w:r>
        <w:t>No, she can’t.</w:t>
      </w:r>
    </w:p>
    <w:p>
      <w:r>
        <w:t>What is the name of her future husband?</w:t>
      </w:r>
    </w:p>
    <w:p>
      <w:r>
        <w:t>His name is Carlos.</w:t>
      </w:r>
    </w:p>
    <w:p>
      <w:r>
        <w:t>When will they get married?</w:t>
      </w:r>
    </w:p>
    <w:p>
      <w:r>
        <w:t>They will get married next week.</w:t>
      </w:r>
    </w:p>
    <w:p>
      <w:r>
        <w:t>Where is Karen Marsh staying?</w:t>
      </w:r>
    </w:p>
    <w:p>
      <w:r>
        <w:t>She is staying at her London hotel.</w:t>
      </w:r>
    </w:p>
    <w:p>
      <w:r>
        <w:t>Does Karen Marsh introduce Carlos to the reporters?</w:t>
      </w:r>
    </w:p>
    <w:p>
      <w:r>
        <w:t>Yes, she does.</w:t>
      </w:r>
    </w:p>
    <w:p>
      <w:r>
        <w:t>How does Liz describe the news?</w:t>
      </w:r>
    </w:p>
    <w:p>
      <w:r>
        <w:t>Liz says the news is sensational.</w:t>
      </w:r>
    </w:p>
    <w:p>
      <w:r>
        <w:t>I will leave tomorrow.</w:t>
      </w:r>
    </w:p>
    <w:p>
      <w:r>
        <w:t>What did he say?</w:t>
      </w:r>
    </w:p>
    <w:p>
      <w:r>
        <w:t>He said he would leave tomorrow.</w:t>
      </w:r>
    </w:p>
    <w:p>
      <w:r>
        <w:t>Penny will open the window.</w:t>
      </w:r>
    </w:p>
    <w:p>
      <w:r>
        <w:t>What did he say?</w:t>
      </w:r>
    </w:p>
    <w:p>
      <w:r>
        <w:t>He said Penny would open the window.</w:t>
      </w:r>
    </w:p>
    <w:p>
      <w:r>
        <w:t>I will change some money.</w:t>
      </w:r>
    </w:p>
    <w:p>
      <w:r>
        <w:t>What did she say?</w:t>
      </w:r>
    </w:p>
    <w:p>
      <w:r>
        <w:t>She said she would change some money.</w:t>
      </w:r>
    </w:p>
    <w:p>
      <w:r>
        <w:t>It will rain tomorrow.</w:t>
      </w:r>
    </w:p>
    <w:p>
      <w:r>
        <w:t>What did he say?</w:t>
      </w:r>
    </w:p>
    <w:p>
      <w:r>
        <w:t>He said it would rain tomorrow.</w:t>
      </w:r>
    </w:p>
    <w:p>
      <w:r>
        <w:t>They will arrive later.</w:t>
      </w:r>
    </w:p>
    <w:p>
      <w:r>
        <w:t>What did he say?</w:t>
      </w:r>
    </w:p>
    <w:p>
      <w:r>
        <w:t>He said they would arrive later.</w:t>
      </w:r>
    </w:p>
    <w:p>
      <w:r>
        <w:t>He will repair it.</w:t>
      </w:r>
    </w:p>
    <w:p>
      <w:r>
        <w:t>What did she say?</w:t>
      </w:r>
    </w:p>
    <w:p>
      <w:r>
        <w:t>She said he would repair it.</w:t>
      </w:r>
    </w:p>
    <w:p>
      <w:r>
        <w:t>I will write to him.</w:t>
      </w:r>
    </w:p>
    <w:p>
      <w:r>
        <w:t>What did he say?</w:t>
      </w:r>
    </w:p>
    <w:p>
      <w:r>
        <w:t>He said he would write to him.</w:t>
      </w:r>
    </w:p>
    <w:p>
      <w:r>
        <w:t>I can do this math problem.</w:t>
      </w:r>
    </w:p>
    <w:p>
      <w:r>
        <w:t>What did he tell you?</w:t>
      </w:r>
    </w:p>
    <w:p>
      <w:r>
        <w:t>He told me he could do this math problem.</w:t>
      </w:r>
    </w:p>
    <w:p>
      <w:r>
        <w:t>I can understand English.</w:t>
      </w:r>
    </w:p>
    <w:p>
      <w:r>
        <w:t>What did he tell you?</w:t>
      </w:r>
    </w:p>
    <w:p>
      <w:r>
        <w:t>He told me he could understand English.</w:t>
      </w:r>
    </w:p>
    <w:p>
      <w:r>
        <w:t>I can recognize him.</w:t>
      </w:r>
    </w:p>
    <w:p>
      <w:r>
        <w:t>What did she tell you?</w:t>
      </w:r>
    </w:p>
    <w:p>
      <w:r>
        <w:t>She told me she could recognize him.</w:t>
      </w:r>
    </w:p>
    <w:p>
      <w:r>
        <w:t>They can afford it.</w:t>
      </w:r>
    </w:p>
    <w:p>
      <w:r>
        <w:t>What did they tell you?</w:t>
      </w:r>
    </w:p>
    <w:p>
      <w:r>
        <w:t>They told me they could afford it.</w:t>
      </w:r>
    </w:p>
    <w:p>
      <w:r>
        <w:t>I can remember him.</w:t>
      </w:r>
    </w:p>
    <w:p>
      <w:r>
        <w:t>What did she tell you?</w:t>
      </w:r>
    </w:p>
    <w:p>
      <w:r>
        <w:t>She told me she could understand him.</w:t>
      </w:r>
    </w:p>
    <w:p>
      <w:r>
        <w:t>I can change it.</w:t>
      </w:r>
    </w:p>
    <w:p>
      <w:r>
        <w:t>What did he tell you?</w:t>
      </w:r>
    </w:p>
    <w:p>
      <w:r>
        <w:t>He told me he could change it.</w:t>
      </w:r>
    </w:p>
    <w:p>
      <w:r>
        <w:t>I can finish it.</w:t>
      </w:r>
    </w:p>
    <w:p>
      <w:r>
        <w:t>What did he tell you?</w:t>
      </w:r>
    </w:p>
    <w:p>
      <w:r>
        <w:t>He told me he could finish it.</w:t>
      </w:r>
    </w:p>
    <w:p>
      <w:r>
        <w:t>I may go to the cinema.</w:t>
      </w:r>
    </w:p>
    <w:p>
      <w:r>
        <w:t>What did he say?</w:t>
      </w:r>
    </w:p>
    <w:p>
      <w:r>
        <w:t>He said he might go to the cinema.</w:t>
      </w:r>
    </w:p>
    <w:p>
      <w:r>
        <w:t>They may arrive tomorrow.</w:t>
      </w:r>
    </w:p>
    <w:p>
      <w:r>
        <w:t>What did they say?</w:t>
      </w:r>
    </w:p>
    <w:p>
      <w:r>
        <w:t>They said they might arrive tomorrow.</w:t>
      </w:r>
    </w:p>
    <w:p>
      <w:r>
        <w:t>I may retire.</w:t>
      </w:r>
    </w:p>
    <w:p>
      <w:r>
        <w:t>What did he tell you?</w:t>
      </w:r>
    </w:p>
    <w:p>
      <w:r>
        <w:t>He told me he might retire.</w:t>
      </w:r>
    </w:p>
    <w:p>
      <w:r>
        <w:t>I may telephone him.</w:t>
      </w:r>
    </w:p>
    <w:p>
      <w:r>
        <w:t>What did she say?</w:t>
      </w:r>
    </w:p>
    <w:p>
      <w:r>
        <w:t>She said she might telephone him.</w:t>
      </w:r>
    </w:p>
    <w:p>
      <w:r>
        <w:t>I may sell it.</w:t>
      </w:r>
    </w:p>
    <w:p>
      <w:r>
        <w:t>What did he tell you?</w:t>
      </w:r>
    </w:p>
    <w:p>
      <w:r>
        <w:t>He told me she might sell it.</w:t>
      </w:r>
    </w:p>
    <w:p>
      <w:r>
        <w:t>She may recognize you.</w:t>
      </w:r>
    </w:p>
    <w:p>
      <w:r>
        <w:t>What did he say?</w:t>
      </w:r>
    </w:p>
    <w:p>
      <w:r>
        <w:t>He said she might recognize you.</w:t>
      </w:r>
    </w:p>
    <w:p>
      <w:r>
        <w:t>I may finish it.</w:t>
      </w:r>
    </w:p>
    <w:p>
      <w:r>
        <w:t>What did she tell you?</w:t>
      </w:r>
    </w:p>
    <w:p>
      <w:r>
        <w:t>She said she might finish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