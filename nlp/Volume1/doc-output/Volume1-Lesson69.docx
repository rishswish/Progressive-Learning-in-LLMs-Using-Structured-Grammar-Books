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69: We were at the station on Monday.</w:t>
      </w:r>
    </w:p>
    <w:p>
      <w:r>
        <w:t>We were at the station on Monday.</w:t>
      </w:r>
    </w:p>
    <w:p>
      <w:r>
        <w:t>We were there at four o'clock.</w:t>
      </w:r>
    </w:p>
    <w:p>
      <w:r>
        <w:t>They were in Australia in September.</w:t>
      </w:r>
    </w:p>
    <w:p>
      <w:r>
        <w:t>They were there in spring.</w:t>
      </w:r>
    </w:p>
    <w:p>
      <w:r>
        <w:t>On November 25th, they were in Canada.</w:t>
      </w:r>
    </w:p>
    <w:p>
      <w:r>
        <w:t>They were there in 1990.</w:t>
      </w:r>
    </w:p>
    <w:p>
      <w:r>
        <w:t>Where were Sam and Penny on Monday?</w:t>
      </w:r>
    </w:p>
    <w:p>
      <w:r>
        <w:t>They were at the stationer's on Monday.</w:t>
      </w:r>
    </w:p>
    <w:p>
      <w:r>
        <w:t>Where were you and Penny in July?</w:t>
      </w:r>
    </w:p>
    <w:p>
      <w:r>
        <w:t>We were in Australia in July.</w:t>
      </w:r>
    </w:p>
    <w:p>
      <w:r>
        <w:t>Where were you and Susan on March 23rd?</w:t>
      </w:r>
    </w:p>
    <w:p>
      <w:r>
        <w:t>We were at the office on March 23rd.</w:t>
      </w:r>
    </w:p>
    <w:p>
      <w:r>
        <w:t>Where were Sam and Penny in 1986?</w:t>
      </w:r>
    </w:p>
    <w:p>
      <w:r>
        <w:t>They were in India in 1986.</w:t>
      </w:r>
    </w:p>
    <w:p>
      <w:r>
        <w:t>Where were you and Penny on Saturday?</w:t>
      </w:r>
    </w:p>
    <w:p>
      <w:r>
        <w:t>We were at the baker's on Saturday.</w:t>
      </w:r>
    </w:p>
    <w:p>
      <w:r>
        <w:t>Where were Sam and Penny in 1993?</w:t>
      </w:r>
    </w:p>
    <w:p>
      <w:r>
        <w:t>They were in Canada in 1993.</w:t>
      </w:r>
    </w:p>
    <w:p>
      <w:r>
        <w:t>Where were you and Penny in August?</w:t>
      </w:r>
    </w:p>
    <w:p>
      <w:r>
        <w:t>We were in Austria in August.</w:t>
      </w:r>
    </w:p>
    <w:p>
      <w:r>
        <w:t>Where were Sam and Penny on May 25th?</w:t>
      </w:r>
    </w:p>
    <w:p>
      <w:r>
        <w:t>They were at home on May 25th.</w:t>
      </w:r>
    </w:p>
    <w:p>
      <w:r>
        <w:t>Where were you and Penny in December?</w:t>
      </w:r>
    </w:p>
    <w:p>
      <w:r>
        <w:t>We were in Finland in December.</w:t>
      </w:r>
    </w:p>
    <w:p>
      <w:r>
        <w:t>Where were you and Sam on February 22nd?</w:t>
      </w:r>
    </w:p>
    <w:p>
      <w:r>
        <w:t>We were at school on February 22nd.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