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83: Have some coffee.</w:t>
      </w:r>
    </w:p>
    <w:p>
      <w:r>
        <w:t>Have some coffee.</w:t>
      </w:r>
    </w:p>
    <w:p>
      <w:r>
        <w:t>I've already had some.</w:t>
      </w:r>
    </w:p>
    <w:p>
      <w:r>
        <w:t>Have a banana.</w:t>
      </w:r>
    </w:p>
    <w:p>
      <w:r>
        <w:t>I've already had one.</w:t>
      </w:r>
    </w:p>
    <w:p>
      <w:r>
        <w:t>Have some beer.</w:t>
      </w:r>
    </w:p>
    <w:p>
      <w:r>
        <w:t>I've already had some.</w:t>
      </w:r>
    </w:p>
    <w:p>
      <w:r>
        <w:t>Have an apple.</w:t>
      </w:r>
    </w:p>
    <w:p>
      <w:r>
        <w:t>I've already had one.</w:t>
      </w:r>
    </w:p>
    <w:p>
      <w:r>
        <w:t>Have a peach.</w:t>
      </w:r>
    </w:p>
    <w:p>
      <w:r>
        <w:t>I've already had one.</w:t>
      </w:r>
    </w:p>
    <w:p>
      <w:r>
        <w:t>Have some milk.</w:t>
      </w:r>
    </w:p>
    <w:p>
      <w:r>
        <w:t>I've already had some.</w:t>
      </w:r>
    </w:p>
    <w:p>
      <w:r>
        <w:t>Have a glass of water.</w:t>
      </w:r>
    </w:p>
    <w:p>
      <w:r>
        <w:t>I've already had one.</w:t>
      </w:r>
    </w:p>
    <w:p>
      <w:r>
        <w:t>Have a biscuit.</w:t>
      </w:r>
    </w:p>
    <w:p>
      <w:r>
        <w:t>I've already had one.</w:t>
      </w:r>
    </w:p>
    <w:p>
      <w:r>
        <w:t>Have some cheese.</w:t>
      </w:r>
    </w:p>
    <w:p>
      <w:r>
        <w:t>I've already had some.</w:t>
      </w:r>
    </w:p>
    <w:p>
      <w:r>
        <w:t>Have you had any vegetables or fruit?</w:t>
      </w:r>
    </w:p>
    <w:p>
      <w:r>
        <w:t>I haven't had any vegetables.</w:t>
      </w:r>
    </w:p>
    <w:p>
      <w:r>
        <w:t>I've just had some fruit.</w:t>
      </w:r>
    </w:p>
    <w:p>
      <w:r>
        <w:t>Has he had any beans or peas?</w:t>
      </w:r>
    </w:p>
    <w:p>
      <w:r>
        <w:t>He hasn't had any beans.</w:t>
      </w:r>
    </w:p>
    <w:p>
      <w:r>
        <w:t>He just had some peas.</w:t>
      </w:r>
    </w:p>
    <w:p>
      <w:r>
        <w:t>Have they had any tea or coffee?</w:t>
      </w:r>
    </w:p>
    <w:p>
      <w:r>
        <w:t>They haven't had any tea.</w:t>
      </w:r>
    </w:p>
    <w:p>
      <w:r>
        <w:t>They've just had some coffee.</w:t>
      </w:r>
    </w:p>
    <w:p>
      <w:r>
        <w:t>Have you had any apples or peaches?</w:t>
      </w:r>
    </w:p>
    <w:p>
      <w:r>
        <w:t>I haven't had any apples.</w:t>
      </w:r>
    </w:p>
    <w:p>
      <w:r>
        <w:t>I've just had some peaches.</w:t>
      </w:r>
    </w:p>
    <w:p>
      <w:r>
        <w:t>Have you had any cabbage or lettuce?</w:t>
      </w:r>
    </w:p>
    <w:p>
      <w:r>
        <w:t>I haven't had any cabbage.</w:t>
      </w:r>
    </w:p>
    <w:p>
      <w:r>
        <w:t>He just had some lettuce.</w:t>
      </w:r>
    </w:p>
    <w:p>
      <w:r>
        <w:t>Has she had any beer or wine?</w:t>
      </w:r>
    </w:p>
    <w:p>
      <w:r>
        <w:t>She hasn't had any beer.</w:t>
      </w:r>
    </w:p>
    <w:p>
      <w:r>
        <w:t>She's just had some wine.</w:t>
      </w:r>
    </w:p>
    <w:p>
      <w:r>
        <w:t>Has he had any lamb or beef?</w:t>
      </w:r>
    </w:p>
    <w:p>
      <w:r>
        <w:t>He hasn't had any lamb.</w:t>
      </w:r>
    </w:p>
    <w:p>
      <w:r>
        <w:t>He's just had some beef.</w:t>
      </w:r>
    </w:p>
    <w:p>
      <w:r>
        <w:t>Have they had any tea or milk?</w:t>
      </w:r>
    </w:p>
    <w:p>
      <w:r>
        <w:t>They haven't had any tea.</w:t>
      </w:r>
    </w:p>
    <w:p>
      <w:r>
        <w:t>They've just had some milk.</w:t>
      </w:r>
    </w:p>
    <w:p>
      <w:r>
        <w:t>Has she had any meat or vegetables?</w:t>
      </w:r>
    </w:p>
    <w:p>
      <w:r>
        <w:t>She hasn't had any meat.</w:t>
      </w:r>
    </w:p>
    <w:p>
      <w:r>
        <w:t>She's just had some vegetables.</w:t>
      </w:r>
    </w:p>
    <w:p>
      <w:r>
        <w:t>Have you had any chicken or steak?</w:t>
      </w:r>
    </w:p>
    <w:p>
      <w:r>
        <w:t>I haven't had any chicken.</w:t>
      </w:r>
    </w:p>
    <w:p>
      <w:r>
        <w:t>I've just had some steak.</w:t>
      </w:r>
    </w:p>
    <w:p>
      <w:r>
        <w:t>Have they had any bananas or oranges?</w:t>
      </w:r>
    </w:p>
    <w:p>
      <w:r>
        <w:t>They haven't had any bananas.</w:t>
      </w:r>
    </w:p>
    <w:p>
      <w:r>
        <w:t>They've just had some oranges.</w:t>
      </w:r>
    </w:p>
    <w:p>
      <w:r>
        <w:t>Have you had any apples or peaches?</w:t>
      </w:r>
    </w:p>
    <w:p>
      <w:r>
        <w:t>I haven't had any apples.</w:t>
      </w:r>
    </w:p>
    <w:p>
      <w:r>
        <w:t>I've just had some peaches.</w:t>
      </w:r>
    </w:p>
    <w:p>
      <w:r>
        <w:t>Has he had any lamb or beef?</w:t>
      </w:r>
    </w:p>
    <w:p>
      <w:r>
        <w:t>He hasn't had any lamb.</w:t>
      </w:r>
    </w:p>
    <w:p>
      <w:r>
        <w:t>He's just had some beef.</w:t>
      </w:r>
    </w:p>
    <w:p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