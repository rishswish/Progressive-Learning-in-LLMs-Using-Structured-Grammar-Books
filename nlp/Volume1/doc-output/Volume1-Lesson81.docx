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81: I had a cup of coffee.</w:t>
      </w:r>
    </w:p>
    <w:p>
      <w:r>
        <w:t>I had a cup of coffee.</w:t>
      </w:r>
    </w:p>
    <w:p>
      <w:r>
        <w:t>I drank a cup of coffee.</w:t>
      </w:r>
    </w:p>
    <w:p>
      <w:r>
        <w:t>They had a meal at a restaurant.</w:t>
      </w:r>
    </w:p>
    <w:p>
      <w:r>
        <w:t>They ate a meal at a restaurant.</w:t>
      </w:r>
    </w:p>
    <w:p>
      <w:r>
        <w:t>We had a holiday last month.</w:t>
      </w:r>
    </w:p>
    <w:p>
      <w:r>
        <w:t>We went for a holiday last month.</w:t>
      </w:r>
    </w:p>
    <w:p>
      <w:r>
        <w:t>Have a biscuit.</w:t>
      </w:r>
    </w:p>
    <w:p>
      <w:r>
        <w:t>Take a biscuit.</w:t>
      </w:r>
    </w:p>
    <w:p>
      <w:r>
        <w:t>You had a good time.</w:t>
      </w:r>
    </w:p>
    <w:p>
      <w:r>
        <w:t>You enjoyed yourself.</w:t>
      </w:r>
    </w:p>
    <w:p>
      <w:r>
        <w:t>They are having their lunch.</w:t>
      </w:r>
    </w:p>
    <w:p>
      <w:r>
        <w:t>They are eating their lunch.</w:t>
      </w:r>
    </w:p>
    <w:p>
      <w:r>
        <w:t>I had a glass of milk.</w:t>
      </w:r>
    </w:p>
    <w:p>
      <w:r>
        <w:t>I drank a glass of milk.</w:t>
      </w:r>
    </w:p>
    <w:p>
      <w:r>
        <w:t>What is he going to do?</w:t>
      </w:r>
    </w:p>
    <w:p>
      <w:r>
        <w:t>He's going to have a glass of whisky.</w:t>
      </w:r>
    </w:p>
    <w:p>
      <w:r>
        <w:t>What are they going to do?</w:t>
      </w:r>
    </w:p>
    <w:p>
      <w:r>
        <w:t>They are going to have breakfast.</w:t>
      </w:r>
    </w:p>
    <w:p>
      <w:r>
        <w:t>What are they doing?</w:t>
      </w:r>
    </w:p>
    <w:p>
      <w:r>
        <w:t>They are having lunch.</w:t>
      </w:r>
    </w:p>
    <w:p>
      <w:r>
        <w:t>What must he do?</w:t>
      </w:r>
    </w:p>
    <w:p>
      <w:r>
        <w:t>He must have tea.</w:t>
      </w:r>
    </w:p>
    <w:p>
      <w:r>
        <w:t>What did they do?</w:t>
      </w:r>
    </w:p>
    <w:p>
      <w:r>
        <w:t>They had dinner.</w:t>
      </w:r>
    </w:p>
    <w:p>
      <w:r>
        <w:t>What must they do?</w:t>
      </w:r>
    </w:p>
    <w:p>
      <w:r>
        <w:t>They must have a meal.</w:t>
      </w:r>
    </w:p>
    <w:p>
      <w:r>
        <w:t>What is he going to do?</w:t>
      </w:r>
    </w:p>
    <w:p>
      <w:r>
        <w:t>He is going to have a swim.</w:t>
      </w:r>
    </w:p>
    <w:p>
      <w:r>
        <w:t>What is he doing?</w:t>
      </w:r>
    </w:p>
    <w:p>
      <w:r>
        <w:t>He is having a bath.</w:t>
      </w:r>
    </w:p>
    <w:p>
      <w:r>
        <w:t>What did he do?</w:t>
      </w:r>
    </w:p>
    <w:p>
      <w:r>
        <w:t>He had a haircut.</w:t>
      </w:r>
    </w:p>
    <w:p>
      <w:r>
        <w:t>What are they doing?</w:t>
      </w:r>
    </w:p>
    <w:p>
      <w:r>
        <w:t>They are having a lesson.</w:t>
      </w:r>
    </w:p>
    <w:p>
      <w:r>
        <w:t>What did they do?</w:t>
      </w:r>
    </w:p>
    <w:p>
      <w:r>
        <w:t>They had a party.</w:t>
      </w:r>
    </w:p>
    <w:p>
      <w:r>
        <w:t>What must they do?</w:t>
      </w:r>
    </w:p>
    <w:p>
      <w:r>
        <w:t>They must have a holiday.</w:t>
      </w:r>
    </w:p>
    <w:p>
      <w:r>
        <w:t>What are they going to do?</w:t>
      </w:r>
    </w:p>
    <w:p>
      <w:r>
        <w:t>They are going to have a good time.</w:t>
      </w:r>
    </w:p>
    <w:p>
      <w:r>
        <w:t>They are going to have breakfast in a few minutes.</w:t>
      </w:r>
    </w:p>
    <w:p>
      <w:r>
        <w:t>They had a party last night.</w:t>
      </w:r>
    </w:p>
    <w:p>
      <w:r>
        <w:t>He is having a bath now.</w:t>
      </w:r>
    </w:p>
    <w:p>
      <w:r>
        <w:t>They must have a holiday in Spain.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