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53: Does the sun rise early?</w:t>
      </w:r>
    </w:p>
    <w:p>
      <w:r>
        <w:t>Does the sun rise early?</w:t>
      </w:r>
    </w:p>
    <w:p>
      <w:r>
        <w:t>The sun doesn't rise early.</w:t>
      </w:r>
    </w:p>
    <w:p>
      <w:r>
        <w:t>Does the sun set late?</w:t>
      </w:r>
    </w:p>
    <w:p>
      <w:r>
        <w:t>The sun doesn't set late.</w:t>
      </w:r>
    </w:p>
    <w:p>
      <w:r>
        <w:t>Does he like ice cream?</w:t>
      </w:r>
    </w:p>
    <w:p>
      <w:r>
        <w:t>He doesn't like ice cream.</w:t>
      </w:r>
    </w:p>
    <w:p>
      <w:r>
        <w:t>Does Mrs. Jones want a biscuit?</w:t>
      </w:r>
    </w:p>
    <w:p>
      <w:r>
        <w:t>Mrs. Jones doesn't want a biscuit.</w:t>
      </w:r>
    </w:p>
    <w:p>
      <w:r>
        <w:t>Does Jim come from England?</w:t>
      </w:r>
    </w:p>
    <w:p>
      <w:r>
        <w:t>Jim doesn't come from England.</w:t>
      </w:r>
    </w:p>
    <w:p>
      <w:r>
        <w:t>Where does he come from?</w:t>
      </w:r>
    </w:p>
    <w:p>
      <w:r>
        <w:t>Is he Brazilian?</w:t>
      </w:r>
    </w:p>
    <w:p>
      <w:r>
        <w:t>Yes. He's Brazilian.</w:t>
      </w:r>
    </w:p>
    <w:p>
      <w:r>
        <w:t>He comes from Brazil.</w:t>
      </w:r>
    </w:p>
    <w:p>
      <w:r>
        <w:t>Where does he come from?</w:t>
      </w:r>
    </w:p>
    <w:p>
      <w:r>
        <w:t>Is he Australian?</w:t>
      </w:r>
    </w:p>
    <w:p>
      <w:r>
        <w:t>Yes. He's Australian.</w:t>
      </w:r>
    </w:p>
    <w:p>
      <w:r>
        <w:t>He comes from Australia.</w:t>
      </w:r>
    </w:p>
    <w:p>
      <w:r>
        <w:t>Where does he come from?</w:t>
      </w:r>
    </w:p>
    <w:p>
      <w:r>
        <w:t>Is he Austrian?</w:t>
      </w:r>
    </w:p>
    <w:p>
      <w:r>
        <w:t>Yes. He's Austrian.</w:t>
      </w:r>
    </w:p>
    <w:p>
      <w:r>
        <w:t>He comes from Austria.</w:t>
      </w:r>
    </w:p>
    <w:p>
      <w:r>
        <w:t>Where does he come from?</w:t>
      </w:r>
    </w:p>
    <w:p>
      <w:r>
        <w:t>Is he Canadian?</w:t>
      </w:r>
    </w:p>
    <w:p>
      <w:r>
        <w:t>Yes. He's Canadian.</w:t>
      </w:r>
    </w:p>
    <w:p>
      <w:r>
        <w:t>He comes from Canada.</w:t>
      </w:r>
    </w:p>
    <w:p>
      <w:r>
        <w:t>Where do they come from?</w:t>
      </w:r>
    </w:p>
    <w:p>
      <w:r>
        <w:t>Are they Chinese?</w:t>
      </w:r>
    </w:p>
    <w:p>
      <w:r>
        <w:t>Yes. They're Chinese.</w:t>
      </w:r>
    </w:p>
    <w:p>
      <w:r>
        <w:t>They come from China.</w:t>
      </w:r>
    </w:p>
    <w:p>
      <w:r>
        <w:t>Where does he come from?</w:t>
      </w:r>
    </w:p>
    <w:p>
      <w:r>
        <w:t>Is he Finnish?</w:t>
      </w:r>
    </w:p>
    <w:p>
      <w:r>
        <w:t>Yes. He's Finnish.</w:t>
      </w:r>
    </w:p>
    <w:p>
      <w:r>
        <w:t>He comes from Finland.</w:t>
      </w:r>
    </w:p>
    <w:p>
      <w:r>
        <w:t>Where does she come from?</w:t>
      </w:r>
    </w:p>
    <w:p>
      <w:r>
        <w:t>Is she Indian?</w:t>
      </w:r>
    </w:p>
    <w:p>
      <w:r>
        <w:t>Yes. She's Indian.</w:t>
      </w:r>
    </w:p>
    <w:p>
      <w:r>
        <w:t>She comes from India.</w:t>
      </w:r>
    </w:p>
    <w:p>
      <w:r>
        <w:t>Where do they come from?</w:t>
      </w:r>
    </w:p>
    <w:p>
      <w:r>
        <w:t>Are they Japanese</w:t>
      </w:r>
    </w:p>
    <w:p>
      <w:r>
        <w:t>Yes. They're Japanese.</w:t>
      </w:r>
    </w:p>
    <w:p>
      <w:r>
        <w:t>They come from Japan.</w:t>
      </w:r>
    </w:p>
    <w:p>
      <w:r>
        <w:t>Where do they come from?</w:t>
      </w:r>
    </w:p>
    <w:p>
      <w:r>
        <w:t>Are they Nigerian?</w:t>
      </w:r>
    </w:p>
    <w:p>
      <w:r>
        <w:t>Yes. They're Nigerian.</w:t>
      </w:r>
    </w:p>
    <w:p>
      <w:r>
        <w:t>They come from Nigeria.</w:t>
      </w:r>
    </w:p>
    <w:p>
      <w:r>
        <w:t>Where does she come from?</w:t>
      </w:r>
    </w:p>
    <w:p>
      <w:r>
        <w:t>Is she Turkish?</w:t>
      </w:r>
    </w:p>
    <w:p>
      <w:r>
        <w:t>Yes. She's Turkish.</w:t>
      </w:r>
    </w:p>
    <w:p>
      <w:r>
        <w:t>She comes from Turkey.</w:t>
      </w:r>
    </w:p>
    <w:p>
      <w:r>
        <w:t>Where does she come from?</w:t>
      </w:r>
    </w:p>
    <w:p>
      <w:r>
        <w:t>Is she Korean?</w:t>
      </w:r>
    </w:p>
    <w:p>
      <w:r>
        <w:t>Yes. She is Korean.</w:t>
      </w:r>
    </w:p>
    <w:p>
      <w:r>
        <w:t>She comes from Korea.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