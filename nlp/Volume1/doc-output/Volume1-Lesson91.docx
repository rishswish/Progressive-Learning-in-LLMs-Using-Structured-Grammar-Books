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91: It will rain tomorrow.</w:t>
      </w:r>
    </w:p>
    <w:p>
      <w:r>
        <w:t>It will rain tomorrow.</w:t>
      </w:r>
    </w:p>
    <w:p>
      <w:r>
        <w:t>It'll rain tomorrow.</w:t>
      </w:r>
    </w:p>
    <w:p>
      <w:r>
        <w:t>He will arrive tomorrow morning.</w:t>
      </w:r>
    </w:p>
    <w:p>
      <w:r>
        <w:t>He'll arrive tomorrow morning.</w:t>
      </w:r>
    </w:p>
    <w:p>
      <w:r>
        <w:t>She will come this evening.</w:t>
      </w:r>
    </w:p>
    <w:p>
      <w:r>
        <w:t>She'll come this evening.</w:t>
      </w:r>
    </w:p>
    <w:p>
      <w:r>
        <w:t>It will snow tonight.</w:t>
      </w:r>
    </w:p>
    <w:p>
      <w:r>
        <w:t>It'll snow tonight.</w:t>
      </w:r>
    </w:p>
    <w:p>
      <w:r>
        <w:t>He will not believe me.</w:t>
      </w:r>
    </w:p>
    <w:p>
      <w:r>
        <w:t>He'll not believe me.</w:t>
      </w:r>
    </w:p>
    <w:p>
      <w:r>
        <w:t>It will snow tonight.</w:t>
      </w:r>
    </w:p>
    <w:p>
      <w:r>
        <w:t>It’ll snow tonight.</w:t>
      </w:r>
    </w:p>
    <w:p>
      <w:r>
        <w:t>It rained yesterday.</w:t>
      </w:r>
    </w:p>
    <w:p>
      <w:r>
        <w:t>Yes, and it will rain tomorrow, too.</w:t>
      </w:r>
    </w:p>
    <w:p>
      <w:r>
        <w:t>It snowed yesterday.</w:t>
      </w:r>
    </w:p>
    <w:p>
      <w:r>
        <w:t>Yes, and it will snow tomorrow, too.</w:t>
      </w:r>
    </w:p>
    <w:p>
      <w:r>
        <w:t>He got up late yesterday.</w:t>
      </w:r>
    </w:p>
    <w:p>
      <w:r>
        <w:t>Yes, and he will get up late tomorrow, too.</w:t>
      </w:r>
    </w:p>
    <w:p>
      <w:r>
        <w:t>He arrived late yesterday.</w:t>
      </w:r>
    </w:p>
    <w:p>
      <w:r>
        <w:t>Yes, and he will arrive late tomorrow, too.</w:t>
      </w:r>
    </w:p>
    <w:p>
      <w:r>
        <w:t>He finished work late yesterday.</w:t>
      </w:r>
    </w:p>
    <w:p>
      <w:r>
        <w:t>Yes, and he will finish work late tomorrow, too.</w:t>
      </w:r>
    </w:p>
    <w:p>
      <w:r>
        <w:t>She drove to London yesterday.</w:t>
      </w:r>
    </w:p>
    <w:p>
      <w:r>
        <w:t>Yes, and she will drive to London tomorrow, too.</w:t>
      </w:r>
    </w:p>
    <w:p>
      <w:r>
        <w:t>She telephoned him yesterday.</w:t>
      </w:r>
    </w:p>
    <w:p>
      <w:r>
        <w:t>Yes, and she will telephone him tomorrow, too.</w:t>
      </w:r>
    </w:p>
    <w:p>
      <w:r>
        <w:t>He had a shower yesterday.</w:t>
      </w:r>
    </w:p>
    <w:p>
      <w:r>
        <w:t>Yes, and he will have a shower tomorrow, too.</w:t>
      </w:r>
    </w:p>
    <w:p>
      <w:r>
        <w:t>She swept the floor yesterday.</w:t>
      </w:r>
    </w:p>
    <w:p>
      <w:r>
        <w:t>Yes, and she will sweep the floor tomorrow,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