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18: Those men are lazy. They are sales reps. That man is tall. He is a policeman.</w:t>
      </w:r>
    </w:p>
    <w:p>
      <w:r>
        <w:t>Those men are lazy. They are sales reps. That man is tall. He is a policeman.</w:t>
      </w:r>
    </w:p>
    <w:p>
      <w:r>
        <w:t>Those girls are busy. They are keyboard operators.</w:t>
      </w:r>
    </w:p>
    <w:p>
      <w:r>
        <w:t>Our names are Britt and Inge. We are Swedish.</w:t>
      </w:r>
    </w:p>
    <w:p>
      <w:r>
        <w:t>Look at our office assistant. He is very hard-working.</w:t>
      </w:r>
    </w:p>
    <w:p>
      <w:r>
        <w:t>Look at Nicola. She is very pretty.</w:t>
      </w:r>
    </w:p>
    <w:p>
      <w:r>
        <w:t>Michael Baker and Jeremy Short are employees. They are sales reps.</w:t>
      </w:r>
    </w:p>
    <w:p>
      <w:r>
        <w:t>Are they mechanics or sales reps? They aren’t mechanics. They are sales reps.</w:t>
      </w:r>
    </w:p>
    <w:p>
      <w:r>
        <w:t>Are they keyboard operators or air hostesses? They aren’t keyboard operators. They are air hostesses.</w:t>
      </w:r>
    </w:p>
    <w:p>
      <w:r>
        <w:t>Are they engineers or taxi drivers? They aren’t engineers. They are taxi drivers.</w:t>
      </w:r>
    </w:p>
    <w:p>
      <w:r>
        <w:t>Are they postmen or policemen? They aren’t postmen. They are policemen</w:t>
      </w:r>
    </w:p>
    <w:p>
      <w:r>
        <w:t>Are they policewomen or keyboard operators? They aren’t policewomen. They are keyboard operators.</w:t>
      </w:r>
    </w:p>
    <w:p>
      <w:r>
        <w:t>Are they policewomen or nurses? They aren’t policewomen. They are nurses.</w:t>
      </w:r>
    </w:p>
    <w:p>
      <w:r>
        <w:t>Are they milkmen or engineers? They aren’t milkmen. They are engineers.</w:t>
      </w:r>
    </w:p>
    <w:p>
      <w:r>
        <w:t>Are they customs officers or hairdressers? They aren’t customs officers. They are hairdressers.</w:t>
      </w:r>
    </w:p>
    <w:p>
      <w:r>
        <w:t>Are they policemen or milkmen? They aren’t policemen. They are milkmen.</w:t>
      </w:r>
    </w:p>
    <w:p>
      <w:r>
        <w:t>Are they hairdressers or teachers? They aren’t hairdressers. They are teachers.</w:t>
      </w:r>
    </w:p>
    <w:p>
      <w:r>
        <w:t>Are they nurses or housewives? They aren’t nurses. They are housewives.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