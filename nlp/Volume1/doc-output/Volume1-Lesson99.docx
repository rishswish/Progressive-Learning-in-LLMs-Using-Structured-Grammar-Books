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99: He is drinking his milk.</w:t>
      </w:r>
    </w:p>
    <w:p>
      <w:r>
        <w:t>He is drinking his milk.</w:t>
      </w:r>
    </w:p>
    <w:p>
      <w:r>
        <w:t>He says that he is drinking his milk.</w:t>
      </w:r>
    </w:p>
    <w:p>
      <w:r>
        <w:t>She has found her pen.</w:t>
      </w:r>
    </w:p>
    <w:p>
      <w:r>
        <w:t>She says that she has found her pen.</w:t>
      </w:r>
    </w:p>
    <w:p>
      <w:r>
        <w:t>They must remain here.</w:t>
      </w:r>
    </w:p>
    <w:p>
      <w:r>
        <w:t>They say that they must remain here.</w:t>
      </w:r>
    </w:p>
    <w:p>
      <w:r>
        <w:t>He remembers you.</w:t>
      </w:r>
    </w:p>
    <w:p>
      <w:r>
        <w:t>He says that he remembers you.</w:t>
      </w:r>
    </w:p>
    <w:p>
      <w:r>
        <w:t>She doesn't speak English.</w:t>
      </w:r>
    </w:p>
    <w:p>
      <w:r>
        <w:t>She says that she doesn't speak English</w:t>
      </w:r>
    </w:p>
    <w:p>
      <w:r>
        <w:t>They're washing the dishes.</w:t>
      </w:r>
    </w:p>
    <w:p>
      <w:r>
        <w:t>They say that they are washing the dishes.</w:t>
      </w:r>
    </w:p>
    <w:p>
      <w:r>
        <w:t>What's the matter with him?</w:t>
      </w:r>
    </w:p>
    <w:p>
      <w:r>
        <w:t>He says that he feels tired.</w:t>
      </w:r>
    </w:p>
    <w:p>
      <w:r>
        <w:t>What do they want?</w:t>
      </w:r>
    </w:p>
    <w:p>
      <w:r>
        <w:t>They say that they want some money.</w:t>
      </w:r>
    </w:p>
    <w:p>
      <w:r>
        <w:t>What's the matter with him?</w:t>
      </w:r>
    </w:p>
    <w:p>
      <w:r>
        <w:t>He says that he feels ill.</w:t>
      </w:r>
    </w:p>
    <w:p>
      <w:r>
        <w:t>What's the matter with her?</w:t>
      </w:r>
    </w:p>
    <w:p>
      <w:r>
        <w:t>She says that she has a headache.</w:t>
      </w:r>
    </w:p>
    <w:p>
      <w:r>
        <w:t>What does he want?</w:t>
      </w:r>
    </w:p>
    <w:p>
      <w:r>
        <w:t>He says that he wants a haircut.</w:t>
      </w:r>
    </w:p>
    <w:p>
      <w:r>
        <w:t>What's the matter with them?</w:t>
      </w:r>
    </w:p>
    <w:p>
      <w:r>
        <w:t>They say that they are thirsty.</w:t>
      </w:r>
    </w:p>
    <w:p>
      <w:r>
        <w:t>What's the matter with them?</w:t>
      </w:r>
    </w:p>
    <w:p>
      <w:r>
        <w:t>They say that they have a toothache.</w:t>
      </w:r>
    </w:p>
    <w:p>
      <w:r>
        <w:t>What does she need?</w:t>
      </w:r>
    </w:p>
    <w:p>
      <w:r>
        <w:t>She says that she needs a license.</w:t>
      </w:r>
    </w:p>
    <w:p>
      <w:r>
        <w:t>What does he want?</w:t>
      </w:r>
    </w:p>
    <w:p>
      <w:r>
        <w:t>He says that he wants an X-ray.</w:t>
      </w:r>
    </w:p>
    <w:p>
      <w:r>
        <w:t>What's the matter with her?</w:t>
      </w:r>
    </w:p>
    <w:p>
      <w:r>
        <w:t>She says that she is cold.</w:t>
      </w:r>
    </w:p>
    <w:p>
      <w:r>
        <w:t>What's the matter with him?</w:t>
      </w:r>
    </w:p>
    <w:p>
      <w:r>
        <w:t>He says that he has got a cold.</w:t>
      </w:r>
    </w:p>
    <w:p>
      <w:r>
        <w:t>What's the matter with him?</w:t>
      </w:r>
    </w:p>
    <w:p>
      <w:r>
        <w:t>He says that he has an earache.</w:t>
      </w:r>
    </w:p>
    <w:p>
      <w:r>
        <w:t>She has found her pen.</w:t>
      </w:r>
    </w:p>
    <w:p>
      <w:r>
        <w:t>She says that she has found her pen</w:t>
      </w:r>
    </w:p>
    <w:p>
      <w:r>
        <w:t>They are washing the dishes.</w:t>
      </w:r>
    </w:p>
    <w:p>
      <w:r>
        <w:t>They say that they are washing the dishes.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