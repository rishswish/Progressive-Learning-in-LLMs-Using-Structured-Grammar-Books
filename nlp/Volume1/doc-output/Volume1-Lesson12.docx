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12: Hans is here. That is his car.</w:t>
      </w:r>
    </w:p>
    <w:p>
      <w:r>
        <w:t>Hans is here. That is his car.</w:t>
      </w:r>
    </w:p>
    <w:p>
      <w:r>
        <w:t>Stella is here. That is her car.</w:t>
      </w:r>
    </w:p>
    <w:p>
      <w:r>
        <w:t>Excuse me, Steven. Is this your umbrella?</w:t>
      </w:r>
    </w:p>
    <w:p>
      <w:r>
        <w:t>I am an air hostess. My name is Britt.</w:t>
      </w:r>
    </w:p>
    <w:p>
      <w:r>
        <w:t>Paul is here, too. That is his coat.</w:t>
      </w:r>
    </w:p>
    <w:p>
      <w:r>
        <w:t>Whose is this handbag? It's Stella's. It's her handbag.</w:t>
      </w:r>
    </w:p>
    <w:p>
      <w:r>
        <w:t>Whose is this car? It's Paul's. It's his car.</w:t>
      </w:r>
    </w:p>
    <w:p>
      <w:r>
        <w:t>Whose is this coat? Mt's Sophie's. It's her coat.</w:t>
      </w:r>
    </w:p>
    <w:p>
      <w:r>
        <w:t>Whose is this umbrella? It's Steven's. It's his umbrella.</w:t>
      </w:r>
    </w:p>
    <w:p>
      <w:r>
        <w:t>Whose is this pen? It's my daughter’s. It's her pen.</w:t>
      </w:r>
    </w:p>
    <w:p>
      <w:r>
        <w:t>Whose is this dress? It's my son's. It's his dress.</w:t>
      </w:r>
    </w:p>
    <w:p>
      <w:r>
        <w:t>Whose is this suit? It's my father's, It's his suit.</w:t>
      </w:r>
    </w:p>
    <w:p>
      <w:r>
        <w:t>Whose is this skirt? It’s my mother’s. It's her skirt.</w:t>
      </w:r>
    </w:p>
    <w:p>
      <w:r>
        <w:t>Whose is this blouse? It’s my sister’s. It's her blouse.</w:t>
      </w:r>
    </w:p>
    <w:p>
      <w:r>
        <w:t>Whose is this tie? It's my brother's. It's his tie.</w:t>
      </w:r>
    </w:p>
    <w:p>
      <w:r>
        <w:t>Whose is this pen? It's Sophie's. It's her pen.</w:t>
      </w:r>
    </w:p>
    <w:p>
      <w:r>
        <w:t>Whose is this pencil? It's Hans's. It’s his pencil.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