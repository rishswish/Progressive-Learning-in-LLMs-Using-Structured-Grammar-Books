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129: He can't have been ill.</w:t>
      </w:r>
    </w:p>
    <w:p>
      <w:r>
        <w:t>He can't have been ill.</w:t>
      </w:r>
    </w:p>
    <w:p>
      <w:r>
        <w:t>He must have been tired.</w:t>
      </w:r>
    </w:p>
    <w:p>
      <w:r>
        <w:t>She can’t have been Danish.</w:t>
      </w:r>
    </w:p>
    <w:p>
      <w:r>
        <w:t>She must have been Swedish.</w:t>
      </w:r>
    </w:p>
    <w:p>
      <w:r>
        <w:t>She can’t have been forty.</w:t>
      </w:r>
    </w:p>
    <w:p>
      <w:r>
        <w:t>She must have been fifty.</w:t>
      </w:r>
    </w:p>
    <w:p>
      <w:r>
        <w:t>He must have been the oldest.</w:t>
      </w:r>
    </w:p>
    <w:p>
      <w:r>
        <w:t>He can't have been the youngest.</w:t>
      </w:r>
    </w:p>
    <w:p>
      <w:r>
        <w:t>It can’t have been my new hat.</w:t>
      </w:r>
    </w:p>
    <w:p>
      <w:r>
        <w:t>It must have been my old one.</w:t>
      </w:r>
    </w:p>
    <w:p>
      <w:r>
        <w:t>He can’t have been a dentist.</w:t>
      </w:r>
    </w:p>
    <w:p>
      <w:r>
        <w:t>He must have been a doctor.</w:t>
      </w:r>
    </w:p>
    <w:p>
      <w:r>
        <w:t>It can’t have been the 20th.</w:t>
      </w:r>
    </w:p>
    <w:p>
      <w:r>
        <w:t>It must have been the 21st.</w:t>
      </w:r>
    </w:p>
    <w:p>
      <w:r>
        <w:t>He can’t have been reading.</w:t>
      </w:r>
    </w:p>
    <w:p>
      <w:r>
        <w:t>He must have been sleeping.</w:t>
      </w:r>
    </w:p>
    <w:p>
      <w:r>
        <w:t>He is very tired because he had to get up early this morning.</w:t>
      </w:r>
    </w:p>
    <w:p>
      <w:r>
        <w:t>He didn't get up early this morning. He must have been tired.</w:t>
      </w:r>
    </w:p>
    <w:p>
      <w:r>
        <w:t>He didn't come to work yesterday. He must have been ill.</w:t>
      </w:r>
    </w:p>
    <w:p>
      <w:r>
        <w:t>He didn't come to the office this morning. He had to stay at home</w:t>
      </w:r>
    </w:p>
    <w:p>
      <w:r>
        <w:t>I don't think she was Austrian. She must have been German.</w:t>
      </w:r>
    </w:p>
    <w:p>
      <w:r>
        <w:t>I lost my pen, so I had to buy a new one.</w:t>
      </w:r>
    </w:p>
    <w:p>
      <w:r>
        <w:t>He forgot his case, so he had to return home.</w:t>
      </w:r>
    </w:p>
    <w:p>
      <w:r>
        <w:t>She didn't hear the phone. She must have been sleeping</w:t>
      </w:r>
    </w:p>
    <w:p>
      <w:r>
        <w:t>I think she was Danish. I don't think she was. She can't have been Danish. She</w:t>
      </w:r>
    </w:p>
    <w:p>
      <w:r>
        <w:t>must have been Swedish</w:t>
      </w:r>
    </w:p>
    <w:p>
      <w:r>
        <w:t>I think they were Canadian.</w:t>
      </w:r>
    </w:p>
    <w:p>
      <w:r>
        <w:t>I don't think they were. They can't have been Canadian. They must have been Australian.</w:t>
      </w:r>
    </w:p>
    <w:p>
      <w:r>
        <w:t>I think she was Finnish.</w:t>
      </w:r>
    </w:p>
    <w:p>
      <w:r>
        <w:t>I don't think she was. She can't have been Finnish.</w:t>
      </w:r>
    </w:p>
    <w:p>
      <w:r>
        <w:t>She must have been Russian</w:t>
      </w:r>
    </w:p>
    <w:p>
      <w:r>
        <w:t>I think they were Japanese.</w:t>
      </w:r>
    </w:p>
    <w:p>
      <w:r>
        <w:t>I don't think they were. They can't have been</w:t>
      </w:r>
    </w:p>
    <w:p>
      <w:r>
        <w:t>Japanese. They must have been Chinese</w:t>
      </w:r>
    </w:p>
    <w:p>
      <w:r>
        <w:t>I think they were butchers.</w:t>
      </w:r>
    </w:p>
    <w:p>
      <w:r>
        <w:t>I don't think they were. They can't have been butchers. They must have been bakers.</w:t>
      </w:r>
    </w:p>
    <w:p>
      <w:r>
        <w:t>I think she was a dentist.</w:t>
      </w:r>
    </w:p>
    <w:p>
      <w:r>
        <w:t>I don't think she was. She can't have been a dentist.</w:t>
      </w:r>
    </w:p>
    <w:p>
      <w:r>
        <w:t>She must have been a doctor</w:t>
      </w:r>
    </w:p>
    <w:p>
      <w:r>
        <w:t>I think he was a sales rep.</w:t>
      </w:r>
    </w:p>
    <w:p>
      <w:r>
        <w:t>I don't think he was. He can't have been a sales rep.</w:t>
      </w:r>
    </w:p>
    <w:p>
      <w:r>
        <w:t>He must have been the Goss.</w:t>
      </w:r>
    </w:p>
    <w:p>
      <w:r>
        <w:t>I think she was seventeen.</w:t>
      </w:r>
    </w:p>
    <w:p>
      <w:r>
        <w:t>I don't think she was. She can't have been seventeen.</w:t>
      </w:r>
    </w:p>
    <w:p>
      <w:r>
        <w:t>She must have been twenty-one.</w:t>
      </w:r>
    </w:p>
    <w:p>
      <w:r>
        <w:t>I think there were five.</w:t>
      </w:r>
    </w:p>
    <w:p>
      <w:r>
        <w:t>I don't think they were. They can't have been five.</w:t>
      </w:r>
    </w:p>
    <w:p>
      <w:r>
        <w:t>They must have been seven.</w:t>
      </w:r>
    </w:p>
    <w:p>
      <w:r>
        <w:t>I think he was seventy-six.</w:t>
      </w:r>
    </w:p>
    <w:p>
      <w:r>
        <w:t>I don't think he was. He can't have been seventy-six.</w:t>
      </w:r>
    </w:p>
    <w:p>
      <w:r>
        <w:t>He must have been over eighty.</w:t>
      </w:r>
    </w:p>
    <w:p>
      <w:r>
        <w:t>I think she was fifty-five.</w:t>
      </w:r>
    </w:p>
    <w:p>
      <w:r>
        <w:t>I don't think she was. She can't have been fifty-five.</w:t>
      </w:r>
    </w:p>
    <w:p>
      <w:r>
        <w:t>She must have been under fifty.</w:t>
      </w:r>
    </w:p>
    <w:p>
      <w:r>
        <w:t>I think it was the 17th yesterday.</w:t>
      </w:r>
    </w:p>
    <w:p>
      <w:r>
        <w:t>I don't think it was. It can't have been the 17th yesterday.</w:t>
      </w:r>
    </w:p>
    <w:p>
      <w:r>
        <w:t>It must have been the 16th yesterday.</w:t>
      </w:r>
    </w:p>
    <w:p>
      <w:r>
        <w:t>I think it was Tuesday yesterday.</w:t>
      </w:r>
    </w:p>
    <w:p>
      <w:r>
        <w:t>I don't think it was. It can't have been Tuesday yes</w:t>
      </w:r>
    </w:p>
    <w:p>
      <w:r>
        <w:t>terday. It must have been Wednesday yesterday.</w:t>
      </w:r>
    </w:p>
    <w:p>
      <w:r>
        <w:t>I think it was the 19th yesterday.</w:t>
      </w:r>
    </w:p>
    <w:p>
      <w:r>
        <w:t>I don't think it was. It can't have been the 19th yesterday.</w:t>
      </w:r>
    </w:p>
    <w:p>
      <w:r>
        <w:t>It must have been the 20th yesterday.</w:t>
      </w:r>
    </w:p>
    <w:p>
      <w:r>
        <w:t>I think it was cheap.</w:t>
      </w:r>
    </w:p>
    <w:p>
      <w:r>
        <w:t>I don't think it was. It can't have been cheap.</w:t>
      </w:r>
    </w:p>
    <w:p>
      <w:r>
        <w:t>It must have been expensive.</w:t>
      </w:r>
    </w:p>
    <w:p>
      <w:r>
        <w:t>I think it was easy.</w:t>
      </w:r>
    </w:p>
    <w:p>
      <w:r>
        <w:t>I don't think it was, it can't have been easy. It must have been difficult</w:t>
      </w:r>
    </w:p>
    <w:p>
      <w:r>
        <w:t>I think she was old.</w:t>
      </w:r>
    </w:p>
    <w:p>
      <w:r>
        <w:t>She can't have been old. She must have been young.</w:t>
      </w:r>
    </w:p>
    <w:p>
      <w:r>
        <w:t>I think he was ill.</w:t>
      </w:r>
    </w:p>
    <w:p>
      <w:r>
        <w:t>I don't think he was. He can't have been ill. He must have been tired.</w:t>
      </w:r>
    </w:p>
    <w:p>
      <w:r>
        <w:t>I think they were listening to the radio.</w:t>
      </w:r>
    </w:p>
    <w:p>
      <w:r>
        <w:t>I don't think they were. They can't have been listening to the radio.</w:t>
      </w:r>
    </w:p>
    <w:p>
      <w:r>
        <w:t>They must have been watching television.</w:t>
      </w:r>
    </w:p>
    <w:p>
      <w:r>
        <w:t>I think she was retiring.</w:t>
      </w:r>
    </w:p>
    <w:p>
      <w:r>
        <w:t>I don't think she was. She can't have been retiring</w:t>
      </w:r>
    </w:p>
    <w:p>
      <w:r>
        <w:t>She must have been looking for a new job.</w:t>
      </w:r>
    </w:p>
    <w:p>
      <w:r>
        <w:t>I think they were sitting.</w:t>
      </w:r>
    </w:p>
    <w:p>
      <w:r>
        <w:t>I don't think they were. They can't have been sitting. They must have been standing.</w:t>
      </w:r>
    </w:p>
    <w:p>
      <w:r>
        <w:t>She didn't hear the phone. She must have been sleeping.</w:t>
      </w:r>
    </w:p>
    <w:p>
      <w:r>
        <w:t>I don't think he was ill. He can't have been ill. He must have been tired.</w:t>
      </w:r>
    </w:p>
    <w:p>
      <w:r>
        <w:t>They must have been Australian. They can't have been Canadian.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