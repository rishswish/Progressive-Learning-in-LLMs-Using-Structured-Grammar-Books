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48: Do you want any meat today, Mrs. Bird? Yes, please.</w:t>
      </w:r>
    </w:p>
    <w:p>
      <w:r>
        <w:t>Do you want any meat today, Mrs. Bird? Yes, please.</w:t>
      </w:r>
    </w:p>
    <w:p>
      <w:r>
        <w:t>Do you want beef or lamb? Beef, please.</w:t>
      </w:r>
    </w:p>
    <w:p>
      <w:r>
        <w:t>This lamb is very good.</w:t>
      </w:r>
    </w:p>
    <w:p>
      <w:r>
        <w:t>I like lamb, but my husband doesn’t.</w:t>
      </w:r>
    </w:p>
    <w:p>
      <w:r>
        <w:t>What about some steak?</w:t>
      </w:r>
    </w:p>
    <w:p>
      <w:r>
        <w:t>This is a nice piece.</w:t>
      </w:r>
    </w:p>
    <w:p>
      <w:r>
        <w:t>Give me that piece, please.</w:t>
      </w:r>
    </w:p>
    <w:p>
      <w:r>
        <w:t>And a pound of mince, too.</w:t>
      </w:r>
    </w:p>
    <w:p>
      <w:r>
        <w:t>Do you want a chicken, Mrs. Bird?</w:t>
      </w:r>
    </w:p>
    <w:p>
      <w:r>
        <w:t>They’re very nice.</w:t>
      </w:r>
    </w:p>
    <w:p>
      <w:r>
        <w:t>No, thank you.</w:t>
      </w:r>
    </w:p>
    <w:p>
      <w:r>
        <w:t>My husband likes steak, but he doesn’t like chicken.</w:t>
      </w:r>
    </w:p>
    <w:p>
      <w:r>
        <w:t>To tell you the truth, Mrs. Bird, I don’t like chicken either!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