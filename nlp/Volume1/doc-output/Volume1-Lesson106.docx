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Lesson 106: Do you like this dress, madam?</w:t>
      </w:r>
    </w:p>
    <w:p>
      <w:r>
        <w:t>Do you like this dress, madam?</w:t>
      </w:r>
    </w:p>
    <w:p>
      <w:r>
        <w:t>I like the colour very much.</w:t>
      </w:r>
    </w:p>
    <w:p>
      <w:r>
        <w:t>It’s a lovely dress, but it’s too small for me.</w:t>
      </w:r>
    </w:p>
    <w:p>
      <w:r>
        <w:t>What about this one?</w:t>
      </w:r>
    </w:p>
    <w:p>
      <w:r>
        <w:t>It’s a lovely dress.</w:t>
      </w:r>
    </w:p>
    <w:p>
      <w:r>
        <w:t>It’s very smart.</w:t>
      </w:r>
    </w:p>
    <w:p>
      <w:r>
        <w:t>Short skirts are in fashion now.</w:t>
      </w:r>
    </w:p>
    <w:p>
      <w:r>
        <w:t>Would you like to try it?"</w:t>
      </w:r>
    </w:p>
    <w:p>
      <w:r>
        <w:t>All right.</w:t>
      </w:r>
    </w:p>
    <w:p>
      <w:r>
        <w:t>I’m afraid this green dress is too small for me as well. It’s smaller than the blue one.</w:t>
      </w:r>
    </w:p>
    <w:p>
      <w:r>
        <w:t>I don’t like the colour either.</w:t>
      </w:r>
    </w:p>
    <w:p>
      <w:r>
        <w:t>It doesn’t suit me at all.</w:t>
      </w:r>
    </w:p>
    <w:p>
      <w:r>
        <w:t>I think the blue dress is prettier.</w:t>
      </w:r>
    </w:p>
    <w:p>
      <w:r>
        <w:t>Could you show me another blue dress?</w:t>
      </w:r>
    </w:p>
    <w:p>
      <w:r>
        <w:t>I want a dress like that one, but it must be my size.</w:t>
      </w:r>
    </w:p>
    <w:p>
      <w:r>
        <w:t>I’m afraid I haven’t got a larger dress.</w:t>
      </w:r>
    </w:p>
    <w:p>
      <w:r>
        <w:t>This is the largest dress in the shop.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