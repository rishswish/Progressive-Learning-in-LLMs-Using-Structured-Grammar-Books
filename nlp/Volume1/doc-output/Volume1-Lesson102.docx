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102: How was the exam, Richard?</w:t>
      </w:r>
    </w:p>
    <w:p>
      <w:r>
        <w:t>How was the exam, Richard?</w:t>
      </w:r>
    </w:p>
    <w:p>
      <w:r>
        <w:t>Not too bad.</w:t>
      </w:r>
    </w:p>
    <w:p>
      <w:r>
        <w:t>I think I passed in English and Mathematics.</w:t>
      </w:r>
    </w:p>
    <w:p>
      <w:r>
        <w:t>The questions were very easy.</w:t>
      </w:r>
    </w:p>
    <w:p>
      <w:r>
        <w:t>How about you, Gary?</w:t>
      </w:r>
    </w:p>
    <w:p>
      <w:r>
        <w:t>The English and Maths papers weren't easy enough for me,</w:t>
      </w:r>
    </w:p>
    <w:p>
      <w:r>
        <w:t>I hope I haven’t failed.</w:t>
      </w:r>
    </w:p>
    <w:p>
      <w:r>
        <w:t>I think I failed the French paper.</w:t>
      </w:r>
    </w:p>
    <w:p>
      <w:r>
        <w:t>I could answer sixteen of the questions.</w:t>
      </w:r>
    </w:p>
    <w:p>
      <w:r>
        <w:t>They were very easy.</w:t>
      </w:r>
    </w:p>
    <w:p>
      <w:r>
        <w:t>But I couldn’t answer the rest.</w:t>
      </w:r>
    </w:p>
    <w:p>
      <w:r>
        <w:t>They were too difficult for me.</w:t>
      </w:r>
    </w:p>
    <w:p>
      <w:r>
        <w:t>French tests are awful, aren’t they?</w:t>
      </w:r>
    </w:p>
    <w:p>
      <w:r>
        <w:t>I hate them.</w:t>
      </w:r>
    </w:p>
    <w:p>
      <w:r>
        <w:t>I'm sure I’ve got a low mark.</w:t>
      </w:r>
    </w:p>
    <w:p>
      <w:r>
        <w:t>Oh, cheer up!</w:t>
      </w:r>
    </w:p>
    <w:p>
      <w:r>
        <w:t>Perhaps we didn’t do too badly.</w:t>
      </w:r>
    </w:p>
    <w:p>
      <w:r>
        <w:t>The guy next to me wrote his name at the top of the paper.</w:t>
      </w:r>
    </w:p>
    <w:p>
      <w:r>
        <w:t>Yes?</w:t>
      </w:r>
    </w:p>
    <w:p>
      <w:r>
        <w:t>Then he sat there and looked at it for three hours!</w:t>
      </w:r>
    </w:p>
    <w:p>
      <w:r>
        <w:t>He didn’t write a word!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