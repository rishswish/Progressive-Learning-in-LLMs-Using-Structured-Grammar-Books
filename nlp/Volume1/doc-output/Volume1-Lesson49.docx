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49: He likes coffee, but I don't.</w:t>
      </w:r>
    </w:p>
    <w:p>
      <w:r>
        <w:t>He likes coffee, but I don't.</w:t>
      </w:r>
    </w:p>
    <w:p>
      <w:r>
        <w:t>She likes tea, but he doesn't.</w:t>
      </w:r>
    </w:p>
    <w:p>
      <w:r>
        <w:t>He is eating some bread, but she isn't.</w:t>
      </w:r>
    </w:p>
    <w:p>
      <w:r>
        <w:t>She can type very well, but he can't.</w:t>
      </w:r>
    </w:p>
    <w:p>
      <w:r>
        <w:t>They are working hard, but we aren't.</w:t>
      </w:r>
    </w:p>
    <w:p>
      <w:r>
        <w:t>He is reading a magazine, but I am not.</w:t>
      </w:r>
    </w:p>
    <w:p>
      <w:r>
        <w:t>Does Penny like tomatoes?</w:t>
      </w:r>
    </w:p>
    <w:p>
      <w:r>
        <w:t>Yes, she does.</w:t>
      </w:r>
    </w:p>
    <w:p>
      <w:r>
        <w:t>She likes tomatoes, but she doesn't want any.</w:t>
      </w:r>
    </w:p>
    <w:p>
      <w:r>
        <w:t>Do you like potatoes?</w:t>
      </w:r>
    </w:p>
    <w:p>
      <w:r>
        <w:t>Yes, I do. I like potatoes, but I don't want any.</w:t>
      </w:r>
    </w:p>
    <w:p>
      <w:r>
        <w:t>Does Sam like cabbage?</w:t>
      </w:r>
    </w:p>
    <w:p>
      <w:r>
        <w:t>Yes, he does.</w:t>
      </w:r>
    </w:p>
    <w:p>
      <w:r>
        <w:t>He likes cabbage, but he doesn't want any.</w:t>
      </w:r>
    </w:p>
    <w:p>
      <w:r>
        <w:t>Does Sam like lettuce?</w:t>
      </w:r>
    </w:p>
    <w:p>
      <w:r>
        <w:t>Yes, he does.</w:t>
      </w:r>
    </w:p>
    <w:p>
      <w:r>
        <w:t>He likes lettuce, but he doesn't want any.</w:t>
      </w:r>
    </w:p>
    <w:p>
      <w:r>
        <w:t>Do you like peas? Yes, I do.</w:t>
      </w:r>
    </w:p>
    <w:p>
      <w:r>
        <w:t>I like peas, but I don't want any.</w:t>
      </w:r>
    </w:p>
    <w:p>
      <w:r>
        <w:t>Does Mrs. White like beans? Yes, she does.</w:t>
      </w:r>
    </w:p>
    <w:p>
      <w:r>
        <w:t>She likes beans, but she doesn't want any.</w:t>
      </w:r>
    </w:p>
    <w:p>
      <w:r>
        <w:t>Do you like bananas? Yes, I do.</w:t>
      </w:r>
    </w:p>
    <w:p>
      <w:r>
        <w:t>I like bananas, but I don't want any.</w:t>
      </w:r>
    </w:p>
    <w:p>
      <w:r>
        <w:t>Does Mr. Jones like oranges? Yes, he does.</w:t>
      </w:r>
    </w:p>
    <w:p>
      <w:r>
        <w:t>He likes oranges, but he doesn't want any.</w:t>
      </w:r>
    </w:p>
    <w:p>
      <w:r>
        <w:t>Does George like apples? Yes, he does.</w:t>
      </w:r>
    </w:p>
    <w:p>
      <w:r>
        <w:t>He likes apples, but he doesn't want any.</w:t>
      </w:r>
    </w:p>
    <w:p>
      <w:r>
        <w:t>Does Elizabeth like pears?</w:t>
      </w:r>
    </w:p>
    <w:p>
      <w:r>
        <w:t>Yes, she does. She likes pears, but she doesn't want any.</w:t>
      </w:r>
    </w:p>
    <w:p>
      <w:r>
        <w:t>Do you like grapes?</w:t>
      </w:r>
    </w:p>
    <w:p>
      <w:r>
        <w:t>Yes. I do. I like grapes, but I don't want any.</w:t>
      </w:r>
    </w:p>
    <w:p>
      <w:r>
        <w:t>Does Carol like peaches?</w:t>
      </w:r>
    </w:p>
    <w:p>
      <w:r>
        <w:t>Yes, she does. She likes peaches, but she doesn't want 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