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127: He must be home before six o'clock.</w:t>
      </w:r>
    </w:p>
    <w:p>
      <w:r>
        <w:t>He must be home before six o'clock.</w:t>
      </w:r>
    </w:p>
    <w:p>
      <w:r>
        <w:t>He has to be home before six o'clock.</w:t>
      </w:r>
    </w:p>
    <w:p>
      <w:r>
        <w:t>He must be tired.</w:t>
      </w:r>
    </w:p>
    <w:p>
      <w:r>
        <w:t>I think he is probably tired.</w:t>
      </w:r>
    </w:p>
    <w:p>
      <w:r>
        <w:t>He must be here at six o'clock.</w:t>
      </w:r>
    </w:p>
    <w:p>
      <w:r>
        <w:t>He has to be here at six o'clock.</w:t>
      </w:r>
    </w:p>
    <w:p>
      <w:r>
        <w:t>He must be busy.</w:t>
      </w:r>
    </w:p>
    <w:p>
      <w:r>
        <w:t>I think he is probably busy.</w:t>
      </w:r>
    </w:p>
    <w:p>
      <w:r>
        <w:t>He must be at the office early tomorrow.</w:t>
      </w:r>
    </w:p>
    <w:p>
      <w:r>
        <w:t>He has to be at the office early tomorrow.</w:t>
      </w:r>
    </w:p>
    <w:p>
      <w:r>
        <w:t>He must be sleeping.</w:t>
      </w:r>
    </w:p>
    <w:p>
      <w:r>
        <w:t>I think he is probably sleeping.</w:t>
      </w:r>
    </w:p>
    <w:p>
      <w:r>
        <w:t>He must be French.</w:t>
      </w:r>
    </w:p>
    <w:p>
      <w:r>
        <w:t>I think he is probably French.</w:t>
      </w:r>
    </w:p>
    <w:p>
      <w:r>
        <w:t>He must be in France next week.</w:t>
      </w:r>
    </w:p>
    <w:p>
      <w:r>
        <w:t>He has to be in France next week.</w:t>
      </w:r>
    </w:p>
    <w:p>
      <w:r>
        <w:t>He must be an engineer.</w:t>
      </w:r>
    </w:p>
    <w:p>
      <w:r>
        <w:t>I think he is probably an engineer.</w:t>
      </w:r>
    </w:p>
    <w:p>
      <w:r>
        <w:t>I think she's Danish.</w:t>
      </w:r>
    </w:p>
    <w:p>
      <w:r>
        <w:t>I don't think so. She can be Danish</w:t>
      </w:r>
    </w:p>
    <w:p>
      <w:r>
        <w:t>She must be Swedish.</w:t>
      </w:r>
    </w:p>
    <w:p>
      <w:r>
        <w:t>I think she's Italian.</w:t>
      </w:r>
    </w:p>
    <w:p>
      <w:r>
        <w:t>I don't think so. She can't be Italian. She must be Greek.</w:t>
      </w:r>
    </w:p>
    <w:p>
      <w:r>
        <w:t>I think he's English.</w:t>
      </w:r>
    </w:p>
    <w:p>
      <w:r>
        <w:t>I don't think so. He can't be English. He must be American.</w:t>
      </w:r>
    </w:p>
    <w:p>
      <w:r>
        <w:t>I think they're Canadian.</w:t>
      </w:r>
    </w:p>
    <w:p>
      <w:r>
        <w:t>I don't think so. They can't be Canadian. They must be Australian</w:t>
      </w:r>
    </w:p>
    <w:p>
      <w:r>
        <w:t>I think he's a mechanic.</w:t>
      </w:r>
    </w:p>
    <w:p>
      <w:r>
        <w:t>I don't think so. He can't be a mechanic - He must be an engineer</w:t>
      </w:r>
    </w:p>
    <w:p>
      <w:r>
        <w:t>I think he's a bus conductor.</w:t>
      </w:r>
    </w:p>
    <w:p>
      <w:r>
        <w:t>I don't think so. He can't be a bus conductor must be a bus driver.</w:t>
      </w:r>
    </w:p>
    <w:p>
      <w:r>
        <w:t>I think he's a sales rep.</w:t>
      </w:r>
    </w:p>
    <w:p>
      <w:r>
        <w:t>I don't think so. He can't be a sales rep. He must be the boss.</w:t>
      </w:r>
    </w:p>
    <w:p>
      <w:r>
        <w:t>I think he's twenty-four.</w:t>
      </w:r>
    </w:p>
    <w:p>
      <w:r>
        <w:t>I don't think so. He can't be twenty-four. He must be thirty.</w:t>
      </w:r>
    </w:p>
    <w:p>
      <w:r>
        <w:t>I think they're five.</w:t>
      </w:r>
    </w:p>
    <w:p>
      <w:r>
        <w:t>I don't think so. They can't be five. They must be</w:t>
      </w:r>
    </w:p>
    <w:p>
      <w:r>
        <w:t>I think he's seventy-six.</w:t>
      </w:r>
    </w:p>
    <w:p>
      <w:r>
        <w:t>I don't think so. He can't be seventy-six. He must be over eighty</w:t>
      </w:r>
    </w:p>
    <w:p>
      <w:r>
        <w:t>I think she's fifty-five.</w:t>
      </w:r>
    </w:p>
    <w:p>
      <w:r>
        <w:t>I don't think so. She can't be fifty-five. She must be under fifty.</w:t>
      </w:r>
    </w:p>
    <w:p>
      <w:r>
        <w:t>I think it's the 21st today.</w:t>
      </w:r>
    </w:p>
    <w:p>
      <w:r>
        <w:t>I don't think so. It can't be the 21st today. It must be the 20th.</w:t>
      </w:r>
    </w:p>
    <w:p>
      <w:r>
        <w:t>I think it's Tuesday today.</w:t>
      </w:r>
    </w:p>
    <w:p>
      <w:r>
        <w:t>I don't think so. It can't be Tuesday today. It must be Wednesday</w:t>
      </w:r>
    </w:p>
    <w:p>
      <w:r>
        <w:t>I think it's the 2nd today.</w:t>
      </w:r>
    </w:p>
    <w:p>
      <w:r>
        <w:t>I don't think so. It can't be the 2nd today. It must be the 3rd.</w:t>
      </w:r>
    </w:p>
    <w:p>
      <w:r>
        <w:t>I think it's cheap.</w:t>
      </w:r>
    </w:p>
    <w:p>
      <w:r>
        <w:t>I don't think so. It can't be cheap. It must be expensive.</w:t>
      </w:r>
    </w:p>
    <w:p>
      <w:r>
        <w:t>I think it's easy.</w:t>
      </w:r>
    </w:p>
    <w:p>
      <w:r>
        <w:t>I don't think so. It can't be easy. It must be difficult.</w:t>
      </w:r>
    </w:p>
    <w:p>
      <w:r>
        <w:t>I think she's old.</w:t>
      </w:r>
    </w:p>
    <w:p>
      <w:r>
        <w:t>I don't think so. She can't be old. She must be young.</w:t>
      </w:r>
    </w:p>
    <w:p>
      <w:r>
        <w:t>I think they're early.</w:t>
      </w:r>
    </w:p>
    <w:p>
      <w:r>
        <w:t>I don't think 10. They can't be early. They must be late.</w:t>
      </w:r>
    </w:p>
    <w:p>
      <w:r>
        <w:t>I think he's reading.</w:t>
      </w:r>
    </w:p>
    <w:p>
      <w:r>
        <w:t>I don't think so. He can't be reading. He must be sleeping.</w:t>
      </w:r>
    </w:p>
    <w:p>
      <w:r>
        <w:t>I think they're listening to the radio.</w:t>
      </w:r>
    </w:p>
    <w:p>
      <w:r>
        <w:t>I don't think so. They can't be listening to the audio. They must be watching television.</w:t>
      </w:r>
    </w:p>
    <w:p>
      <w:r>
        <w:t>I think she's retiring.</w:t>
      </w:r>
    </w:p>
    <w:p>
      <w:r>
        <w:t>I don't think so. She can't be retiring. She must be looking for a new job.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