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14: This is Stella. This is her handbag.</w:t>
      </w:r>
    </w:p>
    <w:p>
      <w:r>
        <w:t>This is Stella. This is her handbag.</w:t>
      </w:r>
    </w:p>
    <w:p>
      <w:r>
        <w:t>This is Stella's handbag.</w:t>
      </w:r>
    </w:p>
    <w:p>
      <w:r>
        <w:t>This is Paul. This is his car.</w:t>
      </w:r>
    </w:p>
    <w:p>
      <w:r>
        <w:t>This is Paul's car.</w:t>
      </w:r>
    </w:p>
    <w:p>
      <w:r>
        <w:t>This is Sophie. This is her coat.</w:t>
      </w:r>
    </w:p>
    <w:p>
      <w:r>
        <w:t>This is Sophie's coal.</w:t>
      </w:r>
    </w:p>
    <w:p>
      <w:r>
        <w:t>This is Helen. This is her dog.</w:t>
      </w:r>
    </w:p>
    <w:p>
      <w:r>
        <w:t>This is Helen's dog.</w:t>
      </w:r>
    </w:p>
    <w:p>
      <w:r>
        <w:t>This is my father. This is his suit.</w:t>
      </w:r>
    </w:p>
    <w:p>
      <w:r>
        <w:t>This is my father's suit.</w:t>
      </w:r>
    </w:p>
    <w:p>
      <w:r>
        <w:t>This is my daughter. This is her dress.</w:t>
      </w:r>
    </w:p>
    <w:p>
      <w:r>
        <w:t>This is my daughter's dress.</w:t>
      </w:r>
    </w:p>
    <w:p>
      <w:r>
        <w:t>What color is Steven's umbrella? His umbrella's black.</w:t>
      </w:r>
    </w:p>
    <w:p>
      <w:r>
        <w:t>What color is Steven's car? His car's blue.</w:t>
      </w:r>
    </w:p>
    <w:p>
      <w:r>
        <w:t>What color is Tim's shirt? His shirt's white.</w:t>
      </w:r>
    </w:p>
    <w:p>
      <w:r>
        <w:t>What color is Sophie's coat? Her coat's grey.</w:t>
      </w:r>
    </w:p>
    <w:p>
      <w:r>
        <w:t>What color is Dave's tie? His tie’s orange.</w:t>
      </w:r>
    </w:p>
    <w:p>
      <w:r>
        <w:t>What color's Stevens hat? His hat is grey and black.</w:t>
      </w:r>
    </w:p>
    <w:p>
      <w:r>
        <w:t>What color’s Helen's dog? Her dog's brown and white.</w:t>
      </w:r>
    </w:p>
    <w:p>
      <w:r>
        <w:t>What color is Hans’s pen? His pen's green.</w:t>
      </w:r>
    </w:p>
    <w:p>
      <w:r>
        <w:t>What color's Luming's suit? His suit's grey.</w:t>
      </w:r>
    </w:p>
    <w:p>
      <w:r>
        <w:t>What color’s Stella's pencil? Her pencil is blue.</w:t>
      </w:r>
    </w:p>
    <w:p>
      <w:r>
        <w:t>What color's Xiaohi’s handbag? Her handbag's brown.</w:t>
      </w:r>
    </w:p>
    <w:p>
      <w:r>
        <w:t>What color’s Sophie's skirt? Her skirt’s yellow.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