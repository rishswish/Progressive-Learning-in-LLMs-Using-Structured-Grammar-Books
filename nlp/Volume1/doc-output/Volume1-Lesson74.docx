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74: She smiled pleasantly</w:t>
      </w:r>
    </w:p>
    <w:p>
      <w:r>
        <w:t>She smiled pleasantly</w:t>
      </w:r>
    </w:p>
    <w:p>
      <w:r>
        <w:t>He read the phrase slowly.</w:t>
      </w:r>
    </w:p>
    <w:p>
      <w:r>
        <w:t>He worked lazily.</w:t>
      </w:r>
    </w:p>
    <w:p>
      <w:r>
        <w:t>He cut himself badly.</w:t>
      </w:r>
    </w:p>
    <w:p>
      <w:r>
        <w:t>He worked carefully.</w:t>
      </w:r>
    </w:p>
    <w:p>
      <w:r>
        <w:t>The door opened suddenly.</w:t>
      </w:r>
    </w:p>
    <w:p>
      <w:r>
        <w:t>He read the phrase slowly.</w:t>
      </w:r>
    </w:p>
    <w:p>
      <w:r>
        <w:t>He does not know London very well</w:t>
      </w:r>
    </w:p>
    <w:p>
      <w:r>
        <w:t>He smiled pleasantly.</w:t>
      </w:r>
    </w:p>
    <w:p>
      <w:r>
        <w:t>He shaved hurriedly.</w:t>
      </w:r>
    </w:p>
    <w:p>
      <w:r>
        <w:t>She drank a glass of water thirstily.</w:t>
      </w:r>
    </w:p>
    <w:p>
      <w:r>
        <w:t>She greeted me warmly.</w:t>
      </w:r>
    </w:p>
    <w:p>
      <w:r>
        <w:t>He worked very hard.</w:t>
      </w:r>
    </w:p>
    <w:p>
      <w:r>
        <w:t>We enjoyed ourselves very much.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