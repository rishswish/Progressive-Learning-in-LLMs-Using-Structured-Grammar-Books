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79: I don't have any eggs.</w:t>
      </w:r>
    </w:p>
    <w:p>
      <w:r>
        <w:t>I don't have any eggs.</w:t>
      </w:r>
    </w:p>
    <w:p>
      <w:r>
        <w:t>I haven't got many eggs.</w:t>
      </w:r>
    </w:p>
    <w:p>
      <w:r>
        <w:t>He doesn't have any coffee.</w:t>
      </w:r>
    </w:p>
    <w:p>
      <w:r>
        <w:t>He hasn't got much coffee.</w:t>
      </w:r>
    </w:p>
    <w:p>
      <w:r>
        <w:t>I don't have any butter.</w:t>
      </w:r>
    </w:p>
    <w:p>
      <w:r>
        <w:t>I haven't got much butter.</w:t>
      </w:r>
    </w:p>
    <w:p>
      <w:r>
        <w:t>You don't have any envelopes.</w:t>
      </w:r>
    </w:p>
    <w:p>
      <w:r>
        <w:t>You haven't got many envelopes.</w:t>
      </w:r>
    </w:p>
    <w:p>
      <w:r>
        <w:t>We don't have any milk.</w:t>
      </w:r>
    </w:p>
    <w:p>
      <w:r>
        <w:t>We haven't got much milk.</w:t>
      </w:r>
    </w:p>
    <w:p>
      <w:r>
        <w:t>She doesn't have any biscuits.</w:t>
      </w:r>
    </w:p>
    <w:p>
      <w:r>
        <w:t>She hasn't got many biscuits.</w:t>
      </w:r>
    </w:p>
    <w:p>
      <w:r>
        <w:t>They don't have any stationery.</w:t>
      </w:r>
    </w:p>
    <w:p>
      <w:r>
        <w:t>They haven't got much stationery.</w:t>
      </w:r>
    </w:p>
    <w:p>
      <w:r>
        <w:t>I need a lot of cheese.</w:t>
      </w:r>
    </w:p>
    <w:p>
      <w:r>
        <w:t>I haven't got much.</w:t>
      </w:r>
    </w:p>
    <w:p>
      <w:r>
        <w:t>I must go to the grocer's to get some cheese.</w:t>
      </w:r>
    </w:p>
    <w:p>
      <w:r>
        <w:t>He needs a lot of envelopes.</w:t>
      </w:r>
    </w:p>
    <w:p>
      <w:r>
        <w:t>He hasn't got many.</w:t>
      </w:r>
    </w:p>
    <w:p>
      <w:r>
        <w:t>He must go to the newsagent's to get some envelopes.</w:t>
      </w:r>
    </w:p>
    <w:p>
      <w:r>
        <w:t>They need a lot of bread.</w:t>
      </w:r>
    </w:p>
    <w:p>
      <w:r>
        <w:t>They haven't got much.</w:t>
      </w:r>
    </w:p>
    <w:p>
      <w:r>
        <w:t>They must go to the baker's to get some bread.</w:t>
      </w:r>
    </w:p>
    <w:p>
      <w:r>
        <w:t>She needs a lot of eggs.</w:t>
      </w:r>
    </w:p>
    <w:p>
      <w:r>
        <w:t>She hasn't got many.</w:t>
      </w:r>
    </w:p>
    <w:p>
      <w:r>
        <w:t>She must go to the grocer's to get some eggs.</w:t>
      </w:r>
    </w:p>
    <w:p>
      <w:r>
        <w:t>They need a lot of magazines.</w:t>
      </w:r>
    </w:p>
    <w:p>
      <w:r>
        <w:t>They haven't got many.</w:t>
      </w:r>
    </w:p>
    <w:p>
      <w:r>
        <w:t>They must go to the newsagent to get some magazines</w:t>
      </w:r>
    </w:p>
    <w:p>
      <w:r>
        <w:t>I need a lot of beef.</w:t>
      </w:r>
    </w:p>
    <w:p>
      <w:r>
        <w:t>I haven't got much</w:t>
      </w:r>
    </w:p>
    <w:p>
      <w:r>
        <w:t>I must go to the butcher's to get some beef.</w:t>
      </w:r>
    </w:p>
    <w:p>
      <w:r>
        <w:t>She needs a lot of butter.</w:t>
      </w:r>
    </w:p>
    <w:p>
      <w:r>
        <w:t>She hasn't got much.</w:t>
      </w:r>
    </w:p>
    <w:p>
      <w:r>
        <w:t>She must go to the grocer's to get some butter.</w:t>
      </w:r>
    </w:p>
    <w:p>
      <w:r>
        <w:t>They need a lot of bananas.</w:t>
      </w:r>
    </w:p>
    <w:p>
      <w:r>
        <w:t>They haven't got many.</w:t>
      </w:r>
    </w:p>
    <w:p>
      <w:r>
        <w:t>Has he got any medicine?</w:t>
      </w:r>
    </w:p>
    <w:p>
      <w:r>
        <w:t>He needs a lot of medicine.</w:t>
      </w:r>
    </w:p>
    <w:p>
      <w:r>
        <w:t>He hasn't got much.</w:t>
      </w:r>
    </w:p>
    <w:p>
      <w:r>
        <w:t>He must go to the chemist to get some medicine.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