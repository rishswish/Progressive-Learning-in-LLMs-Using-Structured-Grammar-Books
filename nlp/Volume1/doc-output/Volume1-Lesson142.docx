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142: I live in a very old town, which is surrounded by beautiful woods.</w:t>
      </w:r>
    </w:p>
    <w:p>
      <w:r>
        <w:t>I live in a very old town, which is surrounded by beautiful woods.</w:t>
      </w:r>
    </w:p>
    <w:p>
      <w:r>
        <w:t>It is a famous beauty spot.</w:t>
      </w:r>
    </w:p>
    <w:p>
      <w:r>
        <w:t>On Sundays, hundreds of people come from the city to see our town and to walk through the woods.</w:t>
      </w:r>
    </w:p>
    <w:p>
      <w:r>
        <w:t>Visitors have been asked to keep the woods clean and tidy.</w:t>
      </w:r>
    </w:p>
    <w:p>
      <w:r>
        <w:t>Litter baskets have been placed under the trees, but people still throw their rubbish everywhere.</w:t>
      </w:r>
    </w:p>
    <w:p>
      <w:r>
        <w:t>Last Wednesday, I went for a walk in the woods.</w:t>
      </w:r>
    </w:p>
    <w:p>
      <w:r>
        <w:t>What I saw made me very sad.</w:t>
      </w:r>
    </w:p>
    <w:p>
      <w:r>
        <w:t>I counted seven old cars and three old refrigerators.</w:t>
      </w:r>
    </w:p>
    <w:p>
      <w:r>
        <w:t>The litter baskets were empty, and the ground was covered with pieces of paper, cigarette ends, old tyres, empty bottles, and rusty tins.</w:t>
      </w:r>
    </w:p>
    <w:p>
      <w:r>
        <w:t>Among the rubbish, I found a sign which said, 'Anyone who leaves litter in these woods will be prosecuted!'</w:t>
      </w:r>
    </w:p>
    <w:p>
      <w:r>
        <w:t>Where does the writer live?</w:t>
      </w:r>
    </w:p>
    <w:p>
      <w:r>
        <w:t>The writer lives in a very old town, which is surrounded by beautiful woods.</w:t>
      </w:r>
    </w:p>
    <w:p>
      <w:r>
        <w:t>Why do visitors often come from the city?</w:t>
      </w:r>
    </w:p>
    <w:p>
      <w:r>
        <w:t>Because it is a famous beauty spot.</w:t>
      </w:r>
    </w:p>
    <w:p>
      <w:r>
        <w:t>What have visitors been asked to do?</w:t>
      </w:r>
    </w:p>
    <w:p>
      <w:r>
        <w:t>Visitors have been asked to keep the woods clean and tidy.</w:t>
      </w:r>
    </w:p>
    <w:p>
      <w:r>
        <w:t>Where have litter baskets been placed?</w:t>
      </w:r>
    </w:p>
    <w:p>
      <w:r>
        <w:t>Litter baskets have been placed under the trees.</w:t>
      </w:r>
    </w:p>
    <w:p>
      <w:r>
        <w:t>Where did the writer go last Wednesday?</w:t>
      </w:r>
    </w:p>
    <w:p>
      <w:r>
        <w:t>The writer went for a walk in the woods.</w:t>
      </w:r>
    </w:p>
    <w:p>
      <w:r>
        <w:t>He saw a lot of rubbish, didn’t he?</w:t>
      </w:r>
    </w:p>
    <w:p>
      <w:r>
        <w:t>Yes, he saw a lot of rubbish.</w:t>
      </w:r>
    </w:p>
    <w:p>
      <w:r>
        <w:t>What did he see among the rubbish?</w:t>
      </w:r>
    </w:p>
    <w:p>
      <w:r>
        <w:t>He saw a sign among the rubbish.</w:t>
      </w:r>
    </w:p>
    <w:p>
      <w:r>
        <w:t>What did the sign say?</w:t>
      </w:r>
    </w:p>
    <w:p>
      <w:r>
        <w:t>The sign said, 'Anyone who leaves litter in these woods will be prosecuted.'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