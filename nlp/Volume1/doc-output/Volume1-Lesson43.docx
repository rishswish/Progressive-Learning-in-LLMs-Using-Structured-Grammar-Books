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43: I can get some cups, but I can't see any glasses.</w:t>
      </w:r>
    </w:p>
    <w:p>
      <w:r>
        <w:t>I can get some cups, but I can't see any glasses.</w:t>
      </w:r>
    </w:p>
    <w:p>
      <w:r>
        <w:t>I can see some spoons, but I can't see any knives.</w:t>
      </w:r>
    </w:p>
    <w:p>
      <w:r>
        <w:t>I can see some hammers, but I can't see any boxes.</w:t>
      </w:r>
    </w:p>
    <w:p>
      <w:r>
        <w:t>I can see some coffee, but I can't 100 any loaves of bread.</w:t>
      </w:r>
    </w:p>
    <w:p>
      <w:r>
        <w:t>I can see some cupboards, but I can't see any shelves.</w:t>
      </w:r>
    </w:p>
    <w:p>
      <w:r>
        <w:t>I can see Mr. Jones and Mr. Brown, but I can't see their wives.</w:t>
      </w:r>
    </w:p>
    <w:p>
      <w:r>
        <w:t>I can see some cups, but I can't see any dishes.</w:t>
      </w:r>
    </w:p>
    <w:p>
      <w:r>
        <w:t>I can see some cups, but I can't see any dishes.</w:t>
      </w:r>
    </w:p>
    <w:p>
      <w:r>
        <w:t>Is there any bread here? Yes, there is. There's some on the table.</w:t>
      </w:r>
    </w:p>
    <w:p>
      <w:r>
        <w:t>Are there any hammers here? Yes, there are. There are some on the table.</w:t>
      </w:r>
    </w:p>
    <w:p>
      <w:r>
        <w:t>Is there any milk here? Yes, there is. There's some in front of the door.</w:t>
      </w:r>
    </w:p>
    <w:p>
      <w:r>
        <w:t>Is there any soap here? Yes, there is. There is some on the cupboard.</w:t>
      </w:r>
    </w:p>
    <w:p>
      <w:r>
        <w:t>Are there any newspapers here? Yes, there are. There are some behind that.</w:t>
      </w:r>
    </w:p>
    <w:p>
      <w:r>
        <w:t>Is there any water here? Yes, there is. There is some in the glasses.</w:t>
      </w:r>
    </w:p>
    <w:p>
      <w:r>
        <w:t>Is there any tea here? Yes, there is. There's some in those cups.</w:t>
      </w:r>
    </w:p>
    <w:p>
      <w:r>
        <w:t>Are there any cups here? Yes, there are. There are some in front of that kettle.</w:t>
      </w:r>
    </w:p>
    <w:p>
      <w:r>
        <w:t>Is there any chocolate here? Yes, there is. There's some behind that book.</w:t>
      </w:r>
    </w:p>
    <w:p>
      <w:r>
        <w:t>Are there any teapots here? Yes, there are. There are some in that cupboard.</w:t>
      </w:r>
    </w:p>
    <w:p>
      <w:r>
        <w:t>Are there any cars here? Yes, there are. There are some in front of that building.</w:t>
      </w:r>
    </w:p>
    <w:p>
      <w:r>
        <w:t>Is there any coffee here? Yes, there is. There's some on the table.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