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108: Shall I make some coffee, Jane?</w:t>
      </w:r>
    </w:p>
    <w:p>
      <w:r>
        <w:t>Shall I make some coffee, Jane?</w:t>
      </w:r>
    </w:p>
    <w:p>
      <w:r>
        <w:t>That’s a good idea, Charlotte.</w:t>
      </w:r>
    </w:p>
    <w:p>
      <w:r>
        <w:t>It’s ready.</w:t>
      </w:r>
    </w:p>
    <w:p>
      <w:r>
        <w:t>Do you want any milk?</w:t>
      </w:r>
    </w:p>
    <w:p>
      <w:r>
        <w:t>Just a little, please.</w:t>
      </w:r>
    </w:p>
    <w:p>
      <w:r>
        <w:t>What about some sugar?</w:t>
      </w:r>
    </w:p>
    <w:p>
      <w:r>
        <w:t>Two teaspoonfuls?</w:t>
      </w:r>
    </w:p>
    <w:p>
      <w:r>
        <w:t>No, less than that.</w:t>
      </w:r>
    </w:p>
    <w:p>
      <w:r>
        <w:t>One and a half teaspoonfuls, please.</w:t>
      </w:r>
    </w:p>
    <w:p>
      <w:r>
        <w:t>That’s enough for me.</w:t>
      </w:r>
    </w:p>
    <w:p>
      <w:r>
        <w:t>That was very nice.</w:t>
      </w:r>
    </w:p>
    <w:p>
      <w:r>
        <w:t>Would you like some more?</w:t>
      </w:r>
    </w:p>
    <w:p>
      <w:r>
        <w:t>Yes, please.</w:t>
      </w:r>
    </w:p>
    <w:p>
      <w:r>
        <w:t>I'd like a cigarette, too.</w:t>
      </w:r>
    </w:p>
    <w:p>
      <w:r>
        <w:t>May I have one?</w:t>
      </w:r>
    </w:p>
    <w:p>
      <w:r>
        <w:t>Of course.</w:t>
      </w:r>
    </w:p>
    <w:p>
      <w:r>
        <w:t>I think there are a few in that box.</w:t>
      </w:r>
    </w:p>
    <w:p>
      <w:r>
        <w:t>I'm afraid it’s empty.</w:t>
      </w:r>
    </w:p>
    <w:p>
      <w:r>
        <w:t>What a pity!</w:t>
      </w:r>
    </w:p>
    <w:p>
      <w:r>
        <w:t>It doesn’t matter.</w:t>
      </w:r>
    </w:p>
    <w:p>
      <w:r>
        <w:t>Have a biscuit instead.</w:t>
      </w:r>
    </w:p>
    <w:p>
      <w:r>
        <w:t>Eat more and smoke less!</w:t>
      </w:r>
    </w:p>
    <w:p>
      <w:r>
        <w:t>That’s very good advice!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