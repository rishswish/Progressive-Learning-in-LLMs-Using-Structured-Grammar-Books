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121: She is the girl. She met me yesterday.</w:t>
      </w:r>
    </w:p>
    <w:p>
      <w:r>
        <w:t>She is the girl. She met me yesterday.</w:t>
      </w:r>
    </w:p>
    <w:p>
      <w:r>
        <w:t>She is the girl who met me yesterday</w:t>
      </w:r>
    </w:p>
    <w:p>
      <w:r>
        <w:t>She is the girl. I met her yesterday.</w:t>
      </w:r>
    </w:p>
    <w:p>
      <w:r>
        <w:t>She is the girl whom I met yesterday</w:t>
      </w:r>
    </w:p>
    <w:p>
      <w:r>
        <w:t>This is the book. I bought it yesterday.</w:t>
      </w:r>
    </w:p>
    <w:p>
      <w:r>
        <w:t>This is the book that I bought yesterday.</w:t>
      </w:r>
    </w:p>
    <w:p>
      <w:r>
        <w:t>This is the car. The mechanic repaired it yesterday.</w:t>
      </w:r>
    </w:p>
    <w:p>
      <w:r>
        <w:t>This is the cat that the mechanic repaired yesterday.</w:t>
      </w:r>
    </w:p>
    <w:p>
      <w:r>
        <w:t>He is the man. I invited him to the party.</w:t>
      </w:r>
    </w:p>
    <w:p>
      <w:r>
        <w:t>He is the man whom I invited to the party.</w:t>
      </w:r>
    </w:p>
    <w:p>
      <w:r>
        <w:t>These are the things. I bought them yesterday.</w:t>
      </w:r>
    </w:p>
    <w:p>
      <w:r>
        <w:t>These are the things that I bought yesterday.</w:t>
      </w:r>
    </w:p>
    <w:p>
      <w:r>
        <w:t>He is the man. He came here last week.</w:t>
      </w:r>
    </w:p>
    <w:p>
      <w:r>
        <w:t>He is the man who came here Last week.</w:t>
      </w:r>
    </w:p>
    <w:p>
      <w:r>
        <w:t>He is the policeman. He caught the thieves.</w:t>
      </w:r>
    </w:p>
    <w:p>
      <w:r>
        <w:t>He is the policeman who caught the thieves.</w:t>
      </w:r>
    </w:p>
    <w:p>
      <w:r>
        <w:t>She is the nurse. She looked after me.</w:t>
      </w:r>
    </w:p>
    <w:p>
      <w:r>
        <w:t>She is the nurse who looked after me.</w:t>
      </w:r>
    </w:p>
    <w:p>
      <w:r>
        <w:t>She is the woman. I met her at the party.</w:t>
      </w:r>
    </w:p>
    <w:p>
      <w:r>
        <w:t>She is the woman whom I met at the party.</w:t>
      </w:r>
    </w:p>
    <w:p>
      <w:r>
        <w:t>I am the person. I wrote to you.</w:t>
      </w:r>
    </w:p>
    <w:p>
      <w:r>
        <w:t>I am the person who wrote to you.</w:t>
      </w:r>
    </w:p>
    <w:p>
      <w:r>
        <w:t>He served me.</w:t>
      </w:r>
    </w:p>
    <w:p>
      <w:r>
        <w:t>Who served you? That man?</w:t>
      </w:r>
    </w:p>
    <w:p>
      <w:r>
        <w:t>Yes, he's the man who served me.</w:t>
      </w:r>
    </w:p>
    <w:p>
      <w:r>
        <w:t>She met him.</w:t>
      </w:r>
    </w:p>
    <w:p>
      <w:r>
        <w:t>Who met him? That woman?</w:t>
      </w:r>
    </w:p>
    <w:p>
      <w:r>
        <w:t>Yes, she's the woman who met him.</w:t>
      </w:r>
    </w:p>
    <w:p>
      <w:r>
        <w:t>He sat there.</w:t>
      </w:r>
    </w:p>
    <w:p>
      <w:r>
        <w:t>Who sat there? That man?</w:t>
      </w:r>
    </w:p>
    <w:p>
      <w:r>
        <w:t>Yes, he's the man who sat there.</w:t>
      </w:r>
    </w:p>
    <w:p>
      <w:r>
        <w:t>She made it.</w:t>
      </w:r>
    </w:p>
    <w:p>
      <w:r>
        <w:t>Who made it? That woman?</w:t>
      </w:r>
    </w:p>
    <w:p>
      <w:r>
        <w:t>Yes, she's the woman who made it.</w:t>
      </w:r>
    </w:p>
    <w:p>
      <w:r>
        <w:t>He read it.</w:t>
      </w:r>
    </w:p>
    <w:p>
      <w:r>
        <w:t>Who read it? That man?</w:t>
      </w:r>
    </w:p>
    <w:p>
      <w:r>
        <w:t>Yes, he is the man who read it</w:t>
      </w:r>
    </w:p>
    <w:p>
      <w:r>
        <w:t>He shut it.</w:t>
      </w:r>
    </w:p>
    <w:p>
      <w:r>
        <w:t>Who shut it? That man?</w:t>
      </w:r>
    </w:p>
    <w:p>
      <w:r>
        <w:t>Yes, he is the man who shut it.</w:t>
      </w:r>
    </w:p>
    <w:p>
      <w:r>
        <w:t>She took it.</w:t>
      </w:r>
    </w:p>
    <w:p>
      <w:r>
        <w:t>Who took it? That woman?</w:t>
      </w:r>
    </w:p>
    <w:p>
      <w:r>
        <w:t>Yes, she’s the woman who took it.</w:t>
      </w:r>
    </w:p>
    <w:p>
      <w:r>
        <w:t>I met him yesterday.</w:t>
      </w:r>
    </w:p>
    <w:p>
      <w:r>
        <w:t>Whom did you meet yesterday? That man?</w:t>
      </w:r>
    </w:p>
    <w:p>
      <w:r>
        <w:t>Yes, he is the man whom I met yesterday</w:t>
      </w:r>
    </w:p>
    <w:p>
      <w:r>
        <w:t>I saw him.</w:t>
      </w:r>
    </w:p>
    <w:p>
      <w:r>
        <w:t>Whom did you see? That man?</w:t>
      </w:r>
    </w:p>
    <w:p>
      <w:r>
        <w:t>Yes, he is the man whom I saw.</w:t>
      </w:r>
    </w:p>
    <w:p>
      <w:r>
        <w:t>I telephoned her.</w:t>
      </w:r>
    </w:p>
    <w:p>
      <w:r>
        <w:t>Whom did you telephone? That woman?</w:t>
      </w:r>
    </w:p>
    <w:p>
      <w:r>
        <w:t>Yes, she's the woman whom I telephoned</w:t>
      </w:r>
    </w:p>
    <w:p>
      <w:r>
        <w:t>I invited him.</w:t>
      </w:r>
    </w:p>
    <w:p>
      <w:r>
        <w:t>Whom did you invite? That man?</w:t>
      </w:r>
    </w:p>
    <w:p>
      <w:r>
        <w:t>Yes, he is the man whom I invited.</w:t>
      </w:r>
    </w:p>
    <w:p>
      <w:r>
        <w:t>I took him to the cinema.</w:t>
      </w:r>
    </w:p>
    <w:p>
      <w:r>
        <w:t>Whom did you take to the cinema? That man?</w:t>
      </w:r>
    </w:p>
    <w:p>
      <w:r>
        <w:t>Yes, he is the man whom I took to the cinema.</w:t>
      </w:r>
    </w:p>
    <w:p>
      <w:r>
        <w:t>I found him in the garden.</w:t>
      </w:r>
    </w:p>
    <w:p>
      <w:r>
        <w:t>Who did you find in the garden? That man?</w:t>
      </w:r>
    </w:p>
    <w:p>
      <w:r>
        <w:t>Yes, he's the man whom I found in the garden.</w:t>
      </w:r>
    </w:p>
    <w:p>
      <w:r>
        <w:t>I drove her to London.</w:t>
      </w:r>
    </w:p>
    <w:p>
      <w:r>
        <w:t>Who did you drive to London? That woman?</w:t>
      </w:r>
    </w:p>
    <w:p>
      <w:r>
        <w:t>Yes, she's the woman whom I drove to London.</w:t>
      </w:r>
    </w:p>
    <w:p>
      <w:r>
        <w:t>I heard her.</w:t>
      </w:r>
    </w:p>
    <w:p>
      <w:r>
        <w:t>Whom did you hear? That woman?</w:t>
      </w:r>
    </w:p>
    <w:p>
      <w:r>
        <w:t>Yes, she is the woman whom I heard.</w:t>
      </w:r>
    </w:p>
    <w:p>
      <w:r>
        <w:t>I remembered him.</w:t>
      </w:r>
    </w:p>
    <w:p>
      <w:r>
        <w:t>Whom did you remember? That man</w:t>
      </w:r>
    </w:p>
    <w:p>
      <w:r>
        <w:t>Yes, he's the man whom I remembered.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