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55: Not a gold mine</w:t>
      </w:r>
    </w:p>
    <w:p>
      <w:r>
        <w:t>Not a gold mine</w:t>
      </w:r>
    </w:p>
    <w:p>
      <w:r>
        <w:t>What did the team find?</w:t>
      </w:r>
    </w:p>
    <w:p>
      <w:r>
        <w:t>Dreams of finding lost treasure almost came true recently.</w:t>
      </w:r>
    </w:p>
    <w:p>
      <w:r>
        <w:t>A new machine called ‘The Revealer’ has been invented, and it has been used to detect gold that has been buried in the ground.</w:t>
      </w:r>
    </w:p>
    <w:p>
      <w:r>
        <w:t>The machine was used in a cave near the seashore where — it is said — pirates used to hide gold.</w:t>
      </w:r>
    </w:p>
    <w:p>
      <w:r>
        <w:t>The pirates would often bury gold in the cave and then fail to collect it.</w:t>
      </w:r>
    </w:p>
    <w:p>
      <w:r>
        <w:t>Armed with the new machine, a search party went into the cave hoping to find buried treasure.</w:t>
      </w:r>
    </w:p>
    <w:p>
      <w:r>
        <w:t>The leader of the party was examining the soil near the entrance to the cave when the almost worthless machine showed that there was gold under the ground.</w:t>
      </w:r>
    </w:p>
    <w:p>
      <w:r>
        <w:t>Very excited, the party dug a hole two feet deep.</w:t>
      </w:r>
    </w:p>
    <w:p>
      <w:r>
        <w:t>They finally found a small gold coin, which was almost worthless.</w:t>
      </w:r>
    </w:p>
    <w:p>
      <w:r>
        <w:t>The party then searched the whole cave thoroughly but did not find anything except an empty tin trunk.</w:t>
      </w:r>
    </w:p>
    <w:p>
      <w:r>
        <w:t>In spite of this, many people are confident that ‘The Revealer’ may reveal something of value fairly soon.</w:t>
      </w:r>
    </w:p>
    <w:p>
      <w:r>
        <w:t>The Revealer is a new machine that is used for detecting buried gold.</w:t>
      </w:r>
    </w:p>
    <w:p>
      <w:r>
        <w:t>Using this machine, a search party recently tried to find gold in a cave near the seashore.</w:t>
      </w:r>
    </w:p>
    <w:p>
      <w:r>
        <w:t>Although they examined the cave thoroughly, they only found a small gold coin, which was practically worthless.</w:t>
      </w:r>
    </w:p>
    <w:p>
      <w:r>
        <w:t>However, many people believe that the machine may reveal something of value soon.</w:t>
      </w:r>
    </w:p>
    <w:p>
      <w:r>
        <w:t>I was digging in the garden since I lost a gold ring in it the other day.</w:t>
      </w:r>
    </w:p>
    <w:p>
      <w:r>
        <w:t>I searched everywhere and then dug up the garden.</w:t>
      </w:r>
    </w:p>
    <w:p>
      <w:r>
        <w:t>I did not find it but found a valuable old coin instead.</w:t>
      </w:r>
    </w:p>
    <w:p>
      <w:r>
        <w:t>I dropped my briefcase as I was getting off the bus.</w:t>
      </w:r>
    </w:p>
    <w:p>
      <w:r>
        <w:t>I used to go to work by bus.</w:t>
      </w:r>
    </w:p>
    <w:p>
      <w:r>
        <w:t>Now I go by car.</w:t>
      </w:r>
    </w:p>
    <w:p>
      <w:r>
        <w:t>I have given up smoking.</w:t>
      </w:r>
    </w:p>
    <w:p>
      <w:r>
        <w:t>I used to smoke very heavily.</w:t>
      </w:r>
    </w:p>
    <w:p>
      <w:r>
        <w:t>This sort of novel used to be very popular.</w:t>
      </w:r>
    </w:p>
    <w:p>
      <w:r>
        <w:t>When I was young, I used to have a lot more free time than I do now.</w:t>
      </w:r>
    </w:p>
    <w:p>
      <w:r>
        <w:t>I used to live near my work and would always get home early.</w:t>
      </w:r>
    </w:p>
    <w:p>
      <w:r>
        <w:t>Sometimes I would do a bit of gardening or go for a long walk.</w:t>
      </w:r>
    </w:p>
    <w:p>
      <w:r>
        <w:t>Now I never have time for anything like that.</w:t>
      </w:r>
    </w:p>
    <w:p>
      <w:r>
        <w:t>The machine has been used to detect gold that has been buried in the ground.</w:t>
      </w:r>
    </w:p>
    <w:p>
      <w:r>
        <w:t>The machine was used in a cave near the seashore where — it is said — pirates used to hide gold.</w:t>
      </w:r>
    </w:p>
    <w:p>
      <w:r>
        <w:t>I am used to staying up late.</w:t>
      </w:r>
    </w:p>
    <w:p>
      <w:r>
        <w:t>I was used to looking after him.</w:t>
      </w:r>
    </w:p>
    <w:p>
      <w:r>
        <w:t>She didn't like this district at first, but she is used to it now.</w:t>
      </w:r>
    </w:p>
    <w:p>
      <w:r>
        <w:t>He used to work sixteen hours a day.</w:t>
      </w:r>
    </w:p>
    <w:p>
      <w:r>
        <w:t>I used to see him often.</w:t>
      </w:r>
    </w:p>
    <w:p>
      <w:r>
        <w:t>I couldn't stand the noise at first, but I am used to it now.</w:t>
      </w:r>
    </w:p>
    <w:p>
      <w:r>
        <w:t>He always uses scented soap.</w:t>
      </w:r>
    </w:p>
    <w:p>
      <w:r>
        <w:t>He used to buy two bars of chocolate .</w:t>
      </w:r>
    </w:p>
    <w:p>
      <w:r>
        <w:t>I am used to swimming in cold water.</w:t>
      </w:r>
    </w:p>
    <w:p>
      <w:r>
        <w:t>It has been used to detect gold.</w:t>
      </w:r>
    </w:p>
    <w:p>
      <w:r>
        <w:t>He has a gold watch.</w:t>
      </w:r>
    </w:p>
    <w:p>
      <w:r>
        <w:t>He missed a golden opportunity.</w:t>
      </w:r>
    </w:p>
    <w:p>
      <w:r>
        <w:t>All that glitters is not gold.</w:t>
      </w:r>
    </w:p>
    <w:p>
      <w:r>
        <w:t>Silence is golden.</w:t>
      </w:r>
    </w:p>
    <w:p>
      <w:r>
        <w:t>The search party was looking for gold.</w:t>
      </w:r>
    </w:p>
    <w:p>
      <w:r>
        <w:t>The search for gold proved that "The Revealer" works very well.</w:t>
      </w:r>
    </w:p>
    <w:p>
      <w:r>
        <w:t>"The Revealer" has been used for detecting gold.</w:t>
      </w:r>
    </w:p>
    <w:p>
      <w:r>
        <w:t>Pirates used to hide gold there—that's what they would do.</w:t>
      </w:r>
    </w:p>
    <w:p>
      <w:r>
        <w:t>They hoped to find buried treasure. They hoped they would find it.</w:t>
      </w:r>
    </w:p>
    <w:p>
      <w:r>
        <w:t>Where did they dig the hole?</w:t>
      </w:r>
    </w:p>
    <w:p>
      <w:r>
        <w:t>How deep was the hole?</w:t>
      </w:r>
    </w:p>
    <w:p>
      <w:r>
        <w:t>"The Revealer" is a very good machine.</w:t>
      </w:r>
    </w:p>
    <w:p>
      <w:r>
        <w:t>The leader of the party was examining the soil.</w:t>
      </w:r>
    </w:p>
    <w:p>
      <w:r>
        <w:t>He was looking at it carefully.</w:t>
      </w:r>
    </w:p>
    <w:p>
      <w:r>
        <w:t>The coin was almost worthless.</w:t>
      </w:r>
    </w:p>
    <w:p>
      <w:r>
        <w:t>So it was of small value.</w:t>
      </w:r>
    </w:p>
    <w:p>
      <w:r>
        <w:t>They searched the cave thoroughly.</w:t>
      </w:r>
    </w:p>
    <w:p>
      <w:r>
        <w:t>They searched it completely.</w:t>
      </w:r>
    </w:p>
    <w:p>
      <w:r>
        <w:t>Some people are confident.</w:t>
      </w:r>
    </w:p>
    <w:p>
      <w:r>
        <w:t>They believe the machine will be useful.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