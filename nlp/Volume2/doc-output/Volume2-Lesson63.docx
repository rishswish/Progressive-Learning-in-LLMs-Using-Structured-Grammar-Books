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63: She was not amused </w:t>
      </w:r>
    </w:p>
    <w:p>
      <w:r>
        <w:t>She was not amused</w:t>
      </w:r>
    </w:p>
    <w:p>
      <w:r>
        <w:t>Why did Jenny want to leave the wedding reception?</w:t>
      </w:r>
    </w:p>
    <w:p>
      <w:r>
        <w:t>Jeremy Hampden has a large circle of friends and is very popular at parties.</w:t>
      </w:r>
    </w:p>
    <w:p>
      <w:r>
        <w:t>Everybody admires him for his great sense of humor—everybody, that is, except his six-year-old daughter, Jenny.</w:t>
      </w:r>
    </w:p>
    <w:p>
      <w:r>
        <w:t>Recently, one of Jeremy's closest friends asked him to make a speech at a wedding reception.</w:t>
      </w:r>
    </w:p>
    <w:p>
      <w:r>
        <w:t>This is the sort of thing that Jeremy loves.</w:t>
      </w:r>
    </w:p>
    <w:p>
      <w:r>
        <w:t>He prepared the speech carefully and went to the wedding with Jenny.</w:t>
      </w:r>
    </w:p>
    <w:p>
      <w:r>
        <w:t>He had included a large number of funny stories in the speech and, of course, his great sense of humor.</w:t>
      </w:r>
    </w:p>
    <w:p>
      <w:r>
        <w:t>It was a great success.</w:t>
      </w:r>
    </w:p>
    <w:p>
      <w:r>
        <w:t>As soon as he had finished, Jenny told him she wanted to go home.</w:t>
      </w:r>
    </w:p>
    <w:p>
      <w:r>
        <w:t>Jeremy was a little disappointed by this, but he did as his daughter asked.</w:t>
      </w:r>
    </w:p>
    <w:p>
      <w:r>
        <w:t>On the way home, he asked Jenny if she had enjoyed the speech.</w:t>
      </w:r>
    </w:p>
    <w:p>
      <w:r>
        <w:t>To his surprise, she said she hadn't.</w:t>
      </w:r>
    </w:p>
    <w:p>
      <w:r>
        <w:t>Jeremy asked her why this was so, and she told him that she did not like to see so many people laughing at him!</w:t>
      </w:r>
    </w:p>
    <w:p>
      <w:r>
        <w:t>When Jeremy Hampden, who is greatly admired for his great sense of humor, was invited to make a speech at a wedding reception, he immediately agreed to do so.</w:t>
      </w:r>
    </w:p>
    <w:p>
      <w:r>
        <w:t>Since the speech contained a lot of funny stories, it was a great success.</w:t>
      </w:r>
    </w:p>
    <w:p>
      <w:r>
        <w:t>When his six-year-old daughter, Jenny, wanted to go home after his speech, Jeremy was disappointed.</w:t>
      </w:r>
    </w:p>
    <w:p>
      <w:r>
        <w:t>She had not enjoyed it because she did not like to see so many people laughing at him.</w:t>
      </w:r>
    </w:p>
    <w:p>
      <w:r>
        <w:t>Jeremy was amused by Jenny's answer, and then he explained why everybody laughed.</w:t>
      </w:r>
    </w:p>
    <w:p>
      <w:r>
        <w:t>There was another reception some time later when I gave a speech that was not very funny.</w:t>
      </w:r>
    </w:p>
    <w:p>
      <w:r>
        <w:t>Jenny asked why no one laughed.</w:t>
      </w:r>
    </w:p>
    <w:p>
      <w:r>
        <w:t>“Open the door for me, please,” she said to me.</w:t>
      </w:r>
    </w:p>
    <w:p>
      <w:r>
        <w:t>What did she ask me to do?</w:t>
      </w:r>
    </w:p>
    <w:p>
      <w:r>
        <w:t>She asked me to open the door for her.</w:t>
      </w:r>
    </w:p>
    <w:p>
      <w:r>
        <w:t>“Don't make so much noise," she said to the children.</w:t>
      </w:r>
    </w:p>
    <w:p>
      <w:r>
        <w:t>What did she tell the children?</w:t>
      </w:r>
    </w:p>
    <w:p>
      <w:r>
        <w:t>She told them not to make so much noise.</w:t>
      </w:r>
    </w:p>
    <w:p>
      <w:r>
        <w:t>“Stay for lunch.”</w:t>
      </w:r>
    </w:p>
    <w:p>
      <w:r>
        <w:t>“Lunch," he insisted.</w:t>
      </w:r>
    </w:p>
    <w:p>
      <w:r>
        <w:t>What did he do?</w:t>
      </w:r>
    </w:p>
    <w:p>
      <w:r>
        <w:t>He insisted that I should stay for lunch.</w:t>
      </w:r>
    </w:p>
    <w:p>
      <w:r>
        <w:t>“Come with me," he suggested.</w:t>
      </w:r>
    </w:p>
    <w:p>
      <w:r>
        <w:t>What did he suggest?</w:t>
      </w:r>
    </w:p>
    <w:p>
      <w:r>
        <w:t>He suggested that I should go with him.</w:t>
      </w:r>
    </w:p>
    <w:p>
      <w:r>
        <w:t>I want to go home, Jenny told him.</w:t>
      </w:r>
    </w:p>
    <w:p>
      <w:r>
        <w:t>“ Did you enjoy the speech, Jenny? Jeremy asked," she said.</w:t>
      </w:r>
    </w:p>
    <w:p>
      <w:r>
        <w:t>“ Why didn't you enjoy it?” Jeremy asked.</w:t>
      </w:r>
    </w:p>
    <w:p>
      <w:r>
        <w:t>“ I do not like to see so many people laughing at you,“ she told him.</w:t>
      </w:r>
    </w:p>
    <w:p>
      <w:r>
        <w:t>What did Jenny tell him?</w:t>
      </w:r>
    </w:p>
    <w:p>
      <w:r>
        <w:t>What did Jeremy ask Jenny?</w:t>
      </w:r>
    </w:p>
    <w:p>
      <w:r>
        <w:t>What did she answer?</w:t>
      </w:r>
    </w:p>
    <w:p>
      <w:r>
        <w:t>What did Jeremy ask her?</w:t>
      </w:r>
    </w:p>
    <w:p>
      <w:r>
        <w:t>What did she tell him?</w:t>
      </w:r>
    </w:p>
    <w:p>
      <w:r>
        <w:t>“I want to go home," Jenny told him.</w:t>
      </w:r>
    </w:p>
    <w:p>
      <w:r>
        <w:t>“Did you enjoy the speech, Jenny?” Jeremy asked.</w:t>
      </w:r>
    </w:p>
    <w:p>
      <w:r>
        <w:t>She said.</w:t>
      </w:r>
    </w:p>
    <w:p>
      <w:r>
        <w:t>“Why didn't you enjoy it?" Jeremy asked.</w:t>
      </w:r>
    </w:p>
    <w:p>
      <w:r>
        <w:t>“I don't like to see so many people laughing at you," she told him.</w:t>
      </w:r>
    </w:p>
    <w:p>
      <w:r>
        <w:t>“Keep quiet!” he said.</w:t>
      </w:r>
    </w:p>
    <w:p>
      <w:r>
        <w:t>What did he tell me to do?</w:t>
      </w:r>
    </w:p>
    <w:p>
      <w:r>
        <w:t>“Send him a fax," he suggested.</w:t>
      </w:r>
    </w:p>
    <w:p>
      <w:r>
        <w:t>What did he suggest?</w:t>
      </w:r>
    </w:p>
    <w:p>
      <w:r>
        <w:t>“Don't worry about it," he told me.</w:t>
      </w:r>
    </w:p>
    <w:p>
      <w:r>
        <w:t>What did he tell me?</w:t>
      </w:r>
    </w:p>
    <w:p>
      <w:r>
        <w:t>“Ask him about it,” he insisted.</w:t>
      </w:r>
    </w:p>
    <w:p>
      <w:r>
        <w:t>What did he do?</w:t>
      </w:r>
    </w:p>
    <w:p>
      <w:r>
        <w:t>He told me to keep quiet.</w:t>
      </w:r>
    </w:p>
    <w:p>
      <w:r>
        <w:t>He suggested that I should send him a fax.</w:t>
      </w:r>
    </w:p>
    <w:p>
      <w:r>
        <w:t>He told me not to worry about it.</w:t>
      </w:r>
    </w:p>
    <w:p>
      <w:r>
        <w:t>He insisted that I should ask him about it.</w:t>
      </w:r>
    </w:p>
    <w:p>
      <w:r>
        <w:t>Will it rain tomorrow?</w:t>
      </w:r>
    </w:p>
    <w:p>
      <w:r>
        <w:t>I wonder if it will rain tomorrow.</w:t>
      </w:r>
    </w:p>
    <w:p>
      <w:r>
        <w:t>Why didn't he mention this to me?</w:t>
      </w:r>
    </w:p>
    <w:p>
      <w:r>
        <w:t>I wonder why he didn't mention this to me.</w:t>
      </w:r>
    </w:p>
    <w:p>
      <w:r>
        <w:t>Can he wait a few minutes longer?</w:t>
      </w:r>
    </w:p>
    <w:p>
      <w:r>
        <w:t>When will he arrive?</w:t>
      </w:r>
    </w:p>
    <w:p>
      <w:r>
        <w:t>Has he passed his examination?</w:t>
      </w:r>
    </w:p>
    <w:p>
      <w:r>
        <w:t>Where is he?</w:t>
      </w:r>
    </w:p>
    <w:p>
      <w:r>
        <w:t>Why didn't she telephone?</w:t>
      </w:r>
    </w:p>
    <w:p>
      <w:r>
        <w:t>When shall we see him again?</w:t>
      </w:r>
    </w:p>
    <w:p>
      <w:r>
        <w:t>Did she catch the wrong bus?</w:t>
      </w:r>
    </w:p>
    <w:p>
      <w:r>
        <w:t>Could you spare me a moment?</w:t>
      </w:r>
    </w:p>
    <w:p>
      <w:r>
        <w:t>I wonder if he can wait a few minutes longer.</w:t>
      </w:r>
    </w:p>
    <w:p>
      <w:r>
        <w:t>I wonder when he will arrive.</w:t>
      </w:r>
    </w:p>
    <w:p>
      <w:r>
        <w:t>I wonder if he has passed his examination.</w:t>
      </w:r>
    </w:p>
    <w:p>
      <w:r>
        <w:t>I wonder where he is.</w:t>
      </w:r>
    </w:p>
    <w:p>
      <w:r>
        <w:t>I wonder why she didn't telephone.</w:t>
      </w:r>
    </w:p>
    <w:p>
      <w:r>
        <w:t>I wonder when we shall see him again.</w:t>
      </w:r>
    </w:p>
    <w:p>
      <w:r>
        <w:t>I wonder if she caught the wrong bus.</w:t>
      </w:r>
    </w:p>
    <w:p>
      <w:r>
        <w:t>I wonder if you could spare me a moment.</w:t>
      </w:r>
    </w:p>
    <w:p>
      <w:r>
        <w:t>Jeremy is very popular because he's an amusing person.</w:t>
      </w:r>
    </w:p>
    <w:p>
      <w:r>
        <w:t>Jeremy's daughter, Jenny, failed to realize that everyone had been laughing at Jeremy's stories, not at Jeremy.</w:t>
      </w:r>
    </w:p>
    <w:p>
      <w:r>
        <w:t>Everybody admires him because he has a great sense of humor.</w:t>
      </w:r>
    </w:p>
    <w:p>
      <w:r>
        <w:t>Except Jenny, everyone admires him for his great sense of humor.</w:t>
      </w:r>
    </w:p>
    <w:p>
      <w:r>
        <w:t>Jeremy loves making speeches.</w:t>
      </w:r>
    </w:p>
    <w:p>
      <w:r>
        <w:t>It was a great success.</w:t>
      </w:r>
    </w:p>
    <w:p>
      <w:r>
        <w:t>He succeeded in making everyone laugh.</w:t>
      </w:r>
    </w:p>
    <w:p>
      <w:r>
        <w:t>Jeremy was a little disappointed.</w:t>
      </w:r>
    </w:p>
    <w:p>
      <w:r>
        <w:t>He was somewhat disappointed.</w:t>
      </w:r>
    </w:p>
    <w:p>
      <w:r>
        <w:t>Everyone admires him.</w:t>
      </w:r>
    </w:p>
    <w:p>
      <w:r>
        <w:t>They think highly of him.</w:t>
      </w:r>
    </w:p>
    <w:p>
      <w:r>
        <w:t>Recently he was invited to a reception.</w:t>
      </w:r>
    </w:p>
    <w:p>
      <w:r>
        <w:t>He was invited to a reception lately.</w:t>
      </w:r>
    </w:p>
    <w:p>
      <w:r>
        <w:t>He made a speech at a wedding reception.</w:t>
      </w:r>
    </w:p>
    <w:p>
      <w:r>
        <w:t>He spoke during the party.</w:t>
      </w:r>
    </w:p>
    <w:p>
      <w:r>
        <w:t>This is the sort of thing he loves.</w:t>
      </w:r>
    </w:p>
    <w:p>
      <w:r>
        <w:t>It's the kind of thing he loves.</w:t>
      </w:r>
    </w:p>
    <w:p>
      <w:r>
        <w:t>He included some funny stories.</w:t>
      </w:r>
    </w:p>
    <w:p>
      <w:r>
        <w:t>He put them in.</w:t>
      </w:r>
    </w:p>
    <w:p>
      <w:r>
        <w:t>He prepared the speech carefully and went to the wedding with Jenny.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