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46: Expensive and uncomfortable</w:t>
      </w:r>
    </w:p>
    <w:p>
      <w:r>
        <w:t>Expensive and uncomfortable</w:t>
      </w:r>
    </w:p>
    <w:p>
      <w:r>
        <w:t>What did the man in this story do?</w:t>
      </w:r>
    </w:p>
    <w:p>
      <w:r>
        <w:t>When a plane from London arrived at Sydney airport, workers began to unload a number of wooden boxes that contained clothing.</w:t>
      </w:r>
    </w:p>
    <w:p>
      <w:r>
        <w:t>No one could account for the fact that one of the boxes was extremely heavy.</w:t>
      </w:r>
    </w:p>
    <w:p>
      <w:r>
        <w:t>It suddenly occurred to one of the workers to open up the I.S.S. box.</w:t>
      </w:r>
    </w:p>
    <w:p>
      <w:r>
        <w:t>He was astonished at what he found.</w:t>
      </w:r>
    </w:p>
    <w:p>
      <w:r>
        <w:t>A man was lying in the box on top of a pile of woolen goods.</w:t>
      </w:r>
    </w:p>
    <w:p>
      <w:r>
        <w:t>He was so surprised at being discovered that he did not even try to run away.</w:t>
      </w:r>
    </w:p>
    <w:p>
      <w:r>
        <w:t>After he was arrested, the man admitted to hiding in the box before the plane left London.</w:t>
      </w:r>
    </w:p>
    <w:p>
      <w:r>
        <w:t>He had not tried to run away and had had a long and uncomfortable trip, for he had been confined to the wooden box for over eighteen hours.</w:t>
      </w:r>
    </w:p>
    <w:p>
      <w:r>
        <w:t>The man was ordered to pay £3,500 for the cost of the trip.</w:t>
      </w:r>
    </w:p>
    <w:p>
      <w:r>
        <w:t>The normal price of a ticket is £2,000!</w:t>
      </w:r>
    </w:p>
    <w:p>
      <w:r>
        <w:t>The plane from London arrived at Sydney airport, and workers unloaded a number of wooden boxes from it.</w:t>
      </w:r>
    </w:p>
    <w:p>
      <w:r>
        <w:t>They contained clothing.</w:t>
      </w:r>
    </w:p>
    <w:p>
      <w:r>
        <w:t>One of the boxes was extremely heavy, so a worker opened it up.</w:t>
      </w:r>
    </w:p>
    <w:p>
      <w:r>
        <w:t>He found a man lying on top of a pile of woolen goods.</w:t>
      </w:r>
    </w:p>
    <w:p>
      <w:r>
        <w:t>The man was arrested.</w:t>
      </w:r>
    </w:p>
    <w:p>
      <w:r>
        <w:t>He had traveled in the</w:t>
      </w:r>
    </w:p>
    <w:p>
      <w:r>
        <w:t>Box from London.</w:t>
      </w:r>
    </w:p>
    <w:p>
      <w:r>
        <w:t>He had to pay £3,500.</w:t>
      </w:r>
    </w:p>
    <w:p>
      <w:r>
        <w:t>An ordinary ticket costs £2,000.</w:t>
      </w:r>
    </w:p>
    <w:p>
      <w:r>
        <w:t>The man not only had an uncomfortable trip but was very hungry as well.</w:t>
      </w:r>
    </w:p>
    <w:p>
      <w:r>
        <w:t>But he was very hungry as well.</w:t>
      </w:r>
    </w:p>
    <w:p>
      <w:r>
        <w:t>He had neither eaten nor drunk anything for thirteen hours.</w:t>
      </w:r>
    </w:p>
    <w:p>
      <w:r>
        <w:t>Woolen goods cannot be eaten, but at least they are soft, so the man had a few hours' sleep.</w:t>
      </w:r>
    </w:p>
    <w:p>
      <w:r>
        <w:t>I saw Tom yesterday.</w:t>
      </w:r>
    </w:p>
    <w:p>
      <w:r>
        <w:t>I shall see to the dinner tonight.</w:t>
      </w:r>
    </w:p>
    <w:p>
      <w:r>
        <w:t>I don't agree with you.</w:t>
      </w:r>
    </w:p>
    <w:p>
      <w:r>
        <w:t>She preferred to wait for him.</w:t>
      </w:r>
    </w:p>
    <w:p>
      <w:r>
        <w:t>We have been corresponding with each other for years.</w:t>
      </w:r>
    </w:p>
    <w:p>
      <w:r>
        <w:t>How do you account for this?</w:t>
      </w:r>
    </w:p>
    <w:p>
      <w:r>
        <w:t>Do you object to my smoking?</w:t>
      </w:r>
    </w:p>
    <w:p>
      <w:r>
        <w:t>I'm surprised at you!</w:t>
      </w:r>
    </w:p>
    <w:p>
      <w:r>
        <w:t>You must reply to his letter.</w:t>
      </w:r>
    </w:p>
    <w:p>
      <w:r>
        <w:t>He has some important business to attend to.</w:t>
      </w:r>
    </w:p>
    <w:p>
      <w:r>
        <w:t>Do you mean to say you exchanged that lovely car for this?</w:t>
      </w:r>
    </w:p>
    <w:p>
      <w:r>
        <w:t>Has it occurred to you that she must have arrived at London Airport by now?</w:t>
      </w:r>
    </w:p>
    <w:p>
      <w:r>
        <w:t>I was shocked at his indifference!</w:t>
      </w:r>
    </w:p>
    <w:p>
      <w:r>
        <w:t>You must comply with the rules of the game.</w:t>
      </w:r>
    </w:p>
    <w:p>
      <w:r>
        <w:t>Poor Mary! She has so much to cope with.</w:t>
      </w:r>
    </w:p>
    <w:p>
      <w:r>
        <w:t>Please don't mention it to my husband, but I paid £50 for this hat.</w:t>
      </w:r>
    </w:p>
    <w:p>
      <w:r>
        <w:t>She was quite unprepared for the news.</w:t>
      </w:r>
    </w:p>
    <w:p>
      <w:r>
        <w:t>Don't blame me for the accident!</w:t>
      </w:r>
    </w:p>
    <w:p>
      <w:r>
        <w:t>I'm disgusted with your behavior!</w:t>
      </w:r>
    </w:p>
    <w:p>
      <w:r>
        <w:t>You forgot to thank Aunt Jane for her present.</w:t>
      </w:r>
    </w:p>
    <w:p>
      <w:r>
        <w:t>It is rude to stare at people.</w:t>
      </w:r>
    </w:p>
    <w:p>
      <w:r>
        <w:t>I'm not satisfied with your work.</w:t>
      </w:r>
    </w:p>
    <w:p>
      <w:r>
        <w:t>His debt now amounts to £100.</w:t>
      </w:r>
    </w:p>
    <w:p>
      <w:r>
        <w:t>Mix the contents of this packet with a little water.</w:t>
      </w:r>
    </w:p>
    <w:p>
      <w:r>
        <w:t>I knocked at the door.</w:t>
      </w:r>
    </w:p>
    <w:p>
      <w:r>
        <w:t>Does this book belong here?</w:t>
      </w:r>
    </w:p>
    <w:p>
      <w:r>
        <w:t>I reasoned with him, but he would not listen to me.</w:t>
      </w:r>
    </w:p>
    <w:p>
      <w:r>
        <w:t>She's accustomed to living in comfort.</w:t>
      </w:r>
    </w:p>
    <w:p>
      <w:r>
        <w:t>At what time will you call for me?</w:t>
      </w:r>
    </w:p>
    <w:p>
      <w:r>
        <w:t>The spy surrendered himself to the enemy and was condemned to death.</w:t>
      </w:r>
    </w:p>
    <w:p>
      <w:r>
        <w:t>I've looked for it everywhere, but I can't find it.</w:t>
      </w:r>
    </w:p>
    <w:p>
      <w:r>
        <w:t>I'll see to the cooking tonight.</w:t>
      </w:r>
    </w:p>
    <w:p>
      <w:r>
        <w:t>I must apologize for keeping you waiting.</w:t>
      </w:r>
    </w:p>
    <w:p>
      <w:r>
        <w:t>The class failed to respond to the teacher's new methods.</w:t>
      </w:r>
    </w:p>
    <w:p>
      <w:r>
        <w:t>He turned to me for help, even after I had quarreled with him.</w:t>
      </w:r>
    </w:p>
    <w:p>
      <w:r>
        <w:t>Like Micawber, I hope for something better.</w:t>
      </w:r>
    </w:p>
    <w:p>
      <w:r>
        <w:t>Please apply to the secretary for information.</w:t>
      </w:r>
    </w:p>
    <w:p>
      <w:r>
        <w:t>There was a note attached to the parcel.</w:t>
      </w:r>
    </w:p>
    <w:p>
      <w:r>
        <w:t>Just guess at the price of this carpet.</w:t>
      </w:r>
    </w:p>
    <w:p>
      <w:r>
        <w:t>How long have you been working on this exercise?</w:t>
      </w:r>
    </w:p>
    <w:p>
      <w:r>
        <w:t>The concert began with a piece by an unknown composer.</w:t>
      </w:r>
    </w:p>
    <w:p>
      <w:r>
        <w:t>How much did they charge you for that?</w:t>
      </w:r>
    </w:p>
    <w:p>
      <w:r>
        <w:t>The man was discovered because a worker opened the box.</w:t>
      </w:r>
    </w:p>
    <w:p>
      <w:r>
        <w:t>The man had hidden in the box to avoid paying the fare from London to Sydney.</w:t>
      </w:r>
    </w:p>
    <w:p>
      <w:r>
        <w:t>Workers began unloading a number of wooden boxes.</w:t>
      </w:r>
    </w:p>
    <w:p>
      <w:r>
        <w:t>Which boxes contained clothing? The wooden ones.</w:t>
      </w:r>
    </w:p>
    <w:p>
      <w:r>
        <w:t>It occurred to him to open it.</w:t>
      </w:r>
    </w:p>
    <w:p>
      <w:r>
        <w:t>He thought of opening it.</w:t>
      </w:r>
    </w:p>
    <w:p>
      <w:r>
        <w:t>What did he find?</w:t>
      </w:r>
    </w:p>
    <w:p>
      <w:r>
        <w:t>He was surprised at what he found.</w:t>
      </w:r>
    </w:p>
    <w:p>
      <w:r>
        <w:t>How much is a ticket to Sydney? £2,000.</w:t>
      </w:r>
    </w:p>
    <w:p>
      <w:r>
        <w:t>The boxes contained clothing.</w:t>
      </w:r>
    </w:p>
    <w:p>
      <w:r>
        <w:t>They contained clothes.</w:t>
      </w:r>
    </w:p>
    <w:p>
      <w:r>
        <w:t>No one could account for it.</w:t>
      </w:r>
    </w:p>
    <w:p>
      <w:r>
        <w:t>They couldn't explain it.</w:t>
      </w:r>
    </w:p>
    <w:p>
      <w:r>
        <w:t>The man was lying on top of a heap of woolen goods.</w:t>
      </w:r>
    </w:p>
    <w:p>
      <w:r>
        <w:t>He admitted to hiding in the box.</w:t>
      </w:r>
    </w:p>
    <w:p>
      <w:r>
        <w:t>He confessed it.</w:t>
      </w:r>
    </w:p>
    <w:p>
      <w:r>
        <w:t>He had been confined to the box, so he couldn't move.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