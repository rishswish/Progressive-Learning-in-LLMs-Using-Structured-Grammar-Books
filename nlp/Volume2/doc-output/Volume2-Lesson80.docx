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80: Escape </w:t>
      </w:r>
    </w:p>
    <w:p>
      <w:r>
        <w:t>Escape</w:t>
      </w:r>
    </w:p>
    <w:p>
      <w:r>
        <w:t>Why did the prisoner attack the driver?</w:t>
      </w:r>
    </w:p>
    <w:p>
      <w:r>
        <w:t>When he had killed the guard, the prisoner of war quickly dragged him into the bushes.</w:t>
      </w:r>
    </w:p>
    <w:p>
      <w:r>
        <w:t>Working rapidly in the darkness, he soon changed into the dead man's clothes.</w:t>
      </w:r>
    </w:p>
    <w:p>
      <w:r>
        <w:t>Now, dressed in a blue uniform and with a rifle over his shoulder, the prisoner marched boldly up and down in front of the camp.</w:t>
      </w:r>
    </w:p>
    <w:p>
      <w:r>
        <w:t>He could hear shouting in the camp itself.</w:t>
      </w:r>
    </w:p>
    <w:p>
      <w:r>
        <w:t>Lights were blazing, and men were running here and there; they had just discovered that a prisoner had escaped.</w:t>
      </w:r>
    </w:p>
    <w:p>
      <w:r>
        <w:t>At that moment, a large black car with four officers inside it stopped at the camp.</w:t>
      </w:r>
    </w:p>
    <w:p>
      <w:r>
        <w:t>The prisoner marched boldly up and down the gates.</w:t>
      </w:r>
    </w:p>
    <w:p>
      <w:r>
        <w:t>The officers got out, and the prisoner stood to attention and saluted as they passed.</w:t>
      </w:r>
    </w:p>
    <w:p>
      <w:r>
        <w:t>When they had gone, the driver of the car came towards him.</w:t>
      </w:r>
    </w:p>
    <w:p>
      <w:r>
        <w:t>The man obviously wanted to talk.</w:t>
      </w:r>
    </w:p>
    <w:p>
      <w:r>
        <w:t>He was rather elderly with grey hair and clear blue eyes.</w:t>
      </w:r>
    </w:p>
    <w:p>
      <w:r>
        <w:t>The prisoner felt sorry for him, but there was nothing else he could do.</w:t>
      </w:r>
    </w:p>
    <w:p>
      <w:r>
        <w:t>As the man came near, the prisoner knocked him to the ground with a sharp blow.</w:t>
      </w:r>
    </w:p>
    <w:p>
      <w:r>
        <w:t>Then, jumping into the car, he drove off as quickly as he could.</w:t>
      </w:r>
    </w:p>
    <w:p>
      <w:r>
        <w:t>After having killed the guard, the prisoner of war dragged him into the bushes and changed into his clothes.</w:t>
      </w:r>
    </w:p>
    <w:p>
      <w:r>
        <w:t>Then he shouldered the rifle and marched up and down in front of the camp.</w:t>
      </w:r>
    </w:p>
    <w:p>
      <w:r>
        <w:t>A short time afterwards, four officers drove by in a car while he stood at attention and saluted.</w:t>
      </w:r>
    </w:p>
    <w:p>
      <w:r>
        <w:t>Then the driver came towards him.</w:t>
      </w:r>
    </w:p>
    <w:p>
      <w:r>
        <w:t>After he had knocked the driver out, the prisoner jumped into the car and drove away.</w:t>
      </w:r>
    </w:p>
    <w:p>
      <w:r>
        <w:t>It was a dark night; a prisoner of war who had intended to escape killed the guard and changed into his uniform.</w:t>
      </w:r>
    </w:p>
    <w:p>
      <w:r>
        <w:t>Then he quickly dragged the dead body into the bushes.</w:t>
      </w:r>
    </w:p>
    <w:p>
      <w:r>
        <w:t>Now, dressed as a guard, he walked boldly into the camp.</w:t>
      </w:r>
    </w:p>
    <w:p>
      <w:r>
        <w:t>When the other guards discovered that a prisoner had escaped, he was still in the camp.</w:t>
      </w:r>
    </w:p>
    <w:p>
      <w:r>
        <w:t>He ran out quickly and took part in the search for the ‘missing’ prisoner.</w:t>
      </w:r>
    </w:p>
    <w:p>
      <w:r>
        <w:t>He went out in a lorry with the other guards.</w:t>
      </w:r>
    </w:p>
    <w:p>
      <w:r>
        <w:t>They drove into the countryside and stopped at the edge of a forest.</w:t>
      </w:r>
    </w:p>
    <w:p>
      <w:r>
        <w:t>As they got off and went into the forest, he calmly went with them at first.</w:t>
      </w:r>
    </w:p>
    <w:p>
      <w:r>
        <w:t>After a while, they went in different directions to search for the prisoner.</w:t>
      </w:r>
    </w:p>
    <w:p>
      <w:r>
        <w:t>But he went farther and farther away from the others in the forest.</w:t>
      </w:r>
    </w:p>
    <w:p>
      <w:r>
        <w:t>Finally, he successfully escaped.</w:t>
      </w:r>
    </w:p>
    <w:p>
      <w:r>
        <w:t>I wanted to have a suit made, so I bought three and a half yards of cloth.</w:t>
      </w:r>
    </w:p>
    <w:p>
      <w:r>
        <w:t>You should give all this old clothing away.</w:t>
      </w:r>
    </w:p>
    <w:p>
      <w:r>
        <w:t>He soon changed into the dead man's clothes.</w:t>
      </w:r>
    </w:p>
    <w:p>
      <w:r>
        <w:t>He stood at attention and saluted as they passed.</w:t>
      </w:r>
    </w:p>
    <w:p>
      <w:r>
        <w:t>He went to the station to greet his friend.</w:t>
      </w:r>
    </w:p>
    <w:p>
      <w:r>
        <w:t>He was rather elderly with clear blue eyes.</w:t>
      </w:r>
    </w:p>
    <w:p>
      <w:r>
        <w:t>The water in the stream was very clear.</w:t>
      </w:r>
    </w:p>
    <w:p>
      <w:r>
        <w:t>His instructions were very clear. We can cross now.</w:t>
      </w:r>
    </w:p>
    <w:p>
      <w:r>
        <w:t>The road is clear.</w:t>
      </w:r>
    </w:p>
    <w:p>
      <w:r>
        <w:t>She keeps her house very clean.</w:t>
      </w:r>
    </w:p>
    <w:p>
      <w:r>
        <w:t>The guard saluted the general.</w:t>
      </w:r>
    </w:p>
    <w:p>
      <w:r>
        <w:t>When the canal was clear, the ship went through.</w:t>
      </w:r>
    </w:p>
    <w:p>
      <w:r>
        <w:t>I bought a piece of cloth to make a dress.</w:t>
      </w:r>
    </w:p>
    <w:p>
      <w:r>
        <w:t>I haven't bought any new clothes for years.</w:t>
      </w:r>
    </w:p>
    <w:p>
      <w:r>
        <w:t>The soldier greeted his mother with a kiss.</w:t>
      </w:r>
    </w:p>
    <w:p>
      <w:r>
        <w:t>The prisoner's escape was soon discovered in the camp.</w:t>
      </w:r>
    </w:p>
    <w:p>
      <w:r>
        <w:t>The four officers must have thought the man was a guard.</w:t>
      </w:r>
    </w:p>
    <w:p>
      <w:r>
        <w:t>Having killed the guard, he dragged him into the bushes.</w:t>
      </w:r>
    </w:p>
    <w:p>
      <w:r>
        <w:t>A black car stopped at the gates.</w:t>
      </w:r>
    </w:p>
    <w:p>
      <w:r>
        <w:t>There were officers inside it.</w:t>
      </w:r>
    </w:p>
    <w:p>
      <w:r>
        <w:t>He saluted as they passed.</w:t>
      </w:r>
    </w:p>
    <w:p>
      <w:r>
        <w:t>He saluted while they were passing.</w:t>
      </w:r>
    </w:p>
    <w:p>
      <w:r>
        <w:t>He was rather elderly.</w:t>
      </w:r>
    </w:p>
    <w:p>
      <w:r>
        <w:t>He was quite old.</w:t>
      </w:r>
    </w:p>
    <w:p>
      <w:r>
        <w:t>There was nothing else he could do.</w:t>
      </w:r>
    </w:p>
    <w:p>
      <w:r>
        <w:t>That was all.</w:t>
      </w:r>
    </w:p>
    <w:p>
      <w:r>
        <w:t>He dragged him into the bushes.</w:t>
      </w:r>
    </w:p>
    <w:p>
      <w:r>
        <w:t>He pulled him along the ground.</w:t>
      </w:r>
    </w:p>
    <w:p>
      <w:r>
        <w:t>He changed into the dead man's clothes.</w:t>
      </w:r>
    </w:p>
    <w:p>
      <w:r>
        <w:t>He wore them.</w:t>
      </w:r>
    </w:p>
    <w:p>
      <w:r>
        <w:t>He marched boldly.</w:t>
      </w:r>
    </w:p>
    <w:p>
      <w:r>
        <w:t>He was brave.</w:t>
      </w:r>
    </w:p>
    <w:p>
      <w:r>
        <w:t>Lights were blazing.</w:t>
      </w:r>
    </w:p>
    <w:p>
      <w:r>
        <w:t>They were shining.</w:t>
      </w:r>
    </w:p>
    <w:p>
      <w:r>
        <w:t>He knocked him down with a sharp blow.</w:t>
      </w:r>
    </w:p>
    <w:p>
      <w:r>
        <w:t>He struck him.</w:t>
      </w:r>
    </w:p>
    <w:p>
      <w:r>
        <w:t>The officers got out, and the prisoner stood to attention and saluted as they passed.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