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30: Football or polo?</w:t>
      </w:r>
    </w:p>
    <w:p>
      <w:r>
        <w:t>Football or polo?</w:t>
      </w:r>
    </w:p>
    <w:p>
      <w:r>
        <w:t>What happened to the man in the boat?</w:t>
      </w:r>
    </w:p>
    <w:p>
      <w:r>
        <w:t>The Wayle is a small river that cuts across the park near my home.</w:t>
      </w:r>
    </w:p>
    <w:p>
      <w:r>
        <w:t>I like sitting by the Wayle on fine afternoons.</w:t>
      </w:r>
    </w:p>
    <w:p>
      <w:r>
        <w:t>It was warm last Sunday, so I went and sat on the riverbank as usual.</w:t>
      </w:r>
    </w:p>
    <w:p>
      <w:r>
        <w:t>Some children were playing games on the beach, and some people were rowing on the river.</w:t>
      </w:r>
    </w:p>
    <w:p>
      <w:r>
        <w:t>Suddenly, one of the children kicked a ball very hard, and it went towards a passing boat.</w:t>
      </w:r>
    </w:p>
    <w:p>
      <w:r>
        <w:t>Some people on the bank called out to the man in the boat, but he did not hear them.</w:t>
      </w:r>
    </w:p>
    <w:p>
      <w:r>
        <w:t>The ball struck him so hard that he nearly fell into the water.</w:t>
      </w:r>
    </w:p>
    <w:p>
      <w:r>
        <w:t>I turned to look at the children, but there weren't any in sight; they had all run away!</w:t>
      </w:r>
    </w:p>
    <w:p>
      <w:r>
        <w:t>The man laughed when he realized what had happened.</w:t>
      </w:r>
    </w:p>
    <w:p>
      <w:r>
        <w:t>He called out to the children and threw the ball back to the bank.</w:t>
      </w:r>
    </w:p>
    <w:p>
      <w:r>
        <w:t>Nearly fell into the water.</w:t>
      </w:r>
    </w:p>
    <w:p>
      <w:r>
        <w:t>The writer sat by the river last Sunday.</w:t>
      </w:r>
    </w:p>
    <w:p>
      <w:r>
        <w:t>Some children were playing games nearby.</w:t>
      </w:r>
    </w:p>
    <w:p>
      <w:r>
        <w:t>One of the children kicked a ball, put it on the other range, and it went towards a passing boat.</w:t>
      </w:r>
    </w:p>
    <w:p>
      <w:r>
        <w:t>The man in the boat neither saw Bali nor heard people shouting.</w:t>
      </w:r>
    </w:p>
    <w:p>
      <w:r>
        <w:t>The ball hit the man, and the children ran away.</w:t>
      </w:r>
    </w:p>
    <w:p>
      <w:r>
        <w:t>However, the man was not angry, and he threw the ball back to the bank.</w:t>
      </w:r>
    </w:p>
    <w:p>
      <w:r>
        <w:t>The wind blew his hat into the river.</w:t>
      </w:r>
    </w:p>
    <w:p>
      <w:r>
        <w:t>He put out his hand and tried to reach it, but he could not, so he jumped into the river and got it.</w:t>
      </w:r>
    </w:p>
    <w:p>
      <w:r>
        <w:t>Is there any milk in the bottle?</w:t>
      </w:r>
    </w:p>
    <w:p>
      <w:r>
        <w:t>There isn't any milk in the bottle, but there is some in this jug.</w:t>
      </w:r>
    </w:p>
    <w:p>
      <w:r>
        <w:t>Is there any soap in the bathroom?</w:t>
      </w:r>
    </w:p>
    <w:p>
      <w:r>
        <w:t>There isn't any soap in the bathroom, but there's some in the cupboard.</w:t>
      </w:r>
    </w:p>
    <w:p>
      <w:r>
        <w:t>Are there any nails in that tin?</w:t>
      </w:r>
    </w:p>
    <w:p>
      <w:r>
        <w:t>There aren't any in the tin, but there are some in this box.</w:t>
      </w:r>
    </w:p>
    <w:p>
      <w:r>
        <w:t>We cannot put other ranges, the ranges, in front of names.</w:t>
      </w:r>
    </w:p>
    <w:p>
      <w:r>
        <w:t>John lives in England. He has a house in London.</w:t>
      </w:r>
    </w:p>
    <w:p>
      <w:r>
        <w:t>But we must put the in front of the names of oceans, seas, rivers, mountain ranges, and certain countries.</w:t>
      </w:r>
    </w:p>
    <w:p>
      <w:r>
        <w:t>Who was the first person to sail across the Pacific?</w:t>
      </w:r>
    </w:p>
    <w:p>
      <w:r>
        <w:t>It can get very rough in the Mediterranean.</w:t>
      </w:r>
    </w:p>
    <w:p>
      <w:r>
        <w:t>Many great cities are built on rivers.</w:t>
      </w:r>
    </w:p>
    <w:p>
      <w:r>
        <w:t>Paris is on the Seine, London is on the Thames, and Rome is on the Tiber.</w:t>
      </w:r>
    </w:p>
    <w:p>
      <w:r>
        <w:t>I know a man who has been on climbing expeditions in many parts of the world.</w:t>
      </w:r>
    </w:p>
    <w:p>
      <w:r>
        <w:t>He has climbed in the Alps, the Himalayas, and the Rocky Mountains.</w:t>
      </w:r>
    </w:p>
    <w:p>
      <w:r>
        <w:t>I went to the United States of America last year.</w:t>
      </w:r>
    </w:p>
    <w:p>
      <w:r>
        <w:t>Would you like to go to China?</w:t>
      </w:r>
    </w:p>
    <w:p>
      <w:r>
        <w:t>Would you like to go to the People's Republic of China?</w:t>
      </w:r>
    </w:p>
    <w:p>
      <w:r>
        <w:t>Yes, I took some photographs.</w:t>
      </w:r>
    </w:p>
    <w:p>
      <w:r>
        <w:t>No, I didn't take any photographs.</w:t>
      </w:r>
    </w:p>
    <w:p>
      <w:r>
        <w:t>Yes, I bought some bread.</w:t>
      </w:r>
    </w:p>
    <w:p>
      <w:r>
        <w:t>No, I didn't buy any bread.</w:t>
      </w:r>
    </w:p>
    <w:p>
      <w:r>
        <w:t>Yes, I saw some people.</w:t>
      </w:r>
    </w:p>
    <w:p>
      <w:r>
        <w:t>No, I didn't see any people.</w:t>
      </w:r>
    </w:p>
    <w:p>
      <w:r>
        <w:t>Refrigerators are necessary in hot countries.</w:t>
      </w:r>
    </w:p>
    <w:p>
      <w:r>
        <w:t>Which river is the longest, the Nile, the Amazon, or the Mississippi?</w:t>
      </w:r>
    </w:p>
    <w:p>
      <w:r>
        <w:t>Heyerdahl crossed the Pacific on a raft.</w:t>
      </w:r>
    </w:p>
    <w:p>
      <w:r>
        <w:t>Why is Britain sometimes called the United Kingdom?</w:t>
      </w:r>
    </w:p>
    <w:p>
      <w:r>
        <w:t>We sailed up the Red Sea and then went through the Suez Canal.</w:t>
      </w:r>
    </w:p>
    <w:p>
      <w:r>
        <w:t>The writer likes sitting on the bank of the river when it's fine.</w:t>
      </w:r>
    </w:p>
    <w:p>
      <w:r>
        <w:t>Some people tried to warn the man about the ball.</w:t>
      </w:r>
    </w:p>
    <w:p>
      <w:r>
        <w:t>There is a river near the writer's home. It is called the Wayle.</w:t>
      </w:r>
    </w:p>
    <w:p>
      <w:r>
        <w:t>It cuts across the park.</w:t>
      </w:r>
    </w:p>
    <w:p>
      <w:r>
        <w:t>It goes through it.</w:t>
      </w:r>
    </w:p>
    <w:p>
      <w:r>
        <w:t>Why did they kick the ball so hard?</w:t>
      </w:r>
    </w:p>
    <w:p>
      <w:r>
        <w:t>The ball went towards a passing boat.</w:t>
      </w:r>
    </w:p>
    <w:p>
      <w:r>
        <w:t>It went in the direction of a passing boat.</w:t>
      </w:r>
    </w:p>
    <w:p>
      <w:r>
        <w:t>There wasn't any insight.</w:t>
      </w:r>
    </w:p>
    <w:p>
      <w:r>
        <w:t>They couldn't be seen.</w:t>
      </w:r>
    </w:p>
    <w:p>
      <w:r>
        <w:t>The man was rowing, so he was using oars.</w:t>
      </w:r>
    </w:p>
    <w:p>
      <w:r>
        <w:t>Some people on the bank cried to the man.</w:t>
      </w:r>
    </w:p>
    <w:p>
      <w:r>
        <w:t>The man in the boat didn't hear anyone shouting.</w:t>
      </w:r>
    </w:p>
    <w:p>
      <w:r>
        <w:t>The ball hit him very hard.</w:t>
      </w:r>
    </w:p>
    <w:p>
      <w:r>
        <w:t>They had run away, so they had disappeared.</w:t>
      </w:r>
    </w:p>
    <w:p>
      <w:r>
        <w:t>The ball struck him so hard that he nearly fell into the water.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