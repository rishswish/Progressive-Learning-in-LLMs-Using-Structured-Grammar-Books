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Lesson 70: A famous clock </w:t>
      </w:r>
    </w:p>
    <w:p>
      <w:r>
        <w:t>A famous clock</w:t>
      </w:r>
    </w:p>
    <w:p>
      <w:r>
        <w:t>When you visit London, one of the first things you will see is Big Ben, the famous clock that can be heard all over the world on the BBC.</w:t>
      </w:r>
    </w:p>
    <w:p>
      <w:r>
        <w:t>If the Houses of Parliament had not been burned down in 1834, the great clock would never have been erected.</w:t>
      </w:r>
    </w:p>
    <w:p>
      <w:r>
        <w:t>Big Ben takes its name from Sir Benjamin Hall, who was responsible for the making of the clock when the new Houses of Parliament were being built.</w:t>
      </w:r>
    </w:p>
    <w:p>
      <w:r>
        <w:t>It is not only of immense size but is extremely accurate as well.</w:t>
      </w:r>
    </w:p>
    <w:p>
      <w:r>
        <w:t>Officials from Greenwich Observatory have the clock checked twice a day.</w:t>
      </w:r>
    </w:p>
    <w:p>
      <w:r>
        <w:t>On the BBC, you can hear the clock when it is actually striking because microphones are connected to the clock tower.</w:t>
      </w:r>
    </w:p>
    <w:p>
      <w:r>
        <w:t>Big Ben has rarely gone wrong.</w:t>
      </w:r>
    </w:p>
    <w:p>
      <w:r>
        <w:t>Once, however, it failed to give the correct time.</w:t>
      </w:r>
    </w:p>
    <w:p>
      <w:r>
        <w:t>A painter who had been working on the tower hung a pot of paint on one of the hands and slowed it down!</w:t>
      </w:r>
    </w:p>
    <w:p>
      <w:r>
        <w:t>After the Houses of Parliament were burnt down in 1834, Sir Benjamin Hall was made responsible for the construction of a huge clock, which became known as Big Ben.</w:t>
      </w:r>
    </w:p>
    <w:p>
      <w:r>
        <w:t>It is very accurate despite its immense size, for officials from the Greenwich Observatory have the clock checked twice a day.</w:t>
      </w:r>
    </w:p>
    <w:p>
      <w:r>
        <w:t>This clock, which has rarely gone wrong, can be heard on the BBC when it is striking</w:t>
      </w:r>
    </w:p>
    <w:p>
      <w:r>
        <w:t>Big Ben not only tells the correct time, but it also tells us when Parliament is in session.</w:t>
      </w:r>
    </w:p>
    <w:p>
      <w:r>
        <w:t>There is a light in the clock tower, which is kept on until the clock closes.</w:t>
      </w:r>
    </w:p>
    <w:p>
      <w:r>
        <w:t>Sometimes it is on all night.</w:t>
      </w:r>
    </w:p>
    <w:p>
      <w:r>
        <w:t>The moment you leave this tent, you will get a big surprise.</w:t>
      </w:r>
    </w:p>
    <w:p>
      <w:r>
        <w:t>By the time you read this, the Hubble's eagle eye will have sent us thousands of wonderful pictures.</w:t>
      </w:r>
    </w:p>
    <w:p>
      <w:r>
        <w:t>The planes had been planting seed for nearly a month when it began to rain.</w:t>
      </w:r>
    </w:p>
    <w:p>
      <w:r>
        <w:t>If the British had not feared invasion, it would have been completed.</w:t>
      </w:r>
    </w:p>
    <w:p>
      <w:r>
        <w:t>After having been instructed to drive out of town, I began to acquire confidence.</w:t>
      </w:r>
    </w:p>
    <w:p>
      <w:r>
        <w:t>I shall have completed this novel by December.</w:t>
      </w:r>
    </w:p>
    <w:p>
      <w:r>
        <w:t>By then I shall have been working on it for ten months.</w:t>
      </w:r>
    </w:p>
    <w:p>
      <w:r>
        <w:t>Now that you have finished work, you can go home.</w:t>
      </w:r>
    </w:p>
    <w:p>
      <w:r>
        <w:t>I couldn't go shopping yesterday afternoon; I had to go to the dentist.</w:t>
      </w:r>
    </w:p>
    <w:p>
      <w:r>
        <w:t>I really ought to buy a new car, but I can't afford to.</w:t>
      </w:r>
    </w:p>
    <w:p>
      <w:r>
        <w:t>I didn't know you would be late.</w:t>
      </w:r>
    </w:p>
    <w:p>
      <w:r>
        <w:t>You should have telephoned.</w:t>
      </w:r>
    </w:p>
    <w:p>
      <w:r>
        <w:t>Officials from Greenwich Observatory have the clock checked twice a day.</w:t>
      </w:r>
    </w:p>
    <w:p>
      <w:r>
        <w:t>The Customs official asked me several questions</w:t>
      </w:r>
    </w:p>
    <w:p>
      <w:r>
        <w:t>Over a thousand factory employees went on strike.</w:t>
      </w:r>
    </w:p>
    <w:p>
      <w:r>
        <w:t>She works as a shop assistant in a clothing store.</w:t>
      </w:r>
    </w:p>
    <w:p>
      <w:r>
        <w:t>A painter, Aung, put a pot of paint on one of the hands.</w:t>
      </w:r>
    </w:p>
    <w:p>
      <w:r>
        <w:t>When the sun came out, she hung the washing on the line.</w:t>
      </w:r>
    </w:p>
    <w:p>
      <w:r>
        <w:t>The murderer was hanged.</w:t>
      </w:r>
    </w:p>
    <w:p>
      <w:r>
        <w:t>Big Ben was built after a fire.</w:t>
      </w:r>
    </w:p>
    <w:p>
      <w:r>
        <w:t>Accuracy is maintained by officials who check the clock frequently.</w:t>
      </w:r>
    </w:p>
    <w:p>
      <w:r>
        <w:t>Big Ben is one of the first sights you will see when you visit London.</w:t>
      </w:r>
    </w:p>
    <w:p>
      <w:r>
        <w:t>Big Ben is the most famous clock in London.</w:t>
      </w:r>
    </w:p>
    <w:p>
      <w:r>
        <w:t>It is both very big and very accurate.</w:t>
      </w:r>
    </w:p>
    <w:p>
      <w:r>
        <w:t>How often do they have it checked?</w:t>
      </w:r>
    </w:p>
    <w:p>
      <w:r>
        <w:t>A painter who was working on the tower hung a pot of paint on one of the hands.</w:t>
      </w:r>
    </w:p>
    <w:p>
      <w:r>
        <w:t>The clock was erected after 1834.</w:t>
      </w:r>
    </w:p>
    <w:p>
      <w:r>
        <w:t>That's when it was put up.</w:t>
      </w:r>
    </w:p>
    <w:p>
      <w:r>
        <w:t>Sir Benjamin Hall was responsible.</w:t>
      </w:r>
    </w:p>
    <w:p>
      <w:r>
        <w:t>It was his duty to see to it.</w:t>
      </w:r>
    </w:p>
    <w:p>
      <w:r>
        <w:t>It is of immense size.</w:t>
      </w:r>
    </w:p>
    <w:p>
      <w:r>
        <w:t>It is huge.</w:t>
      </w:r>
    </w:p>
    <w:p>
      <w:r>
        <w:t>You can hear it when it is actually striking.</w:t>
      </w:r>
    </w:p>
    <w:p>
      <w:r>
        <w:t>You can hear it the moment it is striking.</w:t>
      </w:r>
    </w:p>
    <w:p>
      <w:r>
        <w:t>The clock slowed down.</w:t>
      </w:r>
    </w:p>
    <w:p>
      <w:r>
        <w:t>It was slow.</w:t>
      </w:r>
    </w:p>
    <w:p>
      <w:r>
        <w:t>If the Houses of Parliament had not been burned down , the great clock would never have been erected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