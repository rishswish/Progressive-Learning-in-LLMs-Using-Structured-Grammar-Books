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77: The last one? </w:t>
      </w:r>
    </w:p>
    <w:p>
      <w:r>
        <w:t>The last one?</w:t>
      </w:r>
    </w:p>
    <w:p>
      <w:r>
        <w:t>For how long did the writer give up smoking?</w:t>
      </w:r>
    </w:p>
    <w:p>
      <w:r>
        <w:t>After reading an article entitled “Cigarette Smoking and Your Health," I lit a cigarette to calm my nerves.</w:t>
      </w:r>
    </w:p>
    <w:p>
      <w:r>
        <w:t>I smoked with concentration and pleasure, as I was sure that this would be my last cigarette.</w:t>
      </w:r>
    </w:p>
    <w:p>
      <w:r>
        <w:t>For a whole week I did not smoke at all, and during this time, my wife suffered terribly.</w:t>
      </w:r>
    </w:p>
    <w:p>
      <w:r>
        <w:t>I had all the usual symptoms of someone giving up smoking: a bad temper and an enormous appetite.</w:t>
      </w:r>
    </w:p>
    <w:p>
      <w:r>
        <w:t>My friends kept on offering me cigarettes and cigars.</w:t>
      </w:r>
    </w:p>
    <w:p>
      <w:r>
        <w:t>They made no effort to hide their amusement whenever I produced a packet of sweets from my pocket.</w:t>
      </w:r>
    </w:p>
    <w:p>
      <w:r>
        <w:t>After seven days of this, I went to a party.</w:t>
      </w:r>
    </w:p>
    <w:p>
      <w:r>
        <w:t>Everybody around me was smoking, and I felt extremely uncomfortable.</w:t>
      </w:r>
    </w:p>
    <w:p>
      <w:r>
        <w:t>When my old friend Brian urged me to accept a cigarette, it was more than I could bear.</w:t>
      </w:r>
    </w:p>
    <w:p>
      <w:r>
        <w:t>I took one guiltily, lit it, and smoked with satisfaction.</w:t>
      </w:r>
    </w:p>
    <w:p>
      <w:r>
        <w:t>My wife was delighted that things had returned to normal once more.</w:t>
      </w:r>
    </w:p>
    <w:p>
      <w:r>
        <w:t>Anyway, as Brian pointed out, it is the easiest thing in the world to give up smoking.</w:t>
      </w:r>
    </w:p>
    <w:p>
      <w:r>
        <w:t>He himself has done it lots of times!</w:t>
      </w:r>
    </w:p>
    <w:p>
      <w:r>
        <w:t>Having read an article on smoking, the writer smoked his last cigarette.</w:t>
      </w:r>
    </w:p>
    <w:p>
      <w:r>
        <w:t>He did not smoke for a week, and his wife suffered because he had a bad temper and a large appetite.</w:t>
      </w:r>
    </w:p>
    <w:p>
      <w:r>
        <w:t>Meanwhile, friends offered him cigarettes and were amused to see him produce a packet of sweets from his pocket.</w:t>
      </w:r>
    </w:p>
    <w:p>
      <w:r>
        <w:t>When he went to a party, he accepted a cigarette that was offered to him by a friend, and since then things have returned to normal.</w:t>
      </w:r>
    </w:p>
    <w:p>
      <w:r>
        <w:t>Two young boys who had never smoked before wanted to try.</w:t>
      </w:r>
    </w:p>
    <w:p>
      <w:r>
        <w:t>One evening, after they had their supper, Father went into the living room to watch TV, leaving a packet of cigarettes on the table.</w:t>
      </w:r>
    </w:p>
    <w:p>
      <w:r>
        <w:t>The boys took two cigarettes from the packet and went out of the house secretly.</w:t>
      </w:r>
    </w:p>
    <w:p>
      <w:r>
        <w:t>They hid in the garage, hoping to enjoy their smoking there.</w:t>
      </w:r>
    </w:p>
    <w:p>
      <w:r>
        <w:t>However, when they lit the cigarettes and began to smoke, they could not help coughing because the smoke was too strong for them.</w:t>
      </w:r>
    </w:p>
    <w:p>
      <w:r>
        <w:t>Their father somehow saw the smoke coming from the garage and rushed down quickly.</w:t>
      </w:r>
    </w:p>
    <w:p>
      <w:r>
        <w:t>But when he saw the boys there, he smiled.</w:t>
      </w:r>
    </w:p>
    <w:p>
      <w:r>
        <w:t>Instead of criticizing them, he offered them cigars and asked them to have a taste.</w:t>
      </w:r>
    </w:p>
    <w:p>
      <w:r>
        <w:t>The boys accepted them.</w:t>
      </w:r>
    </w:p>
    <w:p>
      <w:r>
        <w:t>But the cigars were even stronger than the cigarettes.</w:t>
      </w:r>
    </w:p>
    <w:p>
      <w:r>
        <w:t>When they smoked, they both felt very sick and coughed badly.</w:t>
      </w:r>
    </w:p>
    <w:p>
      <w:r>
        <w:t>This was a punishment for them.</w:t>
      </w:r>
    </w:p>
    <w:p>
      <w:r>
        <w:t>I'm making some coffee.</w:t>
      </w:r>
    </w:p>
    <w:p>
      <w:r>
        <w:t>Do you want some?</w:t>
      </w:r>
    </w:p>
    <w:p>
      <w:r>
        <w:t>Exports have increased this year.</w:t>
      </w:r>
    </w:p>
    <w:p>
      <w:r>
        <w:t>My dog is afraid of thunder and lightning.</w:t>
      </w:r>
    </w:p>
    <w:p>
      <w:r>
        <w:t>The boy was sent to a school for the deaf.</w:t>
      </w:r>
    </w:p>
    <w:p>
      <w:r>
        <w:t>Tax laws help the rich.</w:t>
      </w:r>
    </w:p>
    <w:p>
      <w:r>
        <w:t>I spent the evening listening to some music.</w:t>
      </w:r>
    </w:p>
    <w:p>
      <w:r>
        <w:t>Crime does not pay.</w:t>
      </w:r>
    </w:p>
    <w:p>
      <w:r>
        <w:t>Would you like an apple or an orange?</w:t>
      </w:r>
    </w:p>
    <w:p>
      <w:r>
        <w:t>Are you an artist or a musician?</w:t>
      </w:r>
    </w:p>
    <w:p>
      <w:r>
        <w:t>Do you take sugar in your tea?</w:t>
      </w:r>
    </w:p>
    <w:p>
      <w:r>
        <w:t>My friends kept on offering me cigarettes.</w:t>
      </w:r>
    </w:p>
    <w:p>
      <w:r>
        <w:t>Please keep off the grass.</w:t>
      </w:r>
    </w:p>
    <w:p>
      <w:r>
        <w:t>He kept away from the party.</w:t>
      </w:r>
    </w:p>
    <w:p>
      <w:r>
        <w:t>Under my essay, the teacher wrote, “Good work! Keep it up!"</w:t>
      </w:r>
    </w:p>
    <w:p>
      <w:r>
        <w:t>He ran so fast I could not keep up with him.</w:t>
      </w:r>
    </w:p>
    <w:p>
      <w:r>
        <w:t>A big notice on the door said, “Keep out!"</w:t>
      </w:r>
    </w:p>
    <w:p>
      <w:r>
        <w:t>The cat was kept in during the fireworks.</w:t>
      </w:r>
    </w:p>
    <w:p>
      <w:r>
        <w:t>I think he kept away from the meeting on purpose.</w:t>
      </w:r>
    </w:p>
    <w:p>
      <w:r>
        <w:t>Keep off the floor.</w:t>
      </w:r>
    </w:p>
    <w:p>
      <w:r>
        <w:t>I have just finished scrubbing it.</w:t>
      </w:r>
    </w:p>
    <w:p>
      <w:r>
        <w:t>He has just begun a diary.</w:t>
      </w:r>
    </w:p>
    <w:p>
      <w:r>
        <w:t>I wonder how long he will keep it up.</w:t>
      </w:r>
    </w:p>
    <w:p>
      <w:r>
        <w:t>He kept on making the same mistake.</w:t>
      </w:r>
    </w:p>
    <w:p>
      <w:r>
        <w:t>We keep Tim out of the room because Betty has measles.</w:t>
      </w:r>
    </w:p>
    <w:p>
      <w:r>
        <w:t>Most people spend their lives trying to keep up with their neighbors.</w:t>
      </w:r>
    </w:p>
    <w:p>
      <w:r>
        <w:t>Three children were kept in after school for being noisy in class.</w:t>
      </w:r>
    </w:p>
    <w:p>
      <w:r>
        <w:t>What prompted the writer to give up smoking?</w:t>
      </w:r>
    </w:p>
    <w:p>
      <w:r>
        <w:t>Something he had read.</w:t>
      </w:r>
    </w:p>
    <w:p>
      <w:r>
        <w:t>The writer only gave up smoking for a short time.</w:t>
      </w:r>
    </w:p>
    <w:p>
      <w:r>
        <w:t>Did he light a cigarette?</w:t>
      </w:r>
    </w:p>
    <w:p>
      <w:r>
        <w:t>He concentrated on it.</w:t>
      </w:r>
    </w:p>
    <w:p>
      <w:r>
        <w:t>He was hungry.</w:t>
      </w:r>
    </w:p>
    <w:p>
      <w:r>
        <w:t>They continued to do this.</w:t>
      </w:r>
    </w:p>
    <w:p>
      <w:r>
        <w:t>They were all smoking.</w:t>
      </w:r>
    </w:p>
    <w:p>
      <w:r>
        <w:t>He was in a bad mood.</w:t>
      </w:r>
    </w:p>
    <w:p>
      <w:r>
        <w:t>They didn't try to hide their amusement.</w:t>
      </w:r>
    </w:p>
    <w:p>
      <w:r>
        <w:t>I took one out.</w:t>
      </w:r>
    </w:p>
    <w:p>
      <w:r>
        <w:t>Brian tried to persuade me to have one.</w:t>
      </w:r>
    </w:p>
    <w:p>
      <w:r>
        <w:t>He wanted me to take one.</w:t>
      </w:r>
    </w:p>
    <w:p>
      <w:r>
        <w:t>They made no effort to hide their amusement whenever I produced a packet of sweets from my pocket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