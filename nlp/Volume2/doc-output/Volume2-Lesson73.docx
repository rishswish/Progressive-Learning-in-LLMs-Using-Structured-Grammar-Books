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73: Out of the limelight</w:t>
      </w:r>
    </w:p>
    <w:p>
      <w:r>
        <w:t>Out of the limelight</w:t>
      </w:r>
    </w:p>
    <w:p>
      <w:r>
        <w:t>An ancient bus stopped by a dry riverbed, and a party of famous actors and actresses got off.</w:t>
      </w:r>
    </w:p>
    <w:p>
      <w:r>
        <w:t>Dressed in dark glasses and old clothes, they had taken special precautions so that no one would recognize them.</w:t>
      </w:r>
    </w:p>
    <w:p>
      <w:r>
        <w:t>But as they soon discovered, disguises can sometimes be too perfect.</w:t>
      </w:r>
    </w:p>
    <w:p>
      <w:r>
        <w:t>Their disguise was too perfect.</w:t>
      </w:r>
    </w:p>
    <w:p>
      <w:r>
        <w:t>“This is a wonderful place for a picnic," said Gloria Gleam.</w:t>
      </w:r>
    </w:p>
    <w:p>
      <w:r>
        <w:t>“It couldn't be better, Gloria," Brinksley Meers agreed.</w:t>
      </w:r>
    </w:p>
    <w:p>
      <w:r>
        <w:t>“No newspapermen, no film fans! Why don't we come more often?"</w:t>
      </w:r>
    </w:p>
    <w:p>
      <w:r>
        <w:t>Meanwhile, two other actors, Rockwall Slinger and Merlin Greeves, had carried two large food baskets to a shady spot under some trees.</w:t>
      </w:r>
    </w:p>
    <w:p>
      <w:r>
        <w:t>When they had all made themselves comfortable, a stranger appeared.</w:t>
      </w:r>
    </w:p>
    <w:p>
      <w:r>
        <w:t>He looked very angry.</w:t>
      </w:r>
    </w:p>
    <w:p>
      <w:r>
        <w:t>"Now you get out of here, all of you!" he shouted.</w:t>
      </w:r>
    </w:p>
    <w:p>
      <w:r>
        <w:t>"I'm the sheriff here. Do you see that notice? It says 'No Camping'—in case you can't read!"</w:t>
      </w:r>
    </w:p>
    <w:p>
      <w:r>
        <w:t>“Look, sheriff," said Rockwall, “don't be too hard on us. I'm Rockwall Slinger, and this is Merlin Greeves."</w:t>
      </w:r>
    </w:p>
    <w:p>
      <w:r>
        <w:t>“Oh, is it?” said the sheriff with a sneer.</w:t>
      </w:r>
    </w:p>
    <w:p>
      <w:r>
        <w:t>"Well, I'm Brinksley Meers, and my other name is Gloria Gleam. Now you get out of here fast!"</w:t>
      </w:r>
    </w:p>
    <w:p>
      <w:r>
        <w:t>After an ancient bus had stopped by a dry riverbed, a party of famous film stars descended.</w:t>
      </w:r>
    </w:p>
    <w:p>
      <w:r>
        <w:t>They were dressed in dark glasses and old clothes so as not to be recognized.</w:t>
      </w:r>
    </w:p>
    <w:p>
      <w:r>
        <w:t>Two of the actors carried some picnic things to a shady spot, and everyone sat down.</w:t>
      </w:r>
    </w:p>
    <w:p>
      <w:r>
        <w:t>Just then a sheriff arrived and told them rudely that they must leave because camping was not allowed.</w:t>
      </w:r>
    </w:p>
    <w:p>
      <w:r>
        <w:t>Even when they told him who they were, he did not believe them.</w:t>
      </w:r>
    </w:p>
    <w:p>
      <w:r>
        <w:t>Their disguise worked so well, even the sheriff thought they were ordinary people</w:t>
      </w:r>
    </w:p>
    <w:p>
      <w:r>
        <w:t>Last weekend, we got up early.</w:t>
      </w:r>
    </w:p>
    <w:p>
      <w:r>
        <w:t>As it was a fine day, my father suggested that we go for a picnic.</w:t>
      </w:r>
    </w:p>
    <w:p>
      <w:r>
        <w:t>We made preparations for it first, and then we set out at ten o'clock.</w:t>
      </w:r>
    </w:p>
    <w:p>
      <w:r>
        <w:t>We drove into the country and stopped by a dry riverbed.</w:t>
      </w:r>
    </w:p>
    <w:p>
      <w:r>
        <w:t>Getting out of our car, we found a quiet place under some trees and unpacked our hampers.</w:t>
      </w:r>
    </w:p>
    <w:p>
      <w:r>
        <w:t>After we had made ourselves comfortable, we had our picnic together.</w:t>
      </w:r>
    </w:p>
    <w:p>
      <w:r>
        <w:t>As we were enjoying our picnic, there were a few wasps flying over our heads, and then a great many of them swarmed us.</w:t>
      </w:r>
    </w:p>
    <w:p>
      <w:r>
        <w:t>We made an effort to drive them away, but suddenly my father saw a wasp nest in a tree nearby.</w:t>
      </w:r>
    </w:p>
    <w:p>
      <w:r>
        <w:t>Knowing that it was impossible to get rid of the wasps, we seized our things quickly, returned to our car, and drove away quickly to our dismay.</w:t>
      </w:r>
    </w:p>
    <w:p>
      <w:r>
        <w:t>The police are now investigating the matter.</w:t>
      </w:r>
    </w:p>
    <w:p>
      <w:r>
        <w:t>Light travels at a speed of 186,000 miles a second.</w:t>
      </w:r>
    </w:p>
    <w:p>
      <w:r>
        <w:t>He resembles his father.</w:t>
      </w:r>
    </w:p>
    <w:p>
      <w:r>
        <w:t>The postman who delivers my letters is on holiday.</w:t>
      </w:r>
    </w:p>
    <w:p>
      <w:r>
        <w:t>It looks as if it will rain.</w:t>
      </w:r>
    </w:p>
    <w:p>
      <w:r>
        <w:t>Caroline still loves him even though he has behaved so badly.</w:t>
      </w:r>
    </w:p>
    <w:p>
      <w:r>
        <w:t>Hurry up! The bus is coming.</w:t>
      </w:r>
    </w:p>
    <w:p>
      <w:r>
        <w:t>Which do you prefer?</w:t>
      </w:r>
    </w:p>
    <w:p>
      <w:r>
        <w:t>The red one or the white one?</w:t>
      </w:r>
    </w:p>
    <w:p>
      <w:r>
        <w:t>Now you get out of here, all of you!</w:t>
      </w:r>
    </w:p>
    <w:p>
      <w:r>
        <w:t>The door is locked.</w:t>
      </w:r>
    </w:p>
    <w:p>
      <w:r>
        <w:t>I can't get out.</w:t>
      </w:r>
    </w:p>
    <w:p>
      <w:r>
        <w:t>I've lost my key.</w:t>
      </w:r>
    </w:p>
    <w:p>
      <w:r>
        <w:t>I can't get into the house</w:t>
      </w:r>
    </w:p>
    <w:p>
      <w:r>
        <w:t>How is he getting on in his new job?</w:t>
      </w:r>
    </w:p>
    <w:p>
      <w:r>
        <w:t>Get out with your work.</w:t>
      </w:r>
    </w:p>
    <w:p>
      <w:r>
        <w:t>He's so difficult; I can't get on with him.</w:t>
      </w:r>
    </w:p>
    <w:p>
      <w:r>
        <w:t>Tom was punished, but Jim got off lightly.</w:t>
      </w:r>
    </w:p>
    <w:p>
      <w:r>
        <w:t>I can't get the cap of this pen off.</w:t>
      </w:r>
    </w:p>
    <w:p>
      <w:r>
        <w:t>He has now gotten over his illness.</w:t>
      </w:r>
    </w:p>
    <w:p>
      <w:r>
        <w:t>I want to get this interview over as quickly as possible.</w:t>
      </w:r>
    </w:p>
    <w:p>
      <w:r>
        <w:t>He got through his exams.</w:t>
      </w:r>
    </w:p>
    <w:p>
      <w:r>
        <w:t>He got through a huge amount of food.</w:t>
      </w:r>
    </w:p>
    <w:p>
      <w:r>
        <w:t>He has never gotten over his wife's death.</w:t>
      </w:r>
    </w:p>
    <w:p>
      <w:r>
        <w:t>How did the thief manage to get into the house?</w:t>
      </w:r>
    </w:p>
    <w:p>
      <w:r>
        <w:t>Did you get through your driving test?</w:t>
      </w:r>
    </w:p>
    <w:p>
      <w:r>
        <w:t>The lid is stuck.</w:t>
      </w:r>
    </w:p>
    <w:p>
      <w:r>
        <w:t>I can't get it off.</w:t>
      </w:r>
    </w:p>
    <w:p>
      <w:r>
        <w:t>He gets on very well with all his new colleagues.</w:t>
      </w:r>
    </w:p>
    <w:p>
      <w:r>
        <w:t>"Please stop talking and get on with your work," she said.</w:t>
      </w:r>
    </w:p>
    <w:p>
      <w:r>
        <w:t>On public notices we write No Camping instead of Do Not Camp.</w:t>
      </w:r>
    </w:p>
    <w:p>
      <w:r>
        <w:t>Do not smoke in this compartment.</w:t>
      </w:r>
    </w:p>
    <w:p>
      <w:r>
        <w:t>Do not park.</w:t>
      </w:r>
    </w:p>
    <w:p>
      <w:r>
        <w:t>Do not wait on this side of the street today.</w:t>
      </w:r>
    </w:p>
    <w:p>
      <w:r>
        <w:t>The actors disguised themselves so that no one would know who they were.</w:t>
      </w:r>
    </w:p>
    <w:p>
      <w:r>
        <w:t>The sheriff didn't believe that they were famous actors.</w:t>
      </w:r>
    </w:p>
    <w:p>
      <w:r>
        <w:t>Disguises can be too perfect.</w:t>
      </w:r>
    </w:p>
    <w:p>
      <w:r>
        <w:t>This means they can be more perfect than is convenient.</w:t>
      </w:r>
    </w:p>
    <w:p>
      <w:r>
        <w:t>This is a wonderful place.</w:t>
      </w:r>
    </w:p>
    <w:p>
      <w:r>
        <w:t>What a wonderful place!</w:t>
      </w:r>
    </w:p>
    <w:p>
      <w:r>
        <w:t>Why don't we come more often? We should come more often.</w:t>
      </w:r>
    </w:p>
    <w:p>
      <w:r>
        <w:t>'No Camping' means you aren't allowed to camp.</w:t>
      </w:r>
    </w:p>
    <w:p>
      <w:r>
        <w:t>If you look at the notice, you'll see it says 'No Camping.'</w:t>
      </w:r>
    </w:p>
    <w:p>
      <w:r>
        <w:t>They were dressed in old clothes. They were wearing old clothing.</w:t>
      </w:r>
    </w:p>
    <w:p>
      <w:r>
        <w:t>Which of these objects would make a good disguise? A mask.</w:t>
      </w:r>
    </w:p>
    <w:p>
      <w:r>
        <w:t>A film fan is a person who enjoys seeing films.</w:t>
      </w:r>
    </w:p>
    <w:p>
      <w:r>
        <w:t>Do you see that notice? Do you see that sign?</w:t>
      </w:r>
    </w:p>
    <w:p>
      <w:r>
        <w:t>'Oh, is it?' said the sheriff with a sneer.</w:t>
      </w:r>
    </w:p>
    <w:p>
      <w:r>
        <w:t>He was scornful.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