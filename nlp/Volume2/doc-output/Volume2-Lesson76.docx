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76: A successful operation </w:t>
      </w:r>
    </w:p>
    <w:p>
      <w:r>
        <w:t>A successful operation</w:t>
      </w:r>
    </w:p>
    <w:p>
      <w:r>
        <w:t>Did the doctors find out how the woman died?</w:t>
      </w:r>
    </w:p>
    <w:p>
      <w:r>
        <w:t>The mummy of an Egyptian woman who died in 800 B.C. has just had an operation.</w:t>
      </w:r>
    </w:p>
    <w:p>
      <w:r>
        <w:t>The mummy is that of Shepenmut, who was once a singer in the Temple of Thebes.</w:t>
      </w:r>
    </w:p>
    <w:p>
      <w:r>
        <w:t>As there were strange marks on the X-ray plates taken of the mummy, doctors have been trying to find out whether the woman died of a rare disease.</w:t>
      </w:r>
    </w:p>
    <w:p>
      <w:r>
        <w:t>The only way to do this was to operate.</w:t>
      </w:r>
    </w:p>
    <w:p>
      <w:r>
        <w:t>The operation, which lasted for over four hours, proved to be very difficult because of the hard resin that covered the skin.</w:t>
      </w:r>
    </w:p>
    <w:p>
      <w:r>
        <w:t>The operation proved to be very difficult.</w:t>
      </w:r>
    </w:p>
    <w:p>
      <w:r>
        <w:t>They removed a section of the mummy and sent it to a laboratory.</w:t>
      </w:r>
    </w:p>
    <w:p>
      <w:r>
        <w:t>They also found something that the X-ray plates did not show: a small wax figure of the god Duamutef.</w:t>
      </w:r>
    </w:p>
    <w:p>
      <w:r>
        <w:t>They found a small wax figure of the god Duamutef.</w:t>
      </w:r>
    </w:p>
    <w:p>
      <w:r>
        <w:t>This, which has the head of a cow, was normally placed inside a mummy.</w:t>
      </w:r>
    </w:p>
    <w:p>
      <w:r>
        <w:t>The doctors have not yet decided how the woman died.</w:t>
      </w:r>
    </w:p>
    <w:p>
      <w:r>
        <w:t>They feared that the mummy would fall to pieces when they cut it open, but fortunately this has not happened.</w:t>
      </w:r>
    </w:p>
    <w:p>
      <w:r>
        <w:t>The mummy successfully survived the operation.</w:t>
      </w:r>
    </w:p>
    <w:p>
      <w:r>
        <w:t>Doctors have just operated on the mummy of an Egyptian woman who died in 800 B.C.</w:t>
      </w:r>
    </w:p>
    <w:p>
      <w:r>
        <w:t>They wanted to find out whether she died of a rare disease.</w:t>
      </w:r>
    </w:p>
    <w:p>
      <w:r>
        <w:t>After removing a section of the mummy, they sent it to a laboratory.</w:t>
      </w:r>
    </w:p>
    <w:p>
      <w:r>
        <w:t>During the operation, they unexpectedly found a small wax figure of a god.</w:t>
      </w:r>
    </w:p>
    <w:p>
      <w:r>
        <w:t>Though they were afraid the mummy would fall to pieces, it successfully survived the operation.</w:t>
      </w:r>
    </w:p>
    <w:p>
      <w:r>
        <w:t>A mummy disappeared from a museum.</w:t>
      </w:r>
    </w:p>
    <w:p>
      <w:r>
        <w:t>This was really good material for the newspaper reporting!</w:t>
      </w:r>
    </w:p>
    <w:p>
      <w:r>
        <w:t>According to some newspaper reports, there are some strange stories about the mummy.</w:t>
      </w:r>
    </w:p>
    <w:p>
      <w:r>
        <w:t>It is believed that this mummy is that of an Egyptian woman who died in 800 B.C.</w:t>
      </w:r>
    </w:p>
    <w:p>
      <w:r>
        <w:t>In order to find out whether the woman died of a rare disease, the doctors had given an operation to the mummy.</w:t>
      </w:r>
    </w:p>
    <w:p>
      <w:r>
        <w:t>But the public became alarmed when they learned this news.</w:t>
      </w:r>
    </w:p>
    <w:p>
      <w:r>
        <w:t>Later on, an official announcement was issued from the museum, which said that some scientists were studying the mummy.</w:t>
      </w:r>
    </w:p>
    <w:p>
      <w:r>
        <w:t>They have not yet decided how the woman died, but the mummy successfully survived the operation, and it would be back to its place soon.</w:t>
      </w:r>
    </w:p>
    <w:p>
      <w:r>
        <w:t>He stayed with us for two weeks.</w:t>
      </w:r>
    </w:p>
    <w:p>
      <w:r>
        <w:t>She arrived two weeks ago.</w:t>
      </w:r>
    </w:p>
    <w:p>
      <w:r>
        <w:t>I have not seen him since Monday.</w:t>
      </w:r>
    </w:p>
    <w:p>
      <w:r>
        <w:t>He has been ringing up continually since lunchtime.</w:t>
      </w:r>
    </w:p>
    <w:p>
      <w:r>
        <w:t>We waited for ages.</w:t>
      </w:r>
    </w:p>
    <w:p>
      <w:r>
        <w:t>He left a month ago, and I have not seen him since then.</w:t>
      </w:r>
    </w:p>
    <w:p>
      <w:r>
        <w:t>It has not rained since March.</w:t>
      </w:r>
    </w:p>
    <w:p>
      <w:r>
        <w:t>My grandparents lived here a long time ago.</w:t>
      </w:r>
    </w:p>
    <w:p>
      <w:r>
        <w:t>I have not heard from him since 1993.</w:t>
      </w:r>
    </w:p>
    <w:p>
      <w:r>
        <w:t>We have been working on this new plane for over a year now.</w:t>
      </w:r>
    </w:p>
    <w:p>
      <w:r>
        <w:t>The mummy of an Egyptian woman who died in 800 B.C.</w:t>
      </w:r>
    </w:p>
    <w:p>
      <w:r>
        <w:t>Julius Caesar died in 44 B.C.</w:t>
      </w:r>
    </w:p>
    <w:p>
      <w:r>
        <w:t>William the Conqueror invaded Britain in A.D. 1066.</w:t>
      </w:r>
    </w:p>
    <w:p>
      <w:r>
        <w:t>Hard resin covered the skin.</w:t>
      </w:r>
    </w:p>
    <w:p>
      <w:r>
        <w:t>This briefcase is made of leather.</w:t>
      </w:r>
    </w:p>
    <w:p>
      <w:r>
        <w:t>Look at her rosy cheeks.</w:t>
      </w:r>
    </w:p>
    <w:p>
      <w:r>
        <w:t>She has a lovely complexion.</w:t>
      </w:r>
    </w:p>
    <w:p>
      <w:r>
        <w:t>a small wax figure of the god Duamutef</w:t>
      </w:r>
    </w:p>
    <w:p>
      <w:r>
        <w:t>The lights went out, so we lit candles.</w:t>
      </w:r>
    </w:p>
    <w:p>
      <w:r>
        <w:t>Even though she is old, she still has a good complexion.</w:t>
      </w:r>
    </w:p>
    <w:p>
      <w:r>
        <w:t>These seat covers are made of leather.</w:t>
      </w:r>
    </w:p>
    <w:p>
      <w:r>
        <w:t>A baby's skin is very soft.</w:t>
      </w:r>
    </w:p>
    <w:p>
      <w:r>
        <w:t>It is pleasant to have a meal by candlelight.</w:t>
      </w:r>
    </w:p>
    <w:p>
      <w:r>
        <w:t>Homer lived around 800 B.C.</w:t>
      </w:r>
    </w:p>
    <w:p>
      <w:r>
        <w:t>Doctors operated on the mummy to find out what the woman had died of.</w:t>
      </w:r>
    </w:p>
    <w:p>
      <w:r>
        <w:t>The doctors haven't yet found out what they were looking for.</w:t>
      </w:r>
    </w:p>
    <w:p>
      <w:r>
        <w:t>How did the woman die?</w:t>
      </w:r>
    </w:p>
    <w:p>
      <w:r>
        <w:t>There was only one way of doing this.</w:t>
      </w:r>
    </w:p>
    <w:p>
      <w:r>
        <w:t>The operation proved to be a difficult one.</w:t>
      </w:r>
    </w:p>
    <w:p>
      <w:r>
        <w:t>It was difficult because of the hard resin covering the skin.</w:t>
      </w:r>
    </w:p>
    <w:p>
      <w:r>
        <w:t>They are still undecided.</w:t>
      </w:r>
    </w:p>
    <w:p>
      <w:r>
        <w:t>An operation is usually performed by a surgeon.</w:t>
      </w:r>
    </w:p>
    <w:p>
      <w:r>
        <w:t>There were strange markings on the X-ray plates.</w:t>
      </w:r>
    </w:p>
    <w:p>
      <w:r>
        <w:t>They wanted to know if the woman had died of a rare illness.</w:t>
      </w:r>
    </w:p>
    <w:p>
      <w:r>
        <w:t>The operation lasted for over four hours.</w:t>
      </w:r>
    </w:p>
    <w:p>
      <w:r>
        <w:t>That's how long it went on.</w:t>
      </w:r>
    </w:p>
    <w:p>
      <w:r>
        <w:t>There was a small wax figure in it.</w:t>
      </w:r>
    </w:p>
    <w:p>
      <w:r>
        <w:t>It was a carving.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