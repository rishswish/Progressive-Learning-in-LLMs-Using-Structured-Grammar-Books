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51: Reward for virtue</w:t>
      </w:r>
    </w:p>
    <w:p>
      <w:r>
        <w:t>Reward for virtue</w:t>
      </w:r>
    </w:p>
    <w:p>
      <w:r>
        <w:t>Why did Hugh's diet not work?</w:t>
      </w:r>
    </w:p>
    <w:p>
      <w:r>
        <w:t>My friend, Hugh, has always been fat, but things got so bad recently that he decided to go on a diet.</w:t>
      </w:r>
    </w:p>
    <w:p>
      <w:r>
        <w:t>He began his diet a week ago.</w:t>
      </w:r>
    </w:p>
    <w:p>
      <w:r>
        <w:t>First of all, he wrote out a long list of all the foods that were forbidden.</w:t>
      </w:r>
    </w:p>
    <w:p>
      <w:r>
        <w:t>The list included most of the things Hugh loves: butter, potatoes, beer, milk, chocolate, and sweets.</w:t>
      </w:r>
    </w:p>
    <w:p>
      <w:r>
        <w:t>Yesterday I paid him a visit.</w:t>
      </w:r>
    </w:p>
    <w:p>
      <w:r>
        <w:t>I rang the bell and was not surprised to see that Hugh was still as fat as ever.</w:t>
      </w:r>
    </w:p>
    <w:p>
      <w:r>
        <w:t>He led me into his room and hurriedly hid a large parcel.</w:t>
      </w:r>
    </w:p>
    <w:p>
      <w:r>
        <w:t>The list included the things Hugh loves under his desk.</w:t>
      </w:r>
    </w:p>
    <w:p>
      <w:r>
        <w:t>It was obvious that he was very embarrassed.</w:t>
      </w:r>
    </w:p>
    <w:p>
      <w:r>
        <w:t>When I asked him what he was doing, he smiled guiltily and then put the parcel on the desk.</w:t>
      </w:r>
    </w:p>
    <w:p>
      <w:r>
        <w:t>He explained that his diet was so strict that he had to reward himself occasionally.</w:t>
      </w:r>
    </w:p>
    <w:p>
      <w:r>
        <w:t>Then he showed me the contents of the parcel.</w:t>
      </w:r>
    </w:p>
    <w:p>
      <w:r>
        <w:t>It contained five large bars of chocolate and three bags of sweets!</w:t>
      </w:r>
    </w:p>
    <w:p>
      <w:r>
        <w:t>Hugh is so fat that he has gone on a diet.</w:t>
      </w:r>
    </w:p>
    <w:p>
      <w:r>
        <w:t>He has forbidden himself all the foods he likes, but he has not lost weight.</w:t>
      </w:r>
    </w:p>
    <w:p>
      <w:r>
        <w:t>When the writer visited him yesterday, he hid a large parcel under his desk.</w:t>
      </w:r>
    </w:p>
    <w:p>
      <w:r>
        <w:t>The parcel contained chocolates and sweets.</w:t>
      </w:r>
    </w:p>
    <w:p>
      <w:r>
        <w:t>Hugh said that he had to reward himself occasionally because his diet was so strict.</w:t>
      </w:r>
    </w:p>
    <w:p>
      <w:r>
        <w:t>I invited a friend to dinner at an expensive restaurant, and we had a good meal.</w:t>
      </w:r>
    </w:p>
    <w:p>
      <w:r>
        <w:t>After dinner, I asked for the bill.</w:t>
      </w:r>
    </w:p>
    <w:p>
      <w:r>
        <w:t>I didn't have enough money, so I had to borrow some from my guest.</w:t>
      </w:r>
    </w:p>
    <w:p>
      <w:r>
        <w:t>Got on the bus and sat down recently.</w:t>
      </w:r>
    </w:p>
    <w:p>
      <w:r>
        <w:t>The magazine I ordered was sent to the wrong address.</w:t>
      </w:r>
    </w:p>
    <w:p>
      <w:r>
        <w:t>A fire broke out in our town recently, and a large factory was burned to the ground.</w:t>
      </w:r>
    </w:p>
    <w:p>
      <w:r>
        <w:t>That boy always raises his hand when I ask a question.</w:t>
      </w:r>
    </w:p>
    <w:p>
      <w:r>
        <w:t>That shelf was too low, I always thought, so we raised it a few inches.</w:t>
      </w:r>
    </w:p>
    <w:p>
      <w:r>
        <w:t>Heavy rains have raised the level of the river this year.</w:t>
      </w:r>
    </w:p>
    <w:p>
      <w:r>
        <w:t>I always rise at six o'clock.</w:t>
      </w:r>
    </w:p>
    <w:p>
      <w:r>
        <w:t>After the concert, everybody rose and clapped.</w:t>
      </w:r>
    </w:p>
    <w:p>
      <w:r>
        <w:t>The sun has just risen.</w:t>
      </w:r>
    </w:p>
    <w:p>
      <w:r>
        <w:t>Lay those parcels on the floor, please.</w:t>
      </w:r>
    </w:p>
    <w:p>
      <w:r>
        <w:t>Where's my book? Tyaidit was on that shelf a moment ago.</w:t>
      </w:r>
    </w:p>
    <w:p>
      <w:r>
        <w:t>Haven't you laid the table yet?</w:t>
      </w:r>
    </w:p>
    <w:p>
      <w:r>
        <w:t>It's nice to get up in the morning, but it's nicer to lie in bed.</w:t>
      </w:r>
    </w:p>
    <w:p>
      <w:r>
        <w:t>I lay in bed till 10 o'clock last Sunday morning.</w:t>
      </w:r>
    </w:p>
    <w:p>
      <w:r>
        <w:t>The children are playing a game.</w:t>
      </w:r>
    </w:p>
    <w:p>
      <w:r>
        <w:t>All just lay on the grass.</w:t>
      </w:r>
    </w:p>
    <w:p>
      <w:r>
        <w:t>Arsenal beat Manchester United last Saturday.</w:t>
      </w:r>
    </w:p>
    <w:p>
      <w:r>
        <w:t>Arsenal won the game.</w:t>
      </w:r>
    </w:p>
    <w:p>
      <w:r>
        <w:t>Everybody rose when he entered the room.</w:t>
      </w:r>
    </w:p>
    <w:p>
      <w:r>
        <w:t>I have been lying here for half an hour.</w:t>
      </w:r>
    </w:p>
    <w:p>
      <w:r>
        <w:t>Mrs. Jones laid the table before breakfast.</w:t>
      </w:r>
    </w:p>
    <w:p>
      <w:r>
        <w:t>The airplane rose into the air.</w:t>
      </w:r>
    </w:p>
    <w:p>
      <w:r>
        <w:t>I'm not very good at chess; he always beats me.</w:t>
      </w:r>
    </w:p>
    <w:p>
      <w:r>
        <w:t>“Did you win or lose?" I asked.</w:t>
      </w:r>
    </w:p>
    <w:p>
      <w:r>
        <w:t>Hugh decided to go on a diet, but he hasn't lost any weight at all.</w:t>
      </w:r>
    </w:p>
    <w:p>
      <w:r>
        <w:t>Hugh hasn't kept to a strict diet.</w:t>
      </w:r>
    </w:p>
    <w:p>
      <w:r>
        <w:t>He still is fat.</w:t>
      </w:r>
    </w:p>
    <w:p>
      <w:r>
        <w:t>How long ago did he begin his diet?</w:t>
      </w:r>
    </w:p>
    <w:p>
      <w:r>
        <w:t>Most of the things he loves were included in the list.</w:t>
      </w:r>
    </w:p>
    <w:p>
      <w:r>
        <w:t>Where did he hide the parcel?</w:t>
      </w:r>
    </w:p>
    <w:p>
      <w:r>
        <w:t>He felt guilty.</w:t>
      </w:r>
    </w:p>
    <w:p>
      <w:r>
        <w:t>He wasn't allowed to eat the forbidden foods.</w:t>
      </w:r>
    </w:p>
    <w:p>
      <w:r>
        <w:t>I visited him.</w:t>
      </w:r>
    </w:p>
    <w:p>
      <w:r>
        <w:t>He showed me into his room.</w:t>
      </w:r>
    </w:p>
    <w:p>
      <w:r>
        <w:t>He felt uncomfortable.</w:t>
      </w:r>
    </w:p>
    <w:p>
      <w:r>
        <w:t>He had to reward himself now and again.</w:t>
      </w:r>
    </w:p>
    <w:p>
      <w:r>
        <w:t>When I asked him what he was doing, he smiled guiltily and then put the parcel on the desk.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