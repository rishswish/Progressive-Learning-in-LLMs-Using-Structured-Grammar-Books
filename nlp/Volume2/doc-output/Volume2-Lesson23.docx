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23: A new house</w:t>
      </w:r>
    </w:p>
    <w:p>
      <w:r>
        <w:t>A new house</w:t>
      </w:r>
    </w:p>
    <w:p>
      <w:r>
        <w:t>Why is the new house special?</w:t>
      </w:r>
    </w:p>
    <w:p>
      <w:r>
        <w:t>I had a letter from my sister yesterday.</w:t>
      </w:r>
    </w:p>
    <w:p>
      <w:r>
        <w:t>She lives in Nigeria.</w:t>
      </w:r>
    </w:p>
    <w:p>
      <w:r>
        <w:t>In her letter, she said that she would come to England next year.</w:t>
      </w:r>
    </w:p>
    <w:p>
      <w:r>
        <w:t>If she comes, she will get a surprise.</w:t>
      </w:r>
    </w:p>
    <w:p>
      <w:r>
        <w:t>We are now living in a beautiful new house in the country.</w:t>
      </w:r>
    </w:p>
    <w:p>
      <w:r>
        <w:t>Work on it had begun before my sister left.</w:t>
      </w:r>
    </w:p>
    <w:p>
      <w:r>
        <w:t>The house was completed five months ago.</w:t>
      </w:r>
    </w:p>
    <w:p>
      <w:r>
        <w:t>In my letter, I told her that she could stay with us.</w:t>
      </w:r>
    </w:p>
    <w:p>
      <w:r>
        <w:t>The house has many large rooms and is the only modern house in the district, and there is a lovely garden.</w:t>
      </w:r>
    </w:p>
    <w:p>
      <w:r>
        <w:t>It is a very modern house, so it looks strange to some people.</w:t>
      </w:r>
    </w:p>
    <w:p>
      <w:r>
        <w:t>It must be the only modern house in the district.</w:t>
      </w:r>
    </w:p>
    <w:p>
      <w:r>
        <w:t>My sister will come to England next year.</w:t>
      </w:r>
    </w:p>
    <w:p>
      <w:r>
        <w:t>She will get a surprise if she comes.</w:t>
      </w:r>
    </w:p>
    <w:p>
      <w:r>
        <w:t>We have a new house in the country.</w:t>
      </w:r>
    </w:p>
    <w:p>
      <w:r>
        <w:t>I have invited my sister to stay with us.</w:t>
      </w:r>
    </w:p>
    <w:p>
      <w:r>
        <w:t>It is a very modern house.</w:t>
      </w:r>
    </w:p>
    <w:p>
      <w:r>
        <w:t>It has many large rooms and a lovely garden.</w:t>
      </w:r>
    </w:p>
    <w:p>
      <w:r>
        <w:t>After he had read the book, he wrote a review of it.</w:t>
      </w:r>
    </w:p>
    <w:p>
      <w:r>
        <w:t>He did not leave his office until he had finished work.</w:t>
      </w:r>
    </w:p>
    <w:p>
      <w:r>
        <w:t>If he breaks his promise, I'll never speak to him again.</w:t>
      </w:r>
    </w:p>
    <w:p>
      <w:r>
        <w:t>If the weather is fine, we will go for a picnic.</w:t>
      </w:r>
    </w:p>
    <w:p>
      <w:r>
        <w:t>She told me she would be absent from work.</w:t>
      </w:r>
    </w:p>
    <w:p>
      <w:r>
        <w:t>I told my mother that I had lost the key.</w:t>
      </w:r>
    </w:p>
    <w:p>
      <w:r>
        <w:t>The manager said that he did not like my work.</w:t>
      </w:r>
    </w:p>
    <w:p>
      <w:r>
        <w:t>The house has many large rooms, and there is a lovely garden.</w:t>
      </w:r>
    </w:p>
    <w:p>
      <w:r>
        <w:t>It's a neighborhood; it is a very modern house, so it looks strange to some people.</w:t>
      </w:r>
    </w:p>
    <w:p>
      <w:r>
        <w:t>There is a new school in our neighborhood; it was only built last year.</w:t>
      </w:r>
    </w:p>
    <w:p>
      <w:r>
        <w:t>There are 250 pupils at the school.</w:t>
      </w:r>
    </w:p>
    <w:p>
      <w:r>
        <w:t>Last year, there were only 180.</w:t>
      </w:r>
    </w:p>
    <w:p>
      <w:r>
        <w:t>Next year, there will be over 300.</w:t>
      </w:r>
    </w:p>
    <w:p>
      <w:r>
        <w:t>What's the time?</w:t>
      </w:r>
    </w:p>
    <w:p>
      <w:r>
        <w:t>It is five o'clock.</w:t>
      </w:r>
    </w:p>
    <w:p>
      <w:r>
        <w:t>How far away is the station from here?</w:t>
      </w:r>
    </w:p>
    <w:p>
      <w:r>
        <w:t>It is five miles away.</w:t>
      </w:r>
    </w:p>
    <w:p>
      <w:r>
        <w:t>What's the weather like?</w:t>
      </w:r>
    </w:p>
    <w:p>
      <w:r>
        <w:t>It is very cold.</w:t>
      </w:r>
    </w:p>
    <w:p>
      <w:r>
        <w:t>It is a pity that he could not come.</w:t>
      </w:r>
    </w:p>
    <w:p>
      <w:r>
        <w:t>There is a bus that leaves in ten minutes.</w:t>
      </w:r>
    </w:p>
    <w:p>
      <w:r>
        <w:t>There were some men digging up the road outside my house.</w:t>
      </w:r>
    </w:p>
    <w:p>
      <w:r>
        <w:t>Look at those clouds.</w:t>
      </w:r>
    </w:p>
    <w:p>
      <w:r>
        <w:t>I think there will be a thunderstorm.</w:t>
      </w:r>
    </w:p>
    <w:p>
      <w:r>
        <w:t>It is unusual for him to be late.</w:t>
      </w:r>
    </w:p>
    <w:p>
      <w:r>
        <w:t>It has been very cold this year.</w:t>
      </w:r>
    </w:p>
    <w:p>
      <w:r>
        <w:t>I'm sure it will be fine tomorrow.</w:t>
      </w:r>
    </w:p>
    <w:p>
      <w:r>
        <w:t>There has been no news of him.</w:t>
      </w:r>
    </w:p>
    <w:p>
      <w:r>
        <w:t>After dinner, there will be a long discussion on politics.</w:t>
      </w:r>
    </w:p>
    <w:p>
      <w:r>
        <w:t>When will it be convenient for you to come?</w:t>
      </w:r>
    </w:p>
    <w:p>
      <w:r>
        <w:t>The writer's sister will be surprised when she sees the writer's new house.</w:t>
      </w:r>
    </w:p>
    <w:p>
      <w:r>
        <w:t>Some people will find the house strange because it is modern.</w:t>
      </w:r>
    </w:p>
    <w:p>
      <w:r>
        <w:t>If she comes, she will get a surprise.</w:t>
      </w:r>
    </w:p>
    <w:p>
      <w:r>
        <w:t>I like my sister's house.</w:t>
      </w:r>
    </w:p>
    <w:p>
      <w:r>
        <w:t>It's a beautiful new house.</w:t>
      </w:r>
    </w:p>
    <w:p>
      <w:r>
        <w:t>The house was completed five months ago.</w:t>
      </w:r>
    </w:p>
    <w:p>
      <w:r>
        <w:t>I told her she could stay with us.</w:t>
      </w:r>
    </w:p>
    <w:p>
      <w:r>
        <w:t>That's what I said to her.</w:t>
      </w:r>
    </w:p>
    <w:p>
      <w:r>
        <w:t>The house has many large rooms.</w:t>
      </w:r>
    </w:p>
    <w:p>
      <w:r>
        <w:t>There are many large rooms.</w:t>
      </w:r>
    </w:p>
    <w:p>
      <w:r>
        <w:t>I had a letter yesterday.</w:t>
      </w:r>
    </w:p>
    <w:p>
      <w:r>
        <w:t>I received one.</w:t>
      </w:r>
    </w:p>
    <w:p>
      <w:r>
        <w:t>She will come to England next year.</w:t>
      </w:r>
    </w:p>
    <w:p>
      <w:r>
        <w:t>Our house is in the country.</w:t>
      </w:r>
    </w:p>
    <w:p>
      <w:r>
        <w:t>It's not in the city.</w:t>
      </w:r>
    </w:p>
    <w:p>
      <w:r>
        <w:t>Work on it had begun before my sister left.</w:t>
      </w:r>
    </w:p>
    <w:p>
      <w:r>
        <w:t>My sister left after it had begun.</w:t>
      </w:r>
    </w:p>
    <w:p>
      <w:r>
        <w:t>It is a very modern house.</w:t>
      </w:r>
    </w:p>
    <w:p>
      <w:r>
        <w:t>It was built recently.</w:t>
      </w:r>
    </w:p>
    <w:p>
      <w:r>
        <w:t>I told her that she could stay with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