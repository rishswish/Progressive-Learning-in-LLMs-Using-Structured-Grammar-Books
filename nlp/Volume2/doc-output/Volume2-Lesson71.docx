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71: A car called Bluebird</w:t>
      </w:r>
    </w:p>
    <w:p>
      <w:r>
        <w:t>A car called Bluebird</w:t>
      </w:r>
    </w:p>
    <w:p>
      <w:r>
        <w:t>What mistake was made?</w:t>
      </w:r>
    </w:p>
    <w:p>
      <w:r>
        <w:t>The great racing driver, Sir Malcolm Campbell, was the first man to drive at over 300 miles per hour.</w:t>
      </w:r>
    </w:p>
    <w:p>
      <w:r>
        <w:t>He set up a new world record in September 1935 at Bonneville Salt Flats, Utah.</w:t>
      </w:r>
    </w:p>
    <w:p>
      <w:r>
        <w:t>Bluebird, the car he was driving, had been specially built for him.</w:t>
      </w:r>
    </w:p>
    <w:p>
      <w:r>
        <w:t>It was over 30 feet in length and had a 2,500-horsepower engine.</w:t>
      </w:r>
    </w:p>
    <w:p>
      <w:r>
        <w:t>Although Campbell reached a speed of over 304 miles per hour, he had great difficulty in controlling the car because a tire burst during the first run.</w:t>
      </w:r>
    </w:p>
    <w:p>
      <w:r>
        <w:t>After his attempt, Campbell was disappointed to learn that his average speed had been 299 miles per hour.</w:t>
      </w:r>
    </w:p>
    <w:p>
      <w:r>
        <w:t>However, a few days later, he was told that a mistake had been made.</w:t>
      </w:r>
    </w:p>
    <w:p>
      <w:r>
        <w:t>His average speed had been 301 miles per hour.</w:t>
      </w:r>
    </w:p>
    <w:p>
      <w:r>
        <w:t>Since that time, racing drivers have reached speeds over 600 miles an hour.</w:t>
      </w:r>
    </w:p>
    <w:p>
      <w:r>
        <w:t>Following in his father's footsteps many years later, Sir Malcolm's son, Donald, also set up a world record.</w:t>
      </w:r>
    </w:p>
    <w:p>
      <w:r>
        <w:t>Like his father, he was driving a car called Bluebird.</w:t>
      </w:r>
    </w:p>
    <w:p>
      <w:r>
        <w:t>Sir Malcolm Campbell set up a land-speed record in 1935 driving a car called Bluebird, which had been specially built for him.</w:t>
      </w:r>
    </w:p>
    <w:p>
      <w:r>
        <w:t>His average speed was incorrectly declared to be 299 miles per hour, but this mistake was corrected later.</w:t>
      </w:r>
    </w:p>
    <w:p>
      <w:r>
        <w:t>He had averaged 301 miles an hour.</w:t>
      </w:r>
    </w:p>
    <w:p>
      <w:r>
        <w:t>Years later, his son, Donald, also broke a record, and his car was also called Bluebird.</w:t>
      </w:r>
    </w:p>
    <w:p>
      <w:r>
        <w:t>Hurry up, or you will miss the train.</w:t>
      </w:r>
    </w:p>
    <w:p>
      <w:r>
        <w:t>I'm expecting to receive a letter soon.</w:t>
      </w:r>
    </w:p>
    <w:p>
      <w:r>
        <w:t>You should raise that picture a few inches.</w:t>
      </w:r>
    </w:p>
    <w:p>
      <w:r>
        <w:t>I love lying in bed.</w:t>
      </w:r>
    </w:p>
    <w:p>
      <w:r>
        <w:t>He always beats me at chess.</w:t>
      </w:r>
    </w:p>
    <w:p>
      <w:r>
        <w:t>Are you quite ready?</w:t>
      </w:r>
    </w:p>
    <w:p>
      <w:r>
        <w:t>I dislike getting up early, but I am used to it now.</w:t>
      </w:r>
    </w:p>
    <w:p>
      <w:r>
        <w:t>People often come into our garden and pick flowers.</w:t>
      </w:r>
    </w:p>
    <w:p>
      <w:r>
        <w:t>Whenever I buy anything new, my father always asks me the price.</w:t>
      </w:r>
    </w:p>
    <w:p>
      <w:r>
        <w:t>That house cost a fortune to build.</w:t>
      </w:r>
    </w:p>
    <w:p>
      <w:r>
        <w:t>I value your advice a great deal.</w:t>
      </w:r>
    </w:p>
    <w:p>
      <w:r>
        <w:t>The oil level in the engine must be checked.</w:t>
      </w:r>
    </w:p>
    <w:p>
      <w:r>
        <w:t>I could not accept his offer.</w:t>
      </w:r>
    </w:p>
    <w:p>
      <w:r>
        <w:t>Who is going to dress up as Father Christmas?</w:t>
      </w:r>
    </w:p>
    <w:p>
      <w:r>
        <w:t>How many hours a day do you practice?</w:t>
      </w:r>
    </w:p>
    <w:p>
      <w:r>
        <w:t>We were amused by his stories.</w:t>
      </w:r>
    </w:p>
    <w:p>
      <w:r>
        <w:t>She hung the clothes on the line.</w:t>
      </w:r>
    </w:p>
    <w:p>
      <w:r>
        <w:t>The train arrived late as usual.</w:t>
      </w:r>
    </w:p>
    <w:p>
      <w:r>
        <w:t>He has been working too hard.</w:t>
      </w:r>
    </w:p>
    <w:p>
      <w:r>
        <w:t>He was nearly run over by a car.</w:t>
      </w:r>
    </w:p>
    <w:p>
      <w:r>
        <w:t>I told him about it in order to help you.</w:t>
      </w:r>
    </w:p>
    <w:p>
      <w:r>
        <w:t>I opened the door quietly so as not to disturb him.</w:t>
      </w:r>
    </w:p>
    <w:p>
      <w:r>
        <w:t>He left the letter on the table in order that I should see it.</w:t>
      </w:r>
    </w:p>
    <w:p>
      <w:r>
        <w:t>Learn no more.</w:t>
      </w:r>
    </w:p>
    <w:p>
      <w:r>
        <w:t>He told me a secret, and I have to keep it.</w:t>
      </w:r>
    </w:p>
    <w:p>
      <w:r>
        <w:t>Why don't you tell him the truth?</w:t>
      </w:r>
    </w:p>
    <w:p>
      <w:r>
        <w:t>If you didn't want it, why didn't you say so?</w:t>
      </w:r>
    </w:p>
    <w:p>
      <w:r>
        <w:t>He knelt down and said a prayer.</w:t>
      </w:r>
    </w:p>
    <w:p>
      <w:r>
        <w:t>I can't prevent him from telling lies.</w:t>
      </w:r>
    </w:p>
    <w:p>
      <w:r>
        <w:t>There was some doubt whether Sir Malcolm had maintained an average speed of 301 miles per hour.</w:t>
      </w:r>
    </w:p>
    <w:p>
      <w:r>
        <w:t>More than one racing driver has driven faster than 300 miles per hour since Sir Malcolm set up his record.</w:t>
      </w:r>
    </w:p>
    <w:p>
      <w:r>
        <w:t>He was the first man to drive at over 300 miles an hour.</w:t>
      </w:r>
    </w:p>
    <w:p>
      <w:r>
        <w:t>No one had done this before.</w:t>
      </w:r>
    </w:p>
    <w:p>
      <w:r>
        <w:t>How long was it? 30 feet.</w:t>
      </w:r>
    </w:p>
    <w:p>
      <w:r>
        <w:t>It was difficult for him to control the car.</w:t>
      </w:r>
    </w:p>
    <w:p>
      <w:r>
        <w:t>How fast did he drive? At 301 miles an hour.</w:t>
      </w:r>
    </w:p>
    <w:p>
      <w:r>
        <w:t>Donald Campbell was driving a car called Bluebird.</w:t>
      </w:r>
    </w:p>
    <w:p>
      <w:r>
        <w:t>He set up a new world record.</w:t>
      </w:r>
    </w:p>
    <w:p>
      <w:r>
        <w:t>He created a new record.</w:t>
      </w:r>
    </w:p>
    <w:p>
      <w:r>
        <w:t>It was over 30 feet in length.</w:t>
      </w:r>
    </w:p>
    <w:p>
      <w:r>
        <w:t>That's how long it was.</w:t>
      </w:r>
    </w:p>
    <w:p>
      <w:r>
        <w:t>It reached a speed of over 301 miles per hour.</w:t>
      </w:r>
    </w:p>
    <w:p>
      <w:r>
        <w:t>That's how fast it went.</w:t>
      </w:r>
    </w:p>
    <w:p>
      <w:r>
        <w:t>He was disappointed to learn this</w:t>
      </w:r>
    </w:p>
    <w:p>
      <w:r>
        <w:t>. He felt sorry.</w:t>
      </w:r>
    </w:p>
    <w:p>
      <w:r>
        <w:t>They had made a mistake.</w:t>
      </w:r>
    </w:p>
    <w:p>
      <w:r>
        <w:t>They had been wrong.</w:t>
      </w:r>
    </w:p>
    <w:p>
      <w:r>
        <w:t>Following in his father's footsteps many years later , Sir's son, Donald, also set up a world record.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