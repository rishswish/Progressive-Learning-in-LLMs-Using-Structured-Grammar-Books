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27: A wet night</w:t>
      </w:r>
    </w:p>
    <w:p>
      <w:r>
        <w:t>A wet night</w:t>
      </w:r>
    </w:p>
    <w:p>
      <w:r>
        <w:t>What happened to the boys in the night?</w:t>
      </w:r>
    </w:p>
    <w:p>
      <w:r>
        <w:t>Late in the afternoon, the boys put up their tent in the middle of a field.</w:t>
      </w:r>
    </w:p>
    <w:p>
      <w:r>
        <w:t>As soon as this was done, they cooked a meal over an open fire.</w:t>
      </w:r>
    </w:p>
    <w:p>
      <w:r>
        <w:t>They were all hungry, and the food smelled good.</w:t>
      </w:r>
    </w:p>
    <w:p>
      <w:r>
        <w:t>After a wonderful meal, they told stories and sang songs by the campfire.</w:t>
      </w:r>
    </w:p>
    <w:p>
      <w:r>
        <w:t>But some time later, it began to rain.</w:t>
      </w:r>
    </w:p>
    <w:p>
      <w:r>
        <w:t>The boys felt tired, so they put out the fire and crept into their tent.</w:t>
      </w:r>
    </w:p>
    <w:p>
      <w:r>
        <w:t>Their sleeping bags were warm and comfortable, so they all slept soundly.</w:t>
      </w:r>
    </w:p>
    <w:p>
      <w:r>
        <w:t>In the middle of the night, two boys woke up and began shouting.</w:t>
      </w:r>
    </w:p>
    <w:p>
      <w:r>
        <w:t>The tent was full of water!</w:t>
      </w:r>
    </w:p>
    <w:p>
      <w:r>
        <w:t>They all leapt out of their sleeping bags and hurried outside.</w:t>
      </w:r>
    </w:p>
    <w:p>
      <w:r>
        <w:t>It was raining heavily, and they found that a stream had formed in the field.</w:t>
      </w:r>
    </w:p>
    <w:p>
      <w:r>
        <w:t>The stream wound its way across the field and then flowed right under their tent!</w:t>
      </w:r>
    </w:p>
    <w:p>
      <w:r>
        <w:t>The boys put up their tent in the middle of a field and cooked a meal.</w:t>
      </w:r>
    </w:p>
    <w:p>
      <w:r>
        <w:t>After their meal, they told stories and sang songs, but it began to rain, so they crept into their tent.</w:t>
      </w:r>
    </w:p>
    <w:p>
      <w:r>
        <w:t>The boys woke up in the middle of the night.</w:t>
      </w:r>
    </w:p>
    <w:p>
      <w:r>
        <w:t>The tent was full of water, so they rushed outside.</w:t>
      </w:r>
    </w:p>
    <w:p>
      <w:r>
        <w:t>A stream had formed in the field and flowed right under their tent.</w:t>
      </w:r>
    </w:p>
    <w:p>
      <w:r>
        <w:t>I am very tall, so I must be careful.</w:t>
      </w:r>
    </w:p>
    <w:p>
      <w:r>
        <w:t>Doorways are often low, and I usually knock my head against them.</w:t>
      </w:r>
    </w:p>
    <w:p>
      <w:r>
        <w:t>My head always hurts. I have never met a tall architect.</w:t>
      </w:r>
    </w:p>
    <w:p>
      <w:r>
        <w:t>Have you?</w:t>
      </w:r>
    </w:p>
    <w:p>
      <w:r>
        <w:t>I lost my umbrella a few days ago.</w:t>
      </w:r>
    </w:p>
    <w:p>
      <w:r>
        <w:t>I bought this coat yesterday.</w:t>
      </w:r>
    </w:p>
    <w:p>
      <w:r>
        <w:t>I dreamt of you last night.</w:t>
      </w:r>
    </w:p>
    <w:p>
      <w:r>
        <w:t>She paid the bill and left the shop.</w:t>
      </w:r>
    </w:p>
    <w:p>
      <w:r>
        <w:t>The boys put up their tent in the middle of a field.</w:t>
      </w:r>
    </w:p>
    <w:p>
      <w:r>
        <w:t>They put out the fire and crept into their tent.</w:t>
      </w:r>
    </w:p>
    <w:p>
      <w:r>
        <w:t>I put on my coat and left the house.</w:t>
      </w:r>
    </w:p>
    <w:p>
      <w:r>
        <w:t>You needn't go back to London tonight.</w:t>
      </w:r>
    </w:p>
    <w:p>
      <w:r>
        <w:t>We can put you up for the night.</w:t>
      </w:r>
    </w:p>
    <w:p>
      <w:r>
        <w:t>The teacher sent the boy to the headmaster.</w:t>
      </w:r>
    </w:p>
    <w:p>
      <w:r>
        <w:t>He could not put up with him any longer.</w:t>
      </w:r>
    </w:p>
    <w:p>
      <w:r>
        <w:t>Take out your notebooks.</w:t>
      </w:r>
    </w:p>
    <w:p>
      <w:r>
        <w:t>Write down all the sentences that are on the blackboard.</w:t>
      </w:r>
    </w:p>
    <w:p>
      <w:r>
        <w:t>We cannot have the meeting tonight.</w:t>
      </w:r>
    </w:p>
    <w:p>
      <w:r>
        <w:t>We shall have to put it off until tomorrow.</w:t>
      </w:r>
    </w:p>
    <w:p>
      <w:r>
        <w:t>Close your books and put them away.</w:t>
      </w:r>
    </w:p>
    <w:p>
      <w:r>
        <w:t>Mrs. Bowers told her children to put their toys away and go to bed.</w:t>
      </w:r>
    </w:p>
    <w:p>
      <w:r>
        <w:t>You can stay here tonight.</w:t>
      </w:r>
    </w:p>
    <w:p>
      <w:r>
        <w:t>We can put you up in the spare room.</w:t>
      </w:r>
    </w:p>
    <w:p>
      <w:r>
        <w:t>I'm not ready yet.</w:t>
      </w:r>
    </w:p>
    <w:p>
      <w:r>
        <w:t>I haven't put my shoes on.</w:t>
      </w:r>
    </w:p>
    <w:p>
      <w:r>
        <w:t>"Open your exercise books and put down the following," the teacher said.</w:t>
      </w:r>
    </w:p>
    <w:p>
      <w:r>
        <w:t>Father is putting out the fire he lit in the garden.</w:t>
      </w:r>
    </w:p>
    <w:p>
      <w:r>
        <w:t>When they have put up that new building, it will spoil the view.</w:t>
      </w:r>
    </w:p>
    <w:p>
      <w:r>
        <w:t>I have put off my trip to Japan until next month.</w:t>
      </w:r>
    </w:p>
    <w:p>
      <w:r>
        <w:t>I am getting a divorce.</w:t>
      </w:r>
    </w:p>
    <w:p>
      <w:r>
        <w:t>I can't put up with him any longer.</w:t>
      </w:r>
    </w:p>
    <w:p>
      <w:r>
        <w:t>The boys went to bed because it had begun to rain and they felt tired.</w:t>
      </w:r>
    </w:p>
    <w:p>
      <w:r>
        <w:t>The boys had camped in the path of a stream.</w:t>
      </w:r>
    </w:p>
    <w:p>
      <w:r>
        <w:t>Where did they put their tent up?</w:t>
      </w:r>
    </w:p>
    <w:p>
      <w:r>
        <w:t>Just after this was done, they cooked a meal over an open fire.</w:t>
      </w:r>
    </w:p>
    <w:p>
      <w:r>
        <w:t>They cooked a meal because they felt hungry.</w:t>
      </w:r>
    </w:p>
    <w:p>
      <w:r>
        <w:t>They sang songs near the campfire.</w:t>
      </w:r>
    </w:p>
    <w:p>
      <w:r>
        <w:t>Where did the stream flow?</w:t>
      </w:r>
    </w:p>
    <w:p>
      <w:r>
        <w:t>They cooked a meal because they wanted to eat.</w:t>
      </w:r>
    </w:p>
    <w:p>
      <w:r>
        <w:t>The boys had put out the campfire.</w:t>
      </w:r>
    </w:p>
    <w:p>
      <w:r>
        <w:t>The fire wasn't lit.</w:t>
      </w:r>
    </w:p>
    <w:p>
      <w:r>
        <w:t>They crept into their tent, so they were very quiet.</w:t>
      </w:r>
    </w:p>
    <w:p>
      <w:r>
        <w:t>The boys slept comfortably.</w:t>
      </w:r>
    </w:p>
    <w:p>
      <w:r>
        <w:t>Their sleeping bags were comfortable.</w:t>
      </w:r>
    </w:p>
    <w:p>
      <w:r>
        <w:t>They slept soundly.</w:t>
      </w:r>
    </w:p>
    <w:p>
      <w:r>
        <w:t>They slept deeply.</w:t>
      </w:r>
    </w:p>
    <w:p>
      <w:r>
        <w:t>As soon as this was done, they cooked a meal over an open fire.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