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81: Monster Fish?</w:t>
      </w:r>
    </w:p>
    <w:p>
      <w:r>
        <w:t>Monster Fish?</w:t>
      </w:r>
    </w:p>
    <w:p>
      <w:r>
        <w:t>What was the monster called?</w:t>
      </w:r>
    </w:p>
    <w:p>
      <w:r>
        <w:t>Fishermen and sailors sometimes claim to have seen monsters in the sea.</w:t>
      </w:r>
    </w:p>
    <w:p>
      <w:r>
        <w:t>Though people have often laughed at stories told by seamen, it is now known that many of these ‘monsters,’ which have at times been sighted, are simply strange fish.</w:t>
      </w:r>
    </w:p>
    <w:p>
      <w:r>
        <w:t>Occasionally, unusual creatures are washed ashore, but they are rarely caught at sea.</w:t>
      </w:r>
    </w:p>
    <w:p>
      <w:r>
        <w:t>Some time ago, however, a peculiar fish was caught near Madagascar.</w:t>
      </w:r>
    </w:p>
    <w:p>
      <w:r>
        <w:t>A small fishing boat was carried miles out to sea by the powerful fish as it pulled on the line.</w:t>
      </w:r>
    </w:p>
    <w:p>
      <w:r>
        <w:t>Realizing that this was no ordinary fish, the fisherman made every effort not to damage it in any way.</w:t>
      </w:r>
    </w:p>
    <w:p>
      <w:r>
        <w:t>When it was eventually brought to shore, it was found to be over thirteen feet long.</w:t>
      </w:r>
    </w:p>
    <w:p>
      <w:r>
        <w:t>It had a head like a horse, big blue eyes, shining silver skin, and a bright red tail.</w:t>
      </w:r>
    </w:p>
    <w:p>
      <w:r>
        <w:t>The fish, which has since been sent to a museum where it is being examined by a scientist, is called an oarfish.</w:t>
      </w:r>
    </w:p>
    <w:p>
      <w:r>
        <w:t>Such creatures have rarely been seen alive by man, as they live at a depth of six hundred feet.</w:t>
      </w:r>
    </w:p>
    <w:p>
      <w:r>
        <w:t>Rarely seen alive by man, a strange fish was caught near Madagascar after pulling a small fishing boat miles out to sea.</w:t>
      </w:r>
    </w:p>
    <w:p>
      <w:r>
        <w:t>Making every effort not to damage the fish, the fisherman brought it to shore.</w:t>
      </w:r>
    </w:p>
    <w:p>
      <w:r>
        <w:t>The fish, which was over thirteen feet long with a head like a horse, was sent to a museum.</w:t>
      </w:r>
    </w:p>
    <w:p>
      <w:r>
        <w:t>It is being examined by a scientist, who said that it was an oarfish and that such creatures live at a depth of six hundred feet.</w:t>
      </w:r>
    </w:p>
    <w:p>
      <w:r>
        <w:t>A man in a bar once told the others how he caught a big fish in rough seas.</w:t>
      </w:r>
    </w:p>
    <w:p>
      <w:r>
        <w:t>Some time ago, he set out on his fishing boat.</w:t>
      </w:r>
    </w:p>
    <w:p>
      <w:r>
        <w:t>It was an adventurous voyage.</w:t>
      </w:r>
    </w:p>
    <w:p>
      <w:r>
        <w:t>As it was windy, he sailed with great difficulty.</w:t>
      </w:r>
    </w:p>
    <w:p>
      <w:r>
        <w:t>Suddenly, he saw an unusual creature in front of him.</w:t>
      </w:r>
    </w:p>
    <w:p>
      <w:r>
        <w:t>It was the biggest fish he had ever seen at sea.</w:t>
      </w:r>
    </w:p>
    <w:p>
      <w:r>
        <w:t>Realizing that this was no ordinary fish, he made every effort to pull it back to shore, meanwhile not damaging it in any way.</w:t>
      </w:r>
    </w:p>
    <w:p>
      <w:r>
        <w:t>But instead of pulling it back, he and his boat were carried miles out to sea.</w:t>
      </w:r>
    </w:p>
    <w:p>
      <w:r>
        <w:t>After struggling with the fish for several hours, he eventually pulled it up to his boat.</w:t>
      </w:r>
    </w:p>
    <w:p>
      <w:r>
        <w:t>It was over twelve feet long, with a head like a horse, big protruding eyes, shining silver and black skin, and a yellow tail.</w:t>
      </w:r>
    </w:p>
    <w:p>
      <w:r>
        <w:t>But just as he tried to tie it up, it suddenly jumped up, slipped out of his boat, and got away at last.</w:t>
      </w:r>
    </w:p>
    <w:p>
      <w:r>
        <w:t>Everybody laughed when the circus clown made his appearance.</w:t>
      </w:r>
    </w:p>
    <w:p>
      <w:r>
        <w:t>Though people have often laughed at stories told by seamen, I must wash my hands.</w:t>
      </w:r>
    </w:p>
    <w:p>
      <w:r>
        <w:t>They are very dirty.</w:t>
      </w:r>
    </w:p>
    <w:p>
      <w:r>
        <w:t>Have you ever seen a cat washing itself?</w:t>
      </w:r>
    </w:p>
    <w:p>
      <w:r>
        <w:t>Unusual creatures wash ashore.</w:t>
      </w:r>
    </w:p>
    <w:p>
      <w:r>
        <w:t>The man was washed overboard by a big wave.</w:t>
      </w:r>
    </w:p>
    <w:p>
      <w:r>
        <w:t>Please wash up tonight.</w:t>
      </w:r>
    </w:p>
    <w:p>
      <w:r>
        <w:t>What a lot of dirty plates!</w:t>
      </w:r>
    </w:p>
    <w:p>
      <w:r>
        <w:t>Who is going to wash up?</w:t>
      </w:r>
    </w:p>
    <w:p>
      <w:r>
        <w:t>Don't wear that hat.</w:t>
      </w:r>
    </w:p>
    <w:p>
      <w:r>
        <w:t>People will laugh at you.</w:t>
      </w:r>
    </w:p>
    <w:p>
      <w:r>
        <w:t>The bridge was washed away by the river.</w:t>
      </w:r>
    </w:p>
    <w:p>
      <w:r>
        <w:t>We all laughed when he told us a funny story.</w:t>
      </w:r>
    </w:p>
    <w:p>
      <w:r>
        <w:t>The boy was told to wash his hands before sitting at the table.</w:t>
      </w:r>
    </w:p>
    <w:p>
      <w:r>
        <w:t>The monsters that fishermen sometimes claim to have seen are probably unusual fish.</w:t>
      </w:r>
    </w:p>
    <w:p>
      <w:r>
        <w:t>The creature that was caught in Madagascar by a fisherman was an unusual fish.</w:t>
      </w:r>
    </w:p>
    <w:p>
      <w:r>
        <w:t>They claim that they have seen monsters in the sea.</w:t>
      </w:r>
    </w:p>
    <w:p>
      <w:r>
        <w:t>People often laugh at stories that have been told by seamen.</w:t>
      </w:r>
    </w:p>
    <w:p>
      <w:r>
        <w:t>When he realized that this was no ordinary fish, he tried not to damage it.</w:t>
      </w:r>
    </w:p>
    <w:p>
      <w:r>
        <w:t>When it was eventually brought to the shore, it was found to be very long.</w:t>
      </w:r>
    </w:p>
    <w:p>
      <w:r>
        <w:t>It had a head like a horse.</w:t>
      </w:r>
    </w:p>
    <w:p>
      <w:r>
        <w:t>Its head was like that of a horse.</w:t>
      </w:r>
    </w:p>
    <w:p>
      <w:r>
        <w:t>Fishermen claim to have seen monsters.</w:t>
      </w:r>
    </w:p>
    <w:p>
      <w:r>
        <w:t>They state that they do.</w:t>
      </w:r>
    </w:p>
    <w:p>
      <w:r>
        <w:t>People have often laughed at these stories.</w:t>
      </w:r>
    </w:p>
    <w:p>
      <w:r>
        <w:t>They haven't taken them seriously.</w:t>
      </w:r>
    </w:p>
    <w:p>
      <w:r>
        <w:t>'Monsters' have at times been sighted.</w:t>
      </w:r>
    </w:p>
    <w:p>
      <w:r>
        <w:t>They have been seen.</w:t>
      </w:r>
    </w:p>
    <w:p>
      <w:r>
        <w:t>The fish was powerful.</w:t>
      </w:r>
    </w:p>
    <w:p>
      <w:r>
        <w:t>It was strong.</w:t>
      </w:r>
    </w:p>
    <w:p>
      <w:r>
        <w:t>Such creatures have rarely been seen.</w:t>
      </w:r>
    </w:p>
    <w:p>
      <w:r>
        <w:t>They have seldom been seen.</w:t>
      </w:r>
    </w:p>
    <w:p>
      <w:r>
        <w:t>The fish, which has since been sent to a museum where it is being examined by a scientist, is called an oarfish.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