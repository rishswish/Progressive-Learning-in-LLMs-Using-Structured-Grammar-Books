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Lesson 65: Jumbo versus the police.</w:t>
      </w:r>
    </w:p>
    <w:p>
      <w:r>
        <w:t>Jumbo versus the police.</w:t>
      </w:r>
    </w:p>
    <w:p>
      <w:r>
        <w:t>Why did the police have to push Jumbo off the main street?</w:t>
      </w:r>
    </w:p>
    <w:p>
      <w:r>
        <w:t>Last Christmas, the circus owner, Jimmy Gates, decided to take some presents to a children's hospital.</w:t>
      </w:r>
    </w:p>
    <w:p>
      <w:r>
        <w:t>Dressed up as Father Christmas and accompanied by a “guard of honor" of six pretty girls, he set off down the main street of the city riding a baby elephant called Jumbo.</w:t>
      </w:r>
    </w:p>
    <w:p>
      <w:r>
        <w:t>He should have known that the police would never allow this sort of thing.</w:t>
      </w:r>
    </w:p>
    <w:p>
      <w:r>
        <w:t>A policeman approached Jimmy and told him he ought to have gone along a side street, as Jumbo was holding up the traffic.</w:t>
      </w:r>
    </w:p>
    <w:p>
      <w:r>
        <w:t>Though Jimmy agreed to go at once, Jumbo refused to move.</w:t>
      </w:r>
    </w:p>
    <w:p>
      <w:r>
        <w:t>Fifteen policemen had to push very hard to get him off the main street.</w:t>
      </w:r>
    </w:p>
    <w:p>
      <w:r>
        <w:t>The police had a difficult time, but they were most amused.</w:t>
      </w:r>
    </w:p>
    <w:p>
      <w:r>
        <w:t>“Jumbo must weigh a few tons," said a policeman afterwards, so it was fortunate that we didn't have to carry him.</w:t>
      </w:r>
    </w:p>
    <w:p>
      <w:r>
        <w:t>Of course, we should arrest him, but as he has a good record, we shall let him off this time.</w:t>
      </w:r>
    </w:p>
    <w:p>
      <w:r>
        <w:t>Was he told that he was holding up the traffic or not?</w:t>
      </w:r>
    </w:p>
    <w:p>
      <w:r>
        <w:t>Did Jimmy agree to go at once, or not?</w:t>
      </w:r>
    </w:p>
    <w:p>
      <w:r>
        <w:t>Did Jumbo agree to go, or did he refuse to move?</w:t>
      </w:r>
    </w:p>
    <w:p>
      <w:r>
        <w:t>How many policemen had to push him off the main street?</w:t>
      </w:r>
    </w:p>
    <w:p>
      <w:r>
        <w:t>Did he have a good record or not?</w:t>
      </w:r>
    </w:p>
    <w:p>
      <w:r>
        <w:t>Was Jumbo arrested or not?</w:t>
      </w:r>
    </w:p>
    <w:p>
      <w:r>
        <w:t>After having decided to take some presents to a children's hospital, the circus owner, Jimmy Gates, dressed up as Father Christmas and set off down the main street of the city riding an elephant called Jumbo.</w:t>
      </w:r>
    </w:p>
    <w:p>
      <w:r>
        <w:t>On being told that he was holding up the traffic, Jimmy agreed to go at once, but Jumbo refused to move, so fifteen policemen had to push him off the main street.</w:t>
      </w:r>
    </w:p>
    <w:p>
      <w:r>
        <w:t>As he had a good record, however, Jumbo was not arrested.</w:t>
      </w:r>
    </w:p>
    <w:p>
      <w:r>
        <w:t>The children were waiting at the hospital when Jimmy and the guard of honor arrived.</w:t>
      </w:r>
    </w:p>
    <w:p>
      <w:r>
        <w:t>After a great welcome, Jimmy gave presents to the children.</w:t>
      </w:r>
    </w:p>
    <w:p>
      <w:r>
        <w:t>They rode on Jumbo at the time to leave, but Jumbo refused to move.</w:t>
      </w:r>
    </w:p>
    <w:p>
      <w:r>
        <w:t>I must leave now.</w:t>
      </w:r>
    </w:p>
    <w:p>
      <w:r>
        <w:t>I have to leave now.</w:t>
      </w:r>
    </w:p>
    <w:p>
      <w:r>
        <w:t>She had to go shopping yesterday.</w:t>
      </w:r>
    </w:p>
    <w:p>
      <w:r>
        <w:t>I can't go to the cinema tonight; I must write some letters.</w:t>
      </w:r>
    </w:p>
    <w:p>
      <w:r>
        <w:t>I should do some work tonight, but I think I shall go to the cinema instead.</w:t>
      </w:r>
    </w:p>
    <w:p>
      <w:r>
        <w:t>I missed the train, so I had to take a taxi.</w:t>
      </w:r>
    </w:p>
    <w:p>
      <w:r>
        <w:t>I'm sorry I'm late.</w:t>
      </w:r>
    </w:p>
    <w:p>
      <w:r>
        <w:t>I should have taken a taxi.</w:t>
      </w:r>
    </w:p>
    <w:p>
      <w:r>
        <w:t>As he has a good record, we shall let him off this time.</w:t>
      </w:r>
    </w:p>
    <w:p>
      <w:r>
        <w:t>I expected him to help me, but he let me down.</w:t>
      </w:r>
    </w:p>
    <w:p>
      <w:r>
        <w:t>If anyone knocks at the door when I am out, don't let him in.</w:t>
      </w:r>
    </w:p>
    <w:p>
      <w:r>
        <w:t>Who let the dog out?</w:t>
      </w:r>
    </w:p>
    <w:p>
      <w:r>
        <w:t>Though Jimmy agreed to go at once, Jumbo refused to move.</w:t>
      </w:r>
    </w:p>
    <w:p>
      <w:r>
        <w:t>We are not allowed to accept presents from customers.</w:t>
      </w:r>
    </w:p>
    <w:p>
      <w:r>
        <w:t>Dressed up as Father Christmas, I got up at 6 o'clock, washed, shaved, dressed, and had breakfast.</w:t>
      </w:r>
    </w:p>
    <w:p>
      <w:r>
        <w:t>The teacher accepted the boy's policeman's apology and let him off.</w:t>
      </w:r>
    </w:p>
    <w:p>
      <w:r>
        <w:t>He was going to lend me a policeman's uniform so that I could dress up for the party, but he let me in.</w:t>
      </w:r>
    </w:p>
    <w:p>
      <w:r>
        <w:t>Jimmy wouldn't have been stopped if he hadn't dressed up as Father Christmas.</w:t>
      </w:r>
    </w:p>
    <w:p>
      <w:r>
        <w:t>One of these statements is true: The police had a difficult time getting Jumbo off the main street.</w:t>
      </w:r>
    </w:p>
    <w:p>
      <w:r>
        <w:t>Jimmy looked like Father Christmas.</w:t>
      </w:r>
    </w:p>
    <w:p>
      <w:r>
        <w:t>He should have known the police wouldn't allow it, but he didn't.</w:t>
      </w:r>
    </w:p>
    <w:p>
      <w:r>
        <w:t>He ought to have gone along a side street.</w:t>
      </w:r>
    </w:p>
    <w:p>
      <w:r>
        <w:t>That's what he should have done.</w:t>
      </w:r>
    </w:p>
    <w:p>
      <w:r>
        <w:t>Jumbo must weigh a few tons.</w:t>
      </w:r>
    </w:p>
    <w:p>
      <w:r>
        <w:t>Jumbo probably weighs a few tons.</w:t>
      </w:r>
    </w:p>
    <w:p>
      <w:r>
        <w:t>Did they have to carry him?</w:t>
      </w:r>
    </w:p>
    <w:p>
      <w:r>
        <w:t>He set off down the main street.</w:t>
      </w:r>
    </w:p>
    <w:p>
      <w:r>
        <w:t>He started his journey.</w:t>
      </w:r>
    </w:p>
    <w:p>
      <w:r>
        <w:t>Jumbo was holding up the traffic.</w:t>
      </w:r>
    </w:p>
    <w:p>
      <w:r>
        <w:t>He stopped the cars.</w:t>
      </w:r>
    </w:p>
    <w:p>
      <w:r>
        <w:t>Jimmy agreed to go at once, but Jumbo refused to move.</w:t>
      </w:r>
    </w:p>
    <w:p>
      <w:r>
        <w:t>It was fortunate we didn't have to carry him.</w:t>
      </w:r>
    </w:p>
    <w:p>
      <w:r>
        <w:t>It was our good luck.</w:t>
      </w:r>
    </w:p>
    <w:p>
      <w:r>
        <w:t>The police let him off.</w:t>
      </w:r>
    </w:p>
    <w:p>
      <w:r>
        <w:t>They didn't punish him.</w:t>
      </w:r>
    </w:p>
    <w:p>
      <w:r>
        <w:t>A Lancaster bomber crashed on Wallis Island , a remote place in the South Pacific, a long way west of Samoa.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