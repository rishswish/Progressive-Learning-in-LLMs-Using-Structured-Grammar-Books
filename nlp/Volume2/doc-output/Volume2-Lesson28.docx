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28: No parking</w:t>
      </w:r>
    </w:p>
    <w:p>
      <w:r>
        <w:t>No parking</w:t>
      </w:r>
    </w:p>
    <w:p>
      <w:r>
        <w:t>What is Jasper White's problem?</w:t>
      </w:r>
    </w:p>
    <w:p>
      <w:r>
        <w:t>Jasper White is one of those rare people who believe in ancient myths.</w:t>
      </w:r>
    </w:p>
    <w:p>
      <w:r>
        <w:t>He has just bought a new house in the city, but ever since he moved in, he has had trouble with cars and their owners.</w:t>
      </w:r>
    </w:p>
    <w:p>
      <w:r>
        <w:t>When he returns home at night, he always finds that someone has parked a car outside his gate.</w:t>
      </w:r>
    </w:p>
    <w:p>
      <w:r>
        <w:t>Because of this, he has not been able to get his own car into his garage even once.</w:t>
      </w:r>
    </w:p>
    <w:p>
      <w:r>
        <w:t>Jasper has put up ‘No Parking’ signs outside his gate in the hopes she will turn cars and their owners to stone, but these have not had any effect.</w:t>
      </w:r>
    </w:p>
    <w:p>
      <w:r>
        <w:t>Now he faces what I have ever seen.</w:t>
      </w:r>
    </w:p>
    <w:p>
      <w:r>
        <w:t>I asked him what it was, and he told me that it was Medusa, the Gorgon.</w:t>
      </w:r>
    </w:p>
    <w:p>
      <w:r>
        <w:t>Jasper hopes that she will turn cars and their owners to stone.</w:t>
      </w:r>
    </w:p>
    <w:p>
      <w:r>
        <w:t>But none of them has been turned to stone yet!</w:t>
      </w:r>
    </w:p>
    <w:p>
      <w:r>
        <w:t>Jasper White believes in ancient myths.</w:t>
      </w:r>
    </w:p>
    <w:p>
      <w:r>
        <w:t>Car owners always park their cars outside his gate, so he has put up ‘No Parking’ signs, but they have not paid any attention to them.</w:t>
      </w:r>
    </w:p>
    <w:p>
      <w:r>
        <w:t>Now he has put an ugly stone head over his gate. It is the head of Medusa, the Gorgon.</w:t>
      </w:r>
    </w:p>
    <w:p>
      <w:r>
        <w:t>He wants her to turn car owners to stone, but she has not done so yet.</w:t>
      </w:r>
    </w:p>
    <w:p>
      <w:r>
        <w:t>My wife drives a car.</w:t>
      </w:r>
    </w:p>
    <w:p>
      <w:r>
        <w:t>She has driven a car for many years, and she says that women drivers do not deserve their bad reputation.</w:t>
      </w:r>
    </w:p>
    <w:p>
      <w:r>
        <w:t>Yet, on the road, she often criticizes other women.</w:t>
      </w:r>
    </w:p>
    <w:p>
      <w:r>
        <w:t>I have just received a letter from my brother, Tim.</w:t>
      </w:r>
    </w:p>
    <w:p>
      <w:r>
        <w:t>I have not seen Tim since last January.</w:t>
      </w:r>
    </w:p>
    <w:p>
      <w:r>
        <w:t>I have not seen Tim since 1994.</w:t>
      </w:r>
    </w:p>
    <w:p>
      <w:r>
        <w:t>I have not seen Tim for three years.</w:t>
      </w:r>
    </w:p>
    <w:p>
      <w:r>
        <w:t>Tim has been abroad for three years.</w:t>
      </w:r>
    </w:p>
    <w:p>
      <w:r>
        <w:t>Up till now, he has won five prizes.</w:t>
      </w:r>
    </w:p>
    <w:p>
      <w:r>
        <w:t>Until now, I have been to New York three times.</w:t>
      </w:r>
    </w:p>
    <w:p>
      <w:r>
        <w:t>I have been to New York three times so far.</w:t>
      </w:r>
    </w:p>
    <w:p>
      <w:r>
        <w:t>Have you been to New York?</w:t>
      </w:r>
    </w:p>
    <w:p>
      <w:r>
        <w:t>Have you seen this film?</w:t>
      </w:r>
    </w:p>
    <w:p>
      <w:r>
        <w:t>Have you read this book?</w:t>
      </w:r>
    </w:p>
    <w:p>
      <w:r>
        <w:t>The man whom you met yesterday is an actor.</w:t>
      </w:r>
    </w:p>
    <w:p>
      <w:r>
        <w:t>The man you met yesterday is an actor.</w:t>
      </w:r>
    </w:p>
    <w:p>
      <w:r>
        <w:t>The book that you lent me is not very interesting.</w:t>
      </w:r>
    </w:p>
    <w:p>
      <w:r>
        <w:t>The book you lent me is not very interesting.</w:t>
      </w:r>
    </w:p>
    <w:p>
      <w:r>
        <w:t>The flowers that I love best are roses.</w:t>
      </w:r>
    </w:p>
    <w:p>
      <w:r>
        <w:t>The flowers I love best are roses.</w:t>
      </w:r>
    </w:p>
    <w:p>
      <w:r>
        <w:t>Jasper White is one of those rare people who believe in ancient myths.</w:t>
      </w:r>
    </w:p>
    <w:p>
      <w:r>
        <w:t>This is the hotel that was built last year.</w:t>
      </w:r>
    </w:p>
    <w:p>
      <w:r>
        <w:t>This is the island that was bought by a millionaire.</w:t>
      </w:r>
    </w:p>
    <w:p>
      <w:r>
        <w:t>The pilot whose plane landed in a field was not hurt.</w:t>
      </w:r>
    </w:p>
    <w:p>
      <w:r>
        <w:t>The only games that I play are football and tennis.</w:t>
      </w:r>
    </w:p>
    <w:p>
      <w:r>
        <w:t>He is the only student who understands English well.</w:t>
      </w:r>
    </w:p>
    <w:p>
      <w:r>
        <w:t>He is a writer whose books are seldom read.</w:t>
      </w:r>
    </w:p>
    <w:p>
      <w:r>
        <w:t>This is the hotel in which we are staying.</w:t>
      </w:r>
    </w:p>
    <w:p>
      <w:r>
        <w:t>Is this the money that you lost?</w:t>
      </w:r>
    </w:p>
    <w:p>
      <w:r>
        <w:t>That is the horse that won the race.</w:t>
      </w:r>
    </w:p>
    <w:p>
      <w:r>
        <w:t>He is the sort of person whom everyone admires.</w:t>
      </w:r>
    </w:p>
    <w:p>
      <w:r>
        <w:t>Jasper White is angry with cars and their owners who park in front of his house.</w:t>
      </w:r>
    </w:p>
    <w:p>
      <w:r>
        <w:t>Jasper White has put Medusa's head over his gate because he believes in ancient myths.</w:t>
      </w:r>
    </w:p>
    <w:p>
      <w:r>
        <w:t>How many people believe in ancient myths?</w:t>
      </w:r>
    </w:p>
    <w:p>
      <w:r>
        <w:t>He has just bought a new house.</w:t>
      </w:r>
    </w:p>
    <w:p>
      <w:r>
        <w:t>He has been in it for a short time.</w:t>
      </w:r>
    </w:p>
    <w:p>
      <w:r>
        <w:t>There is always a car outside his gate.</w:t>
      </w:r>
    </w:p>
    <w:p>
      <w:r>
        <w:t>That's why he can't get into his garage.</w:t>
      </w:r>
    </w:p>
    <w:p>
      <w:r>
        <w:t>It is one of the ugliest faces I have ever seen.</w:t>
      </w:r>
    </w:p>
    <w:p>
      <w:r>
        <w:t>I've never seen an uglier one.</w:t>
      </w:r>
    </w:p>
    <w:p>
      <w:r>
        <w:t>Not one of them has been turned to stone.</w:t>
      </w:r>
    </w:p>
    <w:p>
      <w:r>
        <w:t>The myth is an ancient one.</w:t>
      </w:r>
    </w:p>
    <w:p>
      <w:r>
        <w:t>Jasper himself isn't old.</w:t>
      </w:r>
    </w:p>
    <w:p>
      <w:r>
        <w:t>He is a rare person.</w:t>
      </w:r>
    </w:p>
    <w:p>
      <w:r>
        <w:t>You seldom meet such people.</w:t>
      </w:r>
    </w:p>
    <w:p>
      <w:r>
        <w:t>Not all car owners are good drivers.</w:t>
      </w:r>
    </w:p>
    <w:p>
      <w:r>
        <w:t>You can see some notices outside his gate.</w:t>
      </w:r>
    </w:p>
    <w:p>
      <w:r>
        <w:t>They say, ‘No Parking.’</w:t>
      </w:r>
    </w:p>
    <w:p>
      <w:r>
        <w:t>The signs haven't had any effect.</w:t>
      </w:r>
    </w:p>
    <w:p>
      <w:r>
        <w:t>They haven't affected anyone.</w:t>
      </w:r>
    </w:p>
    <w:p>
      <w:r>
        <w:t>I asked him what it was.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