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42: Not musical</w:t>
      </w:r>
    </w:p>
    <w:p>
      <w:r>
        <w:t>Not musical</w:t>
      </w:r>
    </w:p>
    <w:p>
      <w:r>
        <w:t>What happened when the snake charmer began to play jazz?</w:t>
      </w:r>
    </w:p>
    <w:p>
      <w:r>
        <w:t>As we had had a long walk through one of the markets of Old Delhi, we stopped at a square to have a rest.</w:t>
      </w:r>
    </w:p>
    <w:p>
      <w:r>
        <w:t>After a time, we noticed a snake charmer with two large baskets on the other side of the square, so we went to have a look at him.</w:t>
      </w:r>
    </w:p>
    <w:p>
      <w:r>
        <w:t>As soon as he saw us, he picked up a long pipe that was covered with coins and opened one of the baskets.</w:t>
      </w:r>
    </w:p>
    <w:p>
      <w:r>
        <w:t>When he began to play a tune, we had our first glimpse of the snake.</w:t>
      </w:r>
    </w:p>
    <w:p>
      <w:r>
        <w:t>It rose out of the basket and began to follow the movement and began to play jazz on the pipe.</w:t>
      </w:r>
    </w:p>
    <w:p>
      <w:r>
        <w:t>We were very much surprised when the snake charmer suddenly began to play jazz and modern pop songs.</w:t>
      </w:r>
    </w:p>
    <w:p>
      <w:r>
        <w:t>The snake, however, continued to ‘dance’ slowly.</w:t>
      </w:r>
    </w:p>
    <w:p>
      <w:r>
        <w:t>It obviously could not tell the difference between Indian music and jazz!</w:t>
      </w:r>
    </w:p>
    <w:p>
      <w:r>
        <w:t>We watched a snake charmer in a square in Old Delhi.</w:t>
      </w:r>
    </w:p>
    <w:p>
      <w:r>
        <w:t>He had a long pipe and two large baskets.</w:t>
      </w:r>
    </w:p>
    <w:p>
      <w:r>
        <w:t>He played a tune, and the snake in one of the baskets rose out of the basket and began to follow the movements of the pipe.</w:t>
      </w:r>
    </w:p>
    <w:p>
      <w:r>
        <w:t>Then the snake charmer played modern tunes, but the snake continued to dance slowly.</w:t>
      </w:r>
    </w:p>
    <w:p>
      <w:r>
        <w:t>Kate did not know the difference between Indian music and jazz.</w:t>
      </w:r>
    </w:p>
    <w:p>
      <w:r>
        <w:t>The snake charmer opened his basket and started to play a tune, but the snake refused to move.</w:t>
      </w:r>
    </w:p>
    <w:p>
      <w:r>
        <w:t>Then the snake charmer shook the basket, and the snake obeyed him.</w:t>
      </w:r>
    </w:p>
    <w:p>
      <w:r>
        <w:t>Everybody was frightened, but these snakes are not dangerous.</w:t>
      </w:r>
    </w:p>
    <w:p>
      <w:r>
        <w:t>He owns a new house.</w:t>
      </w:r>
    </w:p>
    <w:p>
      <w:r>
        <w:t>He has a new house.</w:t>
      </w:r>
    </w:p>
    <w:p>
      <w:r>
        <w:t>He possesses a lot of money.</w:t>
      </w:r>
    </w:p>
    <w:p>
      <w:r>
        <w:t>He has a lot of money.</w:t>
      </w:r>
    </w:p>
    <w:p>
      <w:r>
        <w:t>I took a bath before dinner.</w:t>
      </w:r>
    </w:p>
    <w:p>
      <w:r>
        <w:t>I had a bath before dinner.</w:t>
      </w:r>
    </w:p>
    <w:p>
      <w:r>
        <w:t>I had a good time at the party.</w:t>
      </w:r>
    </w:p>
    <w:p>
      <w:r>
        <w:t>I walked in the garden.</w:t>
      </w:r>
    </w:p>
    <w:p>
      <w:r>
        <w:t>I had a walk in the garden.</w:t>
      </w:r>
    </w:p>
    <w:p>
      <w:r>
        <w:t>He wanted to drink a glass of water.</w:t>
      </w:r>
    </w:p>
    <w:p>
      <w:r>
        <w:t>He wanted to have a drink of water.</w:t>
      </w:r>
    </w:p>
    <w:p>
      <w:r>
        <w:t>We will talk about the problem tomorrow.</w:t>
      </w:r>
    </w:p>
    <w:p>
      <w:r>
        <w:t>We will have a talk about the problem tomorrow.</w:t>
      </w:r>
    </w:p>
    <w:p>
      <w:r>
        <w:t>Yesterday I rode a horse for the first time in my life.</w:t>
      </w:r>
    </w:p>
    <w:p>
      <w:r>
        <w:t>I was looking at those old photographs last night.</w:t>
      </w:r>
    </w:p>
    <w:p>
      <w:r>
        <w:t>He washed before going out.</w:t>
      </w:r>
    </w:p>
    <w:p>
      <w:r>
        <w:t>I swam in the sea this morning.</w:t>
      </w:r>
    </w:p>
    <w:p>
      <w:r>
        <w:t>Those two sailors fought in the bar last night.</w:t>
      </w:r>
    </w:p>
    <w:p>
      <w:r>
        <w:t>Dan and Caroline have been quarreling.</w:t>
      </w:r>
    </w:p>
    <w:p>
      <w:r>
        <w:t>He tried again.</w:t>
      </w:r>
    </w:p>
    <w:p>
      <w:r>
        <w:t>She is resting.</w:t>
      </w:r>
    </w:p>
    <w:p>
      <w:r>
        <w:t>I wanted to smoke.</w:t>
      </w:r>
    </w:p>
    <w:p>
      <w:r>
        <w:t>Did you sleep well last night?</w:t>
      </w:r>
    </w:p>
    <w:p>
      <w:r>
        <w:t>Yesterday I had a ride on a horse for the first time in my life.</w:t>
      </w:r>
    </w:p>
    <w:p>
      <w:r>
        <w:t>I was having a look at those old photographs last night.</w:t>
      </w:r>
    </w:p>
    <w:p>
      <w:r>
        <w:t>He had a wash before going out.</w:t>
      </w:r>
    </w:p>
    <w:p>
      <w:r>
        <w:t>I had a swim in the sea this morning.</w:t>
      </w:r>
    </w:p>
    <w:p>
      <w:r>
        <w:t>Those two sailors had a fight in the bar last night.</w:t>
      </w:r>
    </w:p>
    <w:p>
      <w:r>
        <w:t>Dan and Caroline have had a quarrel.</w:t>
      </w:r>
    </w:p>
    <w:p>
      <w:r>
        <w:t>He had another try.</w:t>
      </w:r>
    </w:p>
    <w:p>
      <w:r>
        <w:t>She is having a rest.</w:t>
      </w:r>
    </w:p>
    <w:p>
      <w:r>
        <w:t>I wanted to have a smoke.</w:t>
      </w:r>
    </w:p>
    <w:p>
      <w:r>
        <w:t>Did you have a good sleep last night?</w:t>
      </w:r>
    </w:p>
    <w:p>
      <w:r>
        <w:t>He picked up a long pipe that was covered with coins.</w:t>
      </w:r>
    </w:p>
    <w:p>
      <w:r>
        <w:t>I'll pick you up in the car this evening.</w:t>
      </w:r>
    </w:p>
    <w:p>
      <w:r>
        <w:t>I picked up a lot of English while I was in England.</w:t>
      </w:r>
    </w:p>
    <w:p>
      <w:r>
        <w:t>There are so many beautiful cards on display; I can't pick out the ones I like best.</w:t>
      </w:r>
    </w:p>
    <w:p>
      <w:r>
        <w:t>That book has fallen on the floor.</w:t>
      </w:r>
    </w:p>
    <w:p>
      <w:r>
        <w:t>Please pick it up for me.</w:t>
      </w:r>
    </w:p>
    <w:p>
      <w:r>
        <w:t>I can't pick up the parcel on my way to work.</w:t>
      </w:r>
    </w:p>
    <w:p>
      <w:r>
        <w:t>I can't pick out the material I want.</w:t>
      </w:r>
    </w:p>
    <w:p>
      <w:r>
        <w:t>Where did you pick up those tricks?</w:t>
      </w:r>
    </w:p>
    <w:p>
      <w:r>
        <w:t>They stopped at a square because they were tired.</w:t>
      </w:r>
    </w:p>
    <w:p>
      <w:r>
        <w:t>The snake probably "danced" by following the movements of the</w:t>
      </w:r>
    </w:p>
    <w:p>
      <w:r>
        <w:t>We stopped at a square in order to have a rest.</w:t>
      </w:r>
    </w:p>
    <w:p>
      <w:r>
        <w:t>We went to have a look at him.</w:t>
      </w:r>
    </w:p>
    <w:p>
      <w:r>
        <w:t>We wanted to see him.</w:t>
      </w:r>
    </w:p>
    <w:p>
      <w:r>
        <w:t>Did it rise out of the basket?</w:t>
      </w:r>
    </w:p>
    <w:p>
      <w:r>
        <w:t>We were very surprised.</w:t>
      </w:r>
    </w:p>
    <w:p>
      <w:r>
        <w:t>We were most surprised.</w:t>
      </w:r>
    </w:p>
    <w:p>
      <w:r>
        <w:t>It could not tell the difference between Indian music and jazz.</w:t>
      </w:r>
    </w:p>
    <w:p>
      <w:r>
        <w:t>It wasn't able to.</w:t>
      </w:r>
    </w:p>
    <w:p>
      <w:r>
        <w:t>It was covered with coins.</w:t>
      </w:r>
    </w:p>
    <w:p>
      <w:r>
        <w:t>There were coins all over it.</w:t>
      </w:r>
    </w:p>
    <w:p>
      <w:r>
        <w:t>He began to play a tune.</w:t>
      </w:r>
    </w:p>
    <w:p>
      <w:r>
        <w:t>It was a nice melody.</w:t>
      </w:r>
    </w:p>
    <w:p>
      <w:r>
        <w:t>We had our first glimpse of the snake.</w:t>
      </w:r>
    </w:p>
    <w:p>
      <w:r>
        <w:t>We saw it for a moment.</w:t>
      </w:r>
    </w:p>
    <w:p>
      <w:r>
        <w:t>The songs are popular.</w:t>
      </w:r>
    </w:p>
    <w:p>
      <w:r>
        <w:t>Many people like them.</w:t>
      </w:r>
    </w:p>
    <w:p>
      <w:r>
        <w:t>The snake, however, continued to dance.</w:t>
      </w:r>
    </w:p>
    <w:p>
      <w:r>
        <w:t>But the snake continued to dance.</w:t>
      </w:r>
    </w:p>
    <w:p>
      <w:r>
        <w:t>As soon as he saw us, he picked up a long pipe that was covered with coins and opened one of the baskets.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