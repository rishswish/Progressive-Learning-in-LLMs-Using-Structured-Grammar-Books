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37: The Olympic Games</w:t>
      </w:r>
    </w:p>
    <w:p>
      <w:r>
        <w:t>The Olympic Games</w:t>
      </w:r>
    </w:p>
    <w:p>
      <w:r>
        <w:t>When was the last time this country hosted the Olympic Games?</w:t>
      </w:r>
    </w:p>
    <w:p>
      <w:r>
        <w:t>The Olympic Games will be held in our country in four years' time.</w:t>
      </w:r>
    </w:p>
    <w:p>
      <w:r>
        <w:t>As a great many people will be visiting the country, the government will be building new hotels, an immense stadium, and a new Olympic-standard swimming pool.</w:t>
      </w:r>
    </w:p>
    <w:p>
      <w:r>
        <w:t>They will also be building new roads and a special railway line.</w:t>
      </w:r>
    </w:p>
    <w:p>
      <w:r>
        <w:t>The Games will be held just outside the capital, and the whole area will be called ‘Olympic City.’</w:t>
      </w:r>
    </w:p>
    <w:p>
      <w:r>
        <w:t>Workers looking forward to the Olympic Games will have completed the new roads by the end of this year.</w:t>
      </w:r>
    </w:p>
    <w:p>
      <w:r>
        <w:t>By the end of next year, they will have finished work on the new stadium.</w:t>
      </w:r>
    </w:p>
    <w:p>
      <w:r>
        <w:t>The fantastic modern buildings have been designed by Kurt Gunter.</w:t>
      </w:r>
    </w:p>
    <w:p>
      <w:r>
        <w:t>Everybody will be watching anxiously as the new buildings go up.</w:t>
      </w:r>
    </w:p>
    <w:p>
      <w:r>
        <w:t>We are all very excited and are looking forward to the Olympic Games because they have never been held before in this country.</w:t>
      </w:r>
    </w:p>
    <w:p>
      <w:r>
        <w:t>The Olympic Games will be held in our country in four years' time, so the government will be putting up new buildings just outside the capital.</w:t>
      </w:r>
    </w:p>
    <w:p>
      <w:r>
        <w:t>Kurt Gunter has designed the buildings, and workers will have completed the new stadium by the end of next year.</w:t>
      </w:r>
    </w:p>
    <w:p>
      <w:r>
        <w:t>The Games will be held in this country for the first time, and we are looking forward to them.</w:t>
      </w:r>
    </w:p>
    <w:p>
      <w:r>
        <w:t>Both my brother and I are going to the Olympic Games.</w:t>
      </w:r>
    </w:p>
    <w:p>
      <w:r>
        <w:t>We bought tickets a long time ago, and we shall be leaving soon.</w:t>
      </w:r>
    </w:p>
    <w:p>
      <w:r>
        <w:t>We shall not only see the Games but also visit many parts of the country.</w:t>
      </w:r>
    </w:p>
    <w:p>
      <w:r>
        <w:t>I am writing letters now.</w:t>
      </w:r>
    </w:p>
    <w:p>
      <w:r>
        <w:t>I shall be writing letters all day tomorrow.</w:t>
      </w:r>
    </w:p>
    <w:p>
      <w:r>
        <w:t>I'll see you tomorrow.</w:t>
      </w:r>
    </w:p>
    <w:p>
      <w:r>
        <w:t>I'll be seeing you tomorrow.</w:t>
      </w:r>
    </w:p>
    <w:p>
      <w:r>
        <w:t>When will they finish this bridge?</w:t>
      </w:r>
    </w:p>
    <w:p>
      <w:r>
        <w:t>They will finish it next year.</w:t>
      </w:r>
    </w:p>
    <w:p>
      <w:r>
        <w:t>When will they have finished this bridge?</w:t>
      </w:r>
    </w:p>
    <w:p>
      <w:r>
        <w:t>They will have finished this bridge in a year's time.</w:t>
      </w:r>
    </w:p>
    <w:p>
      <w:r>
        <w:t>I shall have completed this novel by next June.</w:t>
      </w:r>
    </w:p>
    <w:p>
      <w:r>
        <w:t>He will have moved to a new flat in two months' time.</w:t>
      </w:r>
    </w:p>
    <w:p>
      <w:r>
        <w:t>You will have learned the results of the examination by then.</w:t>
      </w:r>
    </w:p>
    <w:p>
      <w:r>
        <w:t>I shall have received a reply by this time tomorrow.</w:t>
      </w:r>
    </w:p>
    <w:p>
      <w:r>
        <w:t>The Olympic Games will be held in our country.</w:t>
      </w:r>
    </w:p>
    <w:p>
      <w:r>
        <w:t>A festival is held in Edinburgh every year.</w:t>
      </w:r>
    </w:p>
    <w:p>
      <w:r>
        <w:t>We are going to hold a meeting tomorrow to discuss the subject.</w:t>
      </w:r>
    </w:p>
    <w:p>
      <w:r>
        <w:t>The next conference will be held in Geneva.</w:t>
      </w:r>
    </w:p>
    <w:p>
      <w:r>
        <w:t>I am looking forward I don't like the summer holidays.</w:t>
      </w:r>
    </w:p>
    <w:p>
      <w:r>
        <w:t>I don't. Look out! A bus is coming.</w:t>
      </w:r>
    </w:p>
    <w:p>
      <w:r>
        <w:t>I don't understand this word. I shall look it up in a dictionary.</w:t>
      </w:r>
    </w:p>
    <w:p>
      <w:r>
        <w:t>Don't forget to look me up when you return.</w:t>
      </w:r>
    </w:p>
    <w:p>
      <w:r>
        <w:t>We shall be holding a party tomorrow.</w:t>
      </w:r>
    </w:p>
    <w:p>
      <w:r>
        <w:t>I am looking forward to it very much.</w:t>
      </w:r>
    </w:p>
    <w:p>
      <w:r>
        <w:t>Look out! You nearly knocked that jug over!</w:t>
      </w:r>
    </w:p>
    <w:p>
      <w:r>
        <w:t>They say he is very famous.</w:t>
      </w:r>
    </w:p>
    <w:p>
      <w:r>
        <w:t>I shall look him up in Who's Who.</w:t>
      </w:r>
    </w:p>
    <w:p>
      <w:r>
        <w:t>The students' union held an interesting debate on capital punishment yesterday.</w:t>
      </w:r>
    </w:p>
    <w:p>
      <w:r>
        <w:t>My friend Ingrid lives in Stockholm.</w:t>
      </w:r>
    </w:p>
    <w:p>
      <w:r>
        <w:t>Why don't you look her up when you're there?</w:t>
      </w:r>
    </w:p>
    <w:p>
      <w:r>
        <w:t>Examinations will be held next week.</w:t>
      </w:r>
    </w:p>
    <w:p>
      <w:r>
        <w:t>I'm not looking forward to them.</w:t>
      </w:r>
    </w:p>
    <w:p>
      <w:r>
        <w:t>Because of the Olympic Games, a lot of new buildings have been planned.</w:t>
      </w:r>
    </w:p>
    <w:p>
      <w:r>
        <w:t>The Olympic Games have never been held before in this country.</w:t>
      </w:r>
    </w:p>
    <w:p>
      <w:r>
        <w:t>Workers will have completed the new roads by the end of this year.</w:t>
      </w:r>
    </w:p>
    <w:p>
      <w:r>
        <w:t>They haven't finished yet.</w:t>
      </w:r>
    </w:p>
    <w:p>
      <w:r>
        <w:t>By the end of next year, they will have finished the new stadium.</w:t>
      </w:r>
    </w:p>
    <w:p>
      <w:r>
        <w:t>This means they will finish it before the end of next year.</w:t>
      </w:r>
    </w:p>
    <w:p>
      <w:r>
        <w:t>The buildings have been designed by Kurt Gunter, so the designs are now complete.</w:t>
      </w:r>
    </w:p>
    <w:p>
      <w:r>
        <w:t>We are all very excited.</w:t>
      </w:r>
    </w:p>
    <w:p>
      <w:r>
        <w:t>All of us are very excited.</w:t>
      </w:r>
    </w:p>
    <w:p>
      <w:r>
        <w:t>We are looking forward to the Olympic Games, for they have never been held before in this country.</w:t>
      </w:r>
    </w:p>
    <w:p>
      <w:r>
        <w:t>How often do we have the Olympic Games?</w:t>
      </w:r>
    </w:p>
    <w:p>
      <w:r>
        <w:t>It will be an immense stadium.</w:t>
      </w:r>
    </w:p>
    <w:p>
      <w:r>
        <w:t>It will be huge.</w:t>
      </w:r>
    </w:p>
    <w:p>
      <w:r>
        <w:t>A motorway is a road.</w:t>
      </w:r>
    </w:p>
    <w:p>
      <w:r>
        <w:t>Kurt Gunter designed the buildings.</w:t>
      </w:r>
    </w:p>
    <w:p>
      <w:r>
        <w:t>He is probably an architect.</w:t>
      </w:r>
    </w:p>
    <w:p>
      <w:r>
        <w:t>We are looking forward to the Games.</w:t>
      </w:r>
    </w:p>
    <w:p>
      <w:r>
        <w:t>So we will be pleased when they begin.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