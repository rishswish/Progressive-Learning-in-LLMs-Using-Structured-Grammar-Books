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Lesson 75: Fools </w:t>
      </w:r>
    </w:p>
    <w:p>
      <w:r>
        <w:t>Fools</w:t>
      </w:r>
    </w:p>
    <w:p>
      <w:r>
        <w:t>“To end our special news bulletin," said the voice of the television announcer, “we're going over to the macaroni fields of Calabria.”</w:t>
      </w:r>
    </w:p>
    <w:p>
      <w:r>
        <w:t>Macaroni has been grown in this area for over six hundred years.</w:t>
      </w:r>
    </w:p>
    <w:p>
      <w:r>
        <w:t>Two of the leading growers, Giuseppe Moldova and Riccardo Brabante, tell me that they have been expecting a splendid crop this year, and harvesting has begun earlier than usual.</w:t>
      </w:r>
    </w:p>
    <w:p>
      <w:r>
        <w:t>Here you can see two workers who, between them, have just finished cutting three cartloads of golden brown macaroni stalks.</w:t>
      </w:r>
    </w:p>
    <w:p>
      <w:r>
        <w:t>The whole village has been working day and night gathering and threshing this year's crop before the September rains.</w:t>
      </w:r>
    </w:p>
    <w:p>
      <w:r>
        <w:t>On the right, you can see Mrs. Brabante herself.</w:t>
      </w:r>
    </w:p>
    <w:p>
      <w:r>
        <w:t>She has been helping her husband for thirty years now.</w:t>
      </w:r>
    </w:p>
    <w:p>
      <w:r>
        <w:t>Mrs. Brabante is talking to the manager of the local factory where the crop is processed.</w:t>
      </w:r>
    </w:p>
    <w:p>
      <w:r>
        <w:t>This last scene shows you what will happen at the end of the harvest: the famous Calabrian macaroni-eating competition!</w:t>
      </w:r>
    </w:p>
    <w:p>
      <w:r>
        <w:t>Signor Fratelli, the present champion, has won it every year since 1991.</w:t>
      </w:r>
    </w:p>
    <w:p>
      <w:r>
        <w:t>And that ends our special bulletin for today, Thursday, April 1st.</w:t>
      </w:r>
    </w:p>
    <w:p>
      <w:r>
        <w:t>We're now going back to the studio.</w:t>
      </w:r>
    </w:p>
    <w:p>
      <w:r>
        <w:t>It was April Fool’s Day.</w:t>
      </w:r>
    </w:p>
    <w:p>
      <w:r>
        <w:t>There are no macaroni fields.</w:t>
      </w:r>
    </w:p>
    <w:p>
      <w:r>
        <w:t>The whole bulletin was a joke.</w:t>
      </w:r>
    </w:p>
    <w:p>
      <w:r>
        <w:t>To end the special news bulletin, the television announcer showed viewers the macaroni fields of Calabria, where macaroni has been grown for over six hundred years.</w:t>
      </w:r>
    </w:p>
    <w:p>
      <w:r>
        <w:t>Harvesting has begun earlier this year, and the whole village has been working hard, gathering and threshing the crop before the September rains.</w:t>
      </w:r>
    </w:p>
    <w:p>
      <w:r>
        <w:t>The crop is processed in the local factory.</w:t>
      </w:r>
    </w:p>
    <w:p>
      <w:r>
        <w:t>After the harvest, the famous Calabrian macaroni-eating competition, which Signor Fratelli has won every year since 1991, will take place.</w:t>
      </w:r>
    </w:p>
    <w:p>
      <w:r>
        <w:t>That ended the news bulletin for April 1st.</w:t>
      </w:r>
    </w:p>
    <w:p>
      <w:r>
        <w:t>The entire story was made up as an April Fool’s joke.</w:t>
      </w:r>
    </w:p>
    <w:p>
      <w:r>
        <w:t>Harvesting has begun earlier than usual.</w:t>
      </w:r>
    </w:p>
    <w:p>
      <w:r>
        <w:t>He usually gets up at six o'clock.</w:t>
      </w:r>
    </w:p>
    <w:p>
      <w:r>
        <w:t>Here you can see two workers who, between them, have just finished cutting three cartloads of macaroni.</w:t>
      </w:r>
    </w:p>
    <w:p>
      <w:r>
        <w:t>Tom sat between Jennifer.</w:t>
      </w:r>
    </w:p>
    <w:p>
      <w:r>
        <w:t>The Prime Minister was among those present.</w:t>
      </w:r>
    </w:p>
    <w:p>
      <w:r>
        <w:t>You'll find it somewhere among those newspapers.</w:t>
      </w:r>
    </w:p>
    <w:p>
      <w:r>
        <w:t>Mrs. Brabante is talking to the manager of the local factory.</w:t>
      </w:r>
    </w:p>
    <w:p>
      <w:r>
        <w:t>Mr. Jones is the director of several companies.</w:t>
      </w:r>
    </w:p>
    <w:p>
      <w:r>
        <w:t>Who is the headmaster of this school?</w:t>
      </w:r>
    </w:p>
    <w:p>
      <w:r>
        <w:t>I found your pipe.</w:t>
      </w:r>
    </w:p>
    <w:p>
      <w:r>
        <w:t>It was among those things on the table.</w:t>
      </w:r>
    </w:p>
    <w:p>
      <w:r>
        <w:t>As usual, he asked the same silly questions.</w:t>
      </w:r>
    </w:p>
    <w:p>
      <w:r>
        <w:t>The lady in the shop asked to see the manager.</w:t>
      </w:r>
    </w:p>
    <w:p>
      <w:r>
        <w:t>He has been headmaster of this school for seventeen years.</w:t>
      </w:r>
    </w:p>
    <w:p>
      <w:r>
        <w:t>It seems to be warmer than usual this month.</w:t>
      </w:r>
    </w:p>
    <w:p>
      <w:r>
        <w:t>Everybody dreams of living like a director of a company with a large expense account.</w:t>
      </w:r>
    </w:p>
    <w:p>
      <w:r>
        <w:t>She stuck the flower between the pages of a book.</w:t>
      </w:r>
    </w:p>
    <w:p>
      <w:r>
        <w:t>He usually returns from work about this time, but he is late today.</w:t>
      </w:r>
    </w:p>
    <w:p>
      <w:r>
        <w:t>Macaroni is man-made.</w:t>
      </w:r>
    </w:p>
    <w:p>
      <w:r>
        <w:t>What was the intention behind the television broadcast? To play a trick on viewers.</w:t>
      </w:r>
    </w:p>
    <w:p>
      <w:r>
        <w:t>Giuseppe Moldova and Riccardo Brabante say they have been expecting a splendid crop.</w:t>
      </w:r>
    </w:p>
    <w:p>
      <w:r>
        <w:t>Harvesting has begun earlier than usual.</w:t>
      </w:r>
    </w:p>
    <w:p>
      <w:r>
        <w:t>It hasn't finished yet.</w:t>
      </w:r>
    </w:p>
    <w:p>
      <w:r>
        <w:t>They must gather the crop before it rains in September.</w:t>
      </w:r>
    </w:p>
    <w:p>
      <w:r>
        <w:t>How long has she been helping her husband? Since she was a young woman.</w:t>
      </w:r>
    </w:p>
    <w:p>
      <w:r>
        <w:t>Where is the crop processed?</w:t>
      </w:r>
    </w:p>
    <w:p>
      <w:r>
        <w:t>It has been grown for over six hundred years.</w:t>
      </w:r>
    </w:p>
    <w:p>
      <w:r>
        <w:t>That's more than six centuries.</w:t>
      </w:r>
    </w:p>
    <w:p>
      <w:r>
        <w:t>They've been expecting a splendid crop.</w:t>
      </w:r>
    </w:p>
    <w:p>
      <w:r>
        <w:t>That's what they've been waiting for.</w:t>
      </w:r>
    </w:p>
    <w:p>
      <w:r>
        <w:t>They have been gathering this year's crop.</w:t>
      </w:r>
    </w:p>
    <w:p>
      <w:r>
        <w:t>They have been bringing it in.</w:t>
      </w:r>
    </w:p>
    <w:p>
      <w:r>
        <w:t>He is the manager of the factory.</w:t>
      </w:r>
    </w:p>
    <w:p>
      <w:r>
        <w:t>He’s in charge of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