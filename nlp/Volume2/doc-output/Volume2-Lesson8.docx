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8: Why is Joe's garden the most beautiful one in the town?</w:t>
      </w:r>
    </w:p>
    <w:p>
      <w:r>
        <w:t>Why is Joe's garden the most beautiful one in the town?</w:t>
      </w:r>
    </w:p>
    <w:p>
      <w:r>
        <w:t>Joe Sanders has the most beautiful garden in our town.</w:t>
      </w:r>
    </w:p>
    <w:p>
      <w:r>
        <w:t>Nearly everybody enters ‘The Nicest Garden Competition’ each year, but Joe wins every time.</w:t>
      </w:r>
    </w:p>
    <w:p>
      <w:r>
        <w:t>Bill Frith's garden is larger than Joe's.</w:t>
      </w:r>
    </w:p>
    <w:p>
      <w:r>
        <w:t>Bill works harder than Joe and grows more flowers and vegetables, but Joe's garden is more interesting.</w:t>
      </w:r>
    </w:p>
    <w:p>
      <w:r>
        <w:t>He has made neat paths and has built a bridge over a pool.</w:t>
      </w:r>
    </w:p>
    <w:p>
      <w:r>
        <w:t>I like gardens too, but I do not like hard work.</w:t>
      </w:r>
    </w:p>
    <w:p>
      <w:r>
        <w:t>Every year, I enter the garden competition; Joe wins every time, and I always win a little prize for the worst garden in the town!</w:t>
      </w:r>
    </w:p>
    <w:p>
      <w:r>
        <w:t>Joe Sanders has the best garden in town.</w:t>
      </w:r>
    </w:p>
    <w:p>
      <w:r>
        <w:t>He wins ‘The Nicest Garden Competition’ each year.</w:t>
      </w:r>
    </w:p>
    <w:p>
      <w:r>
        <w:t>Bill Frith also has a fine garden.</w:t>
      </w:r>
    </w:p>
    <w:p>
      <w:r>
        <w:t>Joe's is better.</w:t>
      </w:r>
    </w:p>
    <w:p>
      <w:r>
        <w:t>The writer's garden is terrible.</w:t>
      </w:r>
    </w:p>
    <w:p>
      <w:r>
        <w:t>He always wins a prize for the worst garden in the town.</w:t>
      </w:r>
    </w:p>
    <w:p>
      <w:r>
        <w:t>Mary is tall, but Jane is taller. Jane is taller than Mary.</w:t>
      </w:r>
    </w:p>
    <w:p>
      <w:r>
        <w:t>Caroline is very tall.</w:t>
      </w:r>
    </w:p>
    <w:p>
      <w:r>
        <w:t>She is the tallest girl in the class.</w:t>
      </w:r>
    </w:p>
    <w:p>
      <w:r>
        <w:t>Jane's handwriting isn't bad, but Mary's is worse.</w:t>
      </w:r>
    </w:p>
    <w:p>
      <w:r>
        <w:t>Caroline's handwriting is very bad.</w:t>
      </w:r>
    </w:p>
    <w:p>
      <w:r>
        <w:t>It is the worst handwriting I have ever seen.</w:t>
      </w:r>
    </w:p>
    <w:p>
      <w:r>
        <w:t>The three girls collect photos of film stars.</w:t>
      </w:r>
    </w:p>
    <w:p>
      <w:r>
        <w:t>Mary has many photos, but Jane has more.</w:t>
      </w:r>
    </w:p>
    <w:p>
      <w:r>
        <w:t>Jane has more photos than Mary.</w:t>
      </w:r>
    </w:p>
    <w:p>
      <w:r>
        <w:t>Caroline has many.</w:t>
      </w:r>
    </w:p>
    <w:p>
      <w:r>
        <w:t>She has the most.</w:t>
      </w:r>
    </w:p>
    <w:p>
      <w:r>
        <w:t>Mary's collection of photos is not very good.</w:t>
      </w:r>
    </w:p>
    <w:p>
      <w:r>
        <w:t>Jane's is better. Caroline's collection is the best.</w:t>
      </w:r>
    </w:p>
    <w:p>
      <w:r>
        <w:t>Last week, the three girls bought expensive dresses.</w:t>
      </w:r>
    </w:p>
    <w:p>
      <w:r>
        <w:t>The dress was more expensive than Jane's.</w:t>
      </w:r>
    </w:p>
    <w:p>
      <w:r>
        <w:t>Mary's was more expensive than Caroline's.</w:t>
      </w:r>
    </w:p>
    <w:p>
      <w:r>
        <w:t>It was the most expensive.</w:t>
      </w:r>
    </w:p>
    <w:p>
      <w:r>
        <w:t>Mary's handwriting is worse than Jane's.</w:t>
      </w:r>
    </w:p>
    <w:p>
      <w:r>
        <w:t>Caroline's dress is more expensive than Jane's.</w:t>
      </w:r>
    </w:p>
    <w:p>
      <w:r>
        <w:t>Mary's dress is more expensive than Jane's and Caroline's.</w:t>
      </w:r>
    </w:p>
    <w:p>
      <w:r>
        <w:t>Joe Sanders has the most beautiful garden in our town.</w:t>
      </w:r>
    </w:p>
    <w:p>
      <w:r>
        <w:t>Nearly everybody enters ‘The Nicest Garden Competition’ each year, but Joe wins every time.</w:t>
      </w:r>
    </w:p>
    <w:p>
      <w:r>
        <w:t>Bill Frith's garden is larger than Joe's.</w:t>
      </w:r>
    </w:p>
    <w:p>
      <w:r>
        <w:t>Bill works harder than Joe and grows more flowers and vegetables, but Joe's garden is more interesting.</w:t>
      </w:r>
    </w:p>
    <w:p>
      <w:r>
        <w:t>He has made neat paths and has built a wooden bridge over a pool.</w:t>
      </w:r>
    </w:p>
    <w:p>
      <w:r>
        <w:t>I like gardens too, but I do not like hard work.</w:t>
      </w:r>
    </w:p>
    <w:p>
      <w:r>
        <w:t>Every year, I enter the garden competition too, and I always win a little prize for the worst garden in the town!</w:t>
      </w:r>
    </w:p>
    <w:p>
      <w:r>
        <w:t>Which is the longest river in the world?</w:t>
      </w:r>
    </w:p>
    <w:p>
      <w:r>
        <w:t>This is the finest picture of them all.</w:t>
      </w:r>
    </w:p>
    <w:p>
      <w:r>
        <w:t>This stereo is the most expensive of all the ones in the shop.</w:t>
      </w:r>
    </w:p>
    <w:p>
      <w:r>
        <w:t>He is the best boxer in our town.</w:t>
      </w:r>
    </w:p>
    <w:p>
      <w:r>
        <w:t>Everybody believes he will win.</w:t>
      </w:r>
    </w:p>
    <w:p>
      <w:r>
        <w:t>I heard a noise and went downstairs.</w:t>
      </w:r>
    </w:p>
    <w:p>
      <w:r>
        <w:t>I found that everything was in order.</w:t>
      </w:r>
    </w:p>
    <w:p>
      <w:r>
        <w:t>Everyone tries to earn more and work less.</w:t>
      </w:r>
    </w:p>
    <w:p>
      <w:r>
        <w:t>Everybody enters the competition.</w:t>
      </w:r>
    </w:p>
    <w:p>
      <w:r>
        <w:t>Everyone stood up when he entered the room.</w:t>
      </w:r>
    </w:p>
    <w:p>
      <w:r>
        <w:t>Did you enter for this examination?</w:t>
      </w:r>
    </w:p>
    <w:p>
      <w:r>
        <w:t>The lights went out just as we entered the cinema.</w:t>
      </w:r>
    </w:p>
    <w:p>
      <w:r>
        <w:t>How many people have entered the race?</w:t>
      </w:r>
    </w:p>
    <w:p>
      <w:r>
        <w:t>Will you enter this week's crossword competition?</w:t>
      </w:r>
    </w:p>
    <w:p>
      <w:r>
        <w:t>Many athletes have entered the Olympic Games this year.</w:t>
      </w:r>
    </w:p>
    <w:p>
      <w:r>
        <w:t>I have entered for the best examination, but the best writers want to take it.</w:t>
      </w:r>
    </w:p>
    <w:p>
      <w:r>
        <w:t>Joe Sander's garden is the best, and the writer's is the worst.</w:t>
      </w:r>
    </w:p>
    <w:p>
      <w:r>
        <w:t>The writer likes gardens, but he is lazy.</w:t>
      </w:r>
    </w:p>
    <w:p>
      <w:r>
        <w:t>Bill Frith's garden is large.</w:t>
      </w:r>
    </w:p>
    <w:p>
      <w:r>
        <w:t>He works harder than Joe.</w:t>
      </w:r>
    </w:p>
    <w:p>
      <w:r>
        <w:t>Joe's garden is more interesting than Bill's.</w:t>
      </w:r>
    </w:p>
    <w:p>
      <w:r>
        <w:t>He likes them.</w:t>
      </w:r>
    </w:p>
    <w:p>
      <w:r>
        <w:t>It's the best of them all.</w:t>
      </w:r>
    </w:p>
    <w:p>
      <w:r>
        <w:t>He always beats Bill Frith.</w:t>
      </w:r>
    </w:p>
    <w:p>
      <w:r>
        <w:t>More flowers grow in his garden.</w:t>
      </w:r>
    </w:p>
    <w:p>
      <w:r>
        <w:t>Joe is interested in gardening.</w:t>
      </w:r>
    </w:p>
    <w:p>
      <w:r>
        <w:t>It's a hard job to look after a garden.</w:t>
      </w:r>
    </w:p>
    <w:p>
      <w:r>
        <w:t>Every year, the writer also enters the garden competition.</w:t>
      </w:r>
    </w:p>
    <w:p>
      <w:r>
        <w:t>Frith's garden is larger than Joe's.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