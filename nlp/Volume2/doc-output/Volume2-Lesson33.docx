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33: Out of the darkness</w:t>
      </w:r>
    </w:p>
    <w:p>
      <w:r>
        <w:t>Out of the darkness</w:t>
      </w:r>
    </w:p>
    <w:p>
      <w:r>
        <w:t>Why was the girl in the hospital?</w:t>
      </w:r>
    </w:p>
    <w:p>
      <w:r>
        <w:t>Nearly a week passed before the girl was able to explain what had happened to her.</w:t>
      </w:r>
    </w:p>
    <w:p>
      <w:r>
        <w:t>One afternoon, she set out from the coast in a small boat and was caught in a storm.</w:t>
      </w:r>
    </w:p>
    <w:p>
      <w:r>
        <w:t>Towards evening, the boat struck a rock, and the girl jumped into the sea.</w:t>
      </w:r>
    </w:p>
    <w:p>
      <w:r>
        <w:t>Then she swam to the shore after spending the whole night in the water.</w:t>
      </w:r>
    </w:p>
    <w:p>
      <w:r>
        <w:t>During that time, she covered a distance of eight miles.</w:t>
      </w:r>
    </w:p>
    <w:p>
      <w:r>
        <w:t>Early the next morning, she saw a light ahead.</w:t>
      </w:r>
    </w:p>
    <w:p>
      <w:r>
        <w:t>She knew she was near the shore because the light was high up on the cliffs.</w:t>
      </w:r>
    </w:p>
    <w:p>
      <w:r>
        <w:t>On arriving at the shore, the girl struggled up the cliff towards the light she had seen.</w:t>
      </w:r>
    </w:p>
    <w:p>
      <w:r>
        <w:t>That was all she remembered.</w:t>
      </w:r>
    </w:p>
    <w:p>
      <w:r>
        <w:t>When she woke up a day later, she found herself in the hospital.</w:t>
      </w:r>
    </w:p>
    <w:p>
      <w:r>
        <w:t>The girl set out from the coast one afternoon and was caught in a storm.</w:t>
      </w:r>
    </w:p>
    <w:p>
      <w:r>
        <w:t>Her boat struck a rock, so she jumped into the sea.</w:t>
      </w:r>
    </w:p>
    <w:p>
      <w:r>
        <w:t>She swam eight miles that night.</w:t>
      </w:r>
    </w:p>
    <w:p>
      <w:r>
        <w:t>She reached the shore early the next morning.</w:t>
      </w:r>
    </w:p>
    <w:p>
      <w:r>
        <w:t>She had seen a light high up on the cliffs, and she climbed up.</w:t>
      </w:r>
    </w:p>
    <w:p>
      <w:r>
        <w:t>She found herself in the hospital a day later.</w:t>
      </w:r>
    </w:p>
    <w:p>
      <w:r>
        <w:t>On Sunday, I wanted to go to a football match.</w:t>
      </w:r>
    </w:p>
    <w:p>
      <w:r>
        <w:t>It not only rained all day, but it was cold as well, so I stayed at home and watched the match on television.</w:t>
      </w:r>
    </w:p>
    <w:p>
      <w:r>
        <w:t>He flew to Washington last night.</w:t>
      </w:r>
    </w:p>
    <w:p>
      <w:r>
        <w:t>He will be flying from Washington to Chicago on Wednesday.</w:t>
      </w:r>
    </w:p>
    <w:p>
      <w:r>
        <w:t>Where is Carol?</w:t>
      </w:r>
    </w:p>
    <w:p>
      <w:r>
        <w:t>She has just gone into the kitchen.</w:t>
      </w:r>
    </w:p>
    <w:p>
      <w:r>
        <w:t>Where did you throw that piece of paper?</w:t>
      </w:r>
    </w:p>
    <w:p>
      <w:r>
        <w:t>I threw it out of the window.</w:t>
      </w:r>
    </w:p>
    <w:p>
      <w:r>
        <w:t>We set out for the village at six o'clock the next morning.</w:t>
      </w:r>
    </w:p>
    <w:p>
      <w:r>
        <w:t>George has left for Scotland.</w:t>
      </w:r>
    </w:p>
    <w:p>
      <w:r>
        <w:t>The car came towards me.</w:t>
      </w:r>
    </w:p>
    <w:p>
      <w:r>
        <w:t>She swam towards the shore.</w:t>
      </w:r>
    </w:p>
    <w:p>
      <w:r>
        <w:t>The boy threw a stone at a dog.</w:t>
      </w:r>
    </w:p>
    <w:p>
      <w:r>
        <w:t>It is rude to point at people.</w:t>
      </w:r>
    </w:p>
    <w:p>
      <w:r>
        <w:t>Where did the girl set out from?</w:t>
      </w:r>
    </w:p>
    <w:p>
      <w:r>
        <w:t>The girl set out from the coast.</w:t>
      </w:r>
    </w:p>
    <w:p>
      <w:r>
        <w:t>Where did she jump?</w:t>
      </w:r>
    </w:p>
    <w:p>
      <w:r>
        <w:t>She jumped into the sea.</w:t>
      </w:r>
    </w:p>
    <w:p>
      <w:r>
        <w:t>Where did she swim?</w:t>
      </w:r>
    </w:p>
    <w:p>
      <w:r>
        <w:t>She swam to the shore.</w:t>
      </w:r>
    </w:p>
    <w:p>
      <w:r>
        <w:t>Tell him to come to my office.</w:t>
      </w:r>
    </w:p>
    <w:p>
      <w:r>
        <w:t>I want to speak to him.</w:t>
      </w:r>
    </w:p>
    <w:p>
      <w:r>
        <w:t>The ship sailed from the harbor and disappeared from sight.</w:t>
      </w:r>
    </w:p>
    <w:p>
      <w:r>
        <w:t>We climbed to the top of the mountain.</w:t>
      </w:r>
    </w:p>
    <w:p>
      <w:r>
        <w:t>The team set out for Australia yesterday.</w:t>
      </w:r>
    </w:p>
    <w:p>
      <w:r>
        <w:t>This ship sails from Venice to London once a week.</w:t>
      </w:r>
    </w:p>
    <w:p>
      <w:r>
        <w:t>He aimed at the bird, fired, and missed.</w:t>
      </w:r>
    </w:p>
    <w:p>
      <w:r>
        <w:t>Please bring these things to the kitchen for me.</w:t>
      </w:r>
    </w:p>
    <w:p>
      <w:r>
        <w:t>Have you received a letter from Alan yet?</w:t>
      </w:r>
    </w:p>
    <w:p>
      <w:r>
        <w:t>A bird flew into the room.</w:t>
      </w:r>
    </w:p>
    <w:p>
      <w:r>
        <w:t>The parachutist jumped from the airplane.</w:t>
      </w:r>
    </w:p>
    <w:p>
      <w:r>
        <w:t>The child pointed at the fat lady.</w:t>
      </w:r>
    </w:p>
    <w:p>
      <w:r>
        <w:t>Put the milk in the refrigerator.</w:t>
      </w:r>
    </w:p>
    <w:p>
      <w:r>
        <w:t>He passed my house this morning.</w:t>
      </w:r>
    </w:p>
    <w:p>
      <w:r>
        <w:t>He walked past my house.</w:t>
      </w:r>
    </w:p>
    <w:p>
      <w:r>
        <w:t>He told me about his past experiences.</w:t>
      </w:r>
    </w:p>
    <w:p>
      <w:r>
        <w:t>He seems to live in the past.</w:t>
      </w:r>
    </w:p>
    <w:p>
      <w:r>
        <w:t>Early the next morning, she saw a light ahead.</w:t>
      </w:r>
    </w:p>
    <w:p>
      <w:r>
        <w:t>We arrived in Paris on Tuesday evening.</w:t>
      </w:r>
    </w:p>
    <w:p>
      <w:r>
        <w:t>The next day we went sightseeing.</w:t>
      </w:r>
    </w:p>
    <w:p>
      <w:r>
        <w:t>I saw Mary the other day.</w:t>
      </w:r>
    </w:p>
    <w:p>
      <w:r>
        <w:t>I tried to telephone you the other day.</w:t>
      </w:r>
    </w:p>
    <w:p>
      <w:r>
        <w:t>You must have been out.</w:t>
      </w:r>
    </w:p>
    <w:p>
      <w:r>
        <w:t>Have you passed your driving test?</w:t>
      </w:r>
    </w:p>
    <w:p>
      <w:r>
        <w:t>On the first day, all went well.</w:t>
      </w:r>
    </w:p>
    <w:p>
      <w:r>
        <w:t>But on the next day, there was a storm.</w:t>
      </w:r>
    </w:p>
    <w:p>
      <w:r>
        <w:t>The crowd cheered as the soldiers marched past.</w:t>
      </w:r>
    </w:p>
    <w:p>
      <w:r>
        <w:t>The girl was in the boat for about four hours.</w:t>
      </w:r>
    </w:p>
    <w:p>
      <w:r>
        <w:t>The girl woke up in the hospital a day later, but some time passed before she could explain what had happened to her.</w:t>
      </w:r>
    </w:p>
    <w:p>
      <w:r>
        <w:t>What happened to her?</w:t>
      </w:r>
    </w:p>
    <w:p>
      <w:r>
        <w:t>She swam to the shore, having spent the night in the water.</w:t>
      </w:r>
    </w:p>
    <w:p>
      <w:r>
        <w:t>How far away was the shore?</w:t>
      </w:r>
    </w:p>
    <w:p>
      <w:r>
        <w:t>Eight miles.</w:t>
      </w:r>
    </w:p>
    <w:p>
      <w:r>
        <w:t>That was all she remembered.</w:t>
      </w:r>
    </w:p>
    <w:p>
      <w:r>
        <w:t>She couldn't remember anymore.</w:t>
      </w:r>
    </w:p>
    <w:p>
      <w:r>
        <w:t>She was taken to the hospital.</w:t>
      </w:r>
    </w:p>
    <w:p>
      <w:r>
        <w:t>She was caught in a storm.</w:t>
      </w:r>
    </w:p>
    <w:p>
      <w:r>
        <w:t>The weather was very rough.</w:t>
      </w:r>
    </w:p>
    <w:p>
      <w:r>
        <w:t>She saw a light ahead.</w:t>
      </w:r>
    </w:p>
    <w:p>
      <w:r>
        <w:t>The light was in front of her.</w:t>
      </w:r>
    </w:p>
    <w:p>
      <w:r>
        <w:t>Cliffs are usually steep.</w:t>
      </w:r>
    </w:p>
    <w:p>
      <w:r>
        <w:t>She struggled up the cliff.</w:t>
      </w:r>
    </w:p>
    <w:p>
      <w:r>
        <w:t>It wasn't easy.</w:t>
      </w:r>
    </w:p>
    <w:p>
      <w:r>
        <w:t>That was all she remembered.</w:t>
      </w:r>
    </w:p>
    <w:p>
      <w:r>
        <w:t>She couldn't recollect very much.</w:t>
      </w:r>
    </w:p>
    <w:p>
      <w:r>
        <w:t>On arriving at the shore, the girl struggled up the cliff.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