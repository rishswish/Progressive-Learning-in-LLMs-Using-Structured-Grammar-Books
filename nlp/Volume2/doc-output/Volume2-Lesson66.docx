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66: Volcanoes</w:t>
      </w:r>
    </w:p>
    <w:p>
      <w:r>
        <w:t>Volcanoes</w:t>
      </w:r>
    </w:p>
    <w:p>
      <w:r>
        <w:t>Why does Tazieff risk his life like this?</w:t>
      </w:r>
    </w:p>
    <w:p>
      <w:r>
        <w:t>Haroun Tazieff, the Polish scientist, has spent his lifetime studying active volcanoes and deep caves in all parts of the world.</w:t>
      </w:r>
    </w:p>
    <w:p>
      <w:r>
        <w:t>In 1948, he went to Lake Kivu in the Congo to observe a new volcano, which he later named Kituro.</w:t>
      </w:r>
    </w:p>
    <w:p>
      <w:r>
        <w:t>Tazieff was able to set up his camp very close to the volcano while it was erupting violently.</w:t>
      </w:r>
    </w:p>
    <w:p>
      <w:r>
        <w:t>Though he managed to take a number of brilliant photographs, he could not stay near the volcano for very long.</w:t>
      </w:r>
    </w:p>
    <w:p>
      <w:r>
        <w:t>He noticed that a river of liquid rock was coming towards him.</w:t>
      </w:r>
    </w:p>
    <w:p>
      <w:r>
        <w:t>It threatened to surround him completely.</w:t>
      </w:r>
    </w:p>
    <w:p>
      <w:r>
        <w:t>But Tazieff managed to escape just in time.</w:t>
      </w:r>
    </w:p>
    <w:p>
      <w:r>
        <w:t>He waited until the volcano became quiet, and he was able to return two days later.</w:t>
      </w:r>
    </w:p>
    <w:p>
      <w:r>
        <w:t>This time, he managed to climb into the mouth of Kituro so that he could take photographs and measure temperatures.</w:t>
      </w:r>
    </w:p>
    <w:p>
      <w:r>
        <w:t>Tazieff has often risked his life in this way.</w:t>
      </w:r>
    </w:p>
    <w:p>
      <w:r>
        <w:t>He has been able to tell us more about active volcanoes than any man alive.</w:t>
      </w:r>
    </w:p>
    <w:p>
      <w:r>
        <w:t>Tazieff, the Polish scientist, went to Lake Kivu in the Congo in 1948 to observe a new volcano, which he called Kituro.</w:t>
      </w:r>
    </w:p>
    <w:p>
      <w:r>
        <w:t>After taking photographs, he had to leave almost at once because a river of liquid rock threatened to surround him.</w:t>
      </w:r>
    </w:p>
    <w:p>
      <w:r>
        <w:t>He escaped just in time, but he returned two days later when the volcano had become quiet.</w:t>
      </w:r>
    </w:p>
    <w:p>
      <w:r>
        <w:t>This time he climbed into the mouth of Kituro in order to take photographs and measure temperatures.</w:t>
      </w:r>
    </w:p>
    <w:p>
      <w:r>
        <w:t>Tazieff went into the mouth of Kituro.</w:t>
      </w:r>
    </w:p>
    <w:p>
      <w:r>
        <w:t>There he saw the boiling center with ash and lumps of rock shooting up.</w:t>
      </w:r>
    </w:p>
    <w:p>
      <w:r>
        <w:t>In great danger, he took photographs and then returned to his camp.</w:t>
      </w:r>
    </w:p>
    <w:p>
      <w:r>
        <w:t>I couldn't understand him.</w:t>
      </w:r>
    </w:p>
    <w:p>
      <w:r>
        <w:t>I wasn't able to understand him.</w:t>
      </w:r>
    </w:p>
    <w:p>
      <w:r>
        <w:t>He was able to leave Europe before the war began.</w:t>
      </w:r>
    </w:p>
    <w:p>
      <w:r>
        <w:t>He agreed with me at first, but I managed to persuade him.</w:t>
      </w:r>
    </w:p>
    <w:p>
      <w:r>
        <w:t>He was able to leave Europe before the war began.</w:t>
      </w:r>
    </w:p>
    <w:p>
      <w:r>
        <w:t>He managed to leave Europe before the war began.</w:t>
      </w:r>
    </w:p>
    <w:p>
      <w:r>
        <w:t>He did not manage to get into town this morning.</w:t>
      </w:r>
    </w:p>
    <w:p>
      <w:r>
        <w:t>They did not manage to find the boy who had run away.</w:t>
      </w:r>
    </w:p>
    <w:p>
      <w:r>
        <w:t>He did not manage to find a new job.</w:t>
      </w:r>
    </w:p>
    <w:p>
      <w:r>
        <w:t>I did not manage to translate the passage into English.</w:t>
      </w:r>
    </w:p>
    <w:p>
      <w:r>
        <w:t>They did not manage to swim to the other side of the river.</w:t>
      </w:r>
    </w:p>
    <w:p>
      <w:r>
        <w:t>Did he say anything to you about it?</w:t>
      </w:r>
    </w:p>
    <w:p>
      <w:r>
        <w:t>No, he said nothing.</w:t>
      </w:r>
    </w:p>
    <w:p>
      <w:r>
        <w:t>He knelt down and said his prayers.</w:t>
      </w:r>
    </w:p>
    <w:p>
      <w:r>
        <w:t>If you want some more cake, please say so.</w:t>
      </w:r>
    </w:p>
    <w:p>
      <w:r>
        <w:t>I'm sure it would help if you could say a good word for him.</w:t>
      </w:r>
    </w:p>
    <w:p>
      <w:r>
        <w:t>He said goodbye and left.</w:t>
      </w:r>
    </w:p>
    <w:p>
      <w:r>
        <w:t>Please say no more about it.</w:t>
      </w:r>
    </w:p>
    <w:p>
      <w:r>
        <w:t>He has been able to tell us more about volcanoes.</w:t>
      </w:r>
    </w:p>
    <w:p>
      <w:r>
        <w:t>Can you tell me anything about it?</w:t>
      </w:r>
    </w:p>
    <w:p>
      <w:r>
        <w:t>Please tell us a story.</w:t>
      </w:r>
    </w:p>
    <w:p>
      <w:r>
        <w:t>Can you tell the time in English?</w:t>
      </w:r>
    </w:p>
    <w:p>
      <w:r>
        <w:t>I want you to tell me the truth.</w:t>
      </w:r>
    </w:p>
    <w:p>
      <w:r>
        <w:t>He often tells secrets and lies.</w:t>
      </w:r>
    </w:p>
    <w:p>
      <w:r>
        <w:t>If you promise not to tell anyone, I'll tell you a secret.</w:t>
      </w:r>
    </w:p>
    <w:p>
      <w:r>
        <w:t>Can't you tell the difference between an Austin and a Morris?</w:t>
      </w:r>
    </w:p>
    <w:p>
      <w:r>
        <w:t>He is only five, but he can already tell the time.</w:t>
      </w:r>
    </w:p>
    <w:p>
      <w:r>
        <w:t>They asked the prisoner several questions, but he said nothing.</w:t>
      </w:r>
    </w:p>
    <w:p>
      <w:r>
        <w:t>If you say so, I suppose it's true.</w:t>
      </w:r>
    </w:p>
    <w:p>
      <w:r>
        <w:t>I don't think you would tell me a lie.</w:t>
      </w:r>
    </w:p>
    <w:p>
      <w:r>
        <w:t>They are so alike; I can't tell the difference between them.</w:t>
      </w:r>
    </w:p>
    <w:p>
      <w:r>
        <w:t>He told me about his experiences in the Navy.</w:t>
      </w:r>
    </w:p>
    <w:p>
      <w:r>
        <w:t>If you could say a good word for him, he might get the job.</w:t>
      </w:r>
    </w:p>
    <w:p>
      <w:r>
        <w:t>Tazieff went to the Congo to investigate a new volcano.</w:t>
      </w:r>
    </w:p>
    <w:p>
      <w:r>
        <w:t>Kituro erupted violently, and Tazieff had to leave, but he returned later.</w:t>
      </w:r>
    </w:p>
    <w:p>
      <w:r>
        <w:t>He managed to take a number of photographs.</w:t>
      </w:r>
    </w:p>
    <w:p>
      <w:r>
        <w:t>This means he succeeded in taking them.</w:t>
      </w:r>
    </w:p>
    <w:p>
      <w:r>
        <w:t>He escaped just in time.</w:t>
      </w:r>
    </w:p>
    <w:p>
      <w:r>
        <w:t>He only just escaped.</w:t>
      </w:r>
    </w:p>
    <w:p>
      <w:r>
        <w:t>He waited until the volcano became quiet.</w:t>
      </w:r>
    </w:p>
    <w:p>
      <w:r>
        <w:t>He waited for the volcano to become quiet.</w:t>
      </w:r>
    </w:p>
    <w:p>
      <w:r>
        <w:t>He was able to return.</w:t>
      </w:r>
    </w:p>
    <w:p>
      <w:r>
        <w:t>This means he did.</w:t>
      </w:r>
    </w:p>
    <w:p>
      <w:r>
        <w:t>He has been able to tell us a lot on the subject of volcanoes.</w:t>
      </w:r>
    </w:p>
    <w:p>
      <w:r>
        <w:t>Tazieff is a Polish scientist.</w:t>
      </w:r>
    </w:p>
    <w:p>
      <w:r>
        <w:t>He comes from Poland.</w:t>
      </w:r>
    </w:p>
    <w:p>
      <w:r>
        <w:t>He named it Kituro.</w:t>
      </w:r>
    </w:p>
    <w:p>
      <w:r>
        <w:t>That wasn't what he called it.</w:t>
      </w:r>
    </w:p>
    <w:p>
      <w:r>
        <w:t>The rock was in a liquid state.</w:t>
      </w:r>
    </w:p>
    <w:p>
      <w:r>
        <w:t>It wasn't solid.</w:t>
      </w:r>
    </w:p>
    <w:p>
      <w:r>
        <w:t>He wanted to measure temperatures.</w:t>
      </w:r>
    </w:p>
    <w:p>
      <w:r>
        <w:t>He wanted to take them.</w:t>
      </w:r>
    </w:p>
    <w:p>
      <w:r>
        <w:t>He has told us more than any living person.</w:t>
      </w:r>
    </w:p>
    <w:p>
      <w:r>
        <w:t>Tazieff noticed that a river of liquid rock was coming towards him.</w:t>
      </w:r>
    </w:p>
    <w:p>
      <w:r>
        <w:t>It threatened to surround him completely, but he managed to escape just in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