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Lesson 36: Across the Channel</w:t>
      </w:r>
    </w:p>
    <w:p>
      <w:r>
        <w:t>Across the Channel</w:t>
      </w:r>
    </w:p>
    <w:p>
      <w:r>
        <w:t>What is Debbie going to try to do?</w:t>
      </w:r>
    </w:p>
    <w:p>
      <w:r>
        <w:t>Debbie Hart is going to swim across the English Channel tomorrow.</w:t>
      </w:r>
    </w:p>
    <w:p>
      <w:r>
        <w:t>She is going to set out from the French coast at five o'clock in the morning.</w:t>
      </w:r>
    </w:p>
    <w:p>
      <w:r>
        <w:t>Debbie is only eleven years old, and she hopes to set up a new world record.</w:t>
      </w:r>
    </w:p>
    <w:p>
      <w:r>
        <w:t>She is a strong swimmer, and many people feel that she is sure to succeed.</w:t>
      </w:r>
    </w:p>
    <w:p>
      <w:r>
        <w:t>Debbie's father will set out with her in a small boat.</w:t>
      </w:r>
    </w:p>
    <w:p>
      <w:r>
        <w:t>Mr. Hart has trained his daughter for years.</w:t>
      </w:r>
    </w:p>
    <w:p>
      <w:r>
        <w:t>Tomorrow, he will be watching her anxiously as she swims the long distance to England.</w:t>
      </w:r>
    </w:p>
    <w:p>
      <w:r>
        <w:t>Debbie intends to take short rests every two hours.</w:t>
      </w:r>
    </w:p>
    <w:p>
      <w:r>
        <w:t>She will have something to drink, but she will not eat any solid food.</w:t>
      </w:r>
    </w:p>
    <w:p>
      <w:r>
        <w:t>Most of Debbie's school friends will be taking short rests every two hours, waiting for her on the English coast.</w:t>
      </w:r>
    </w:p>
    <w:p>
      <w:r>
        <w:t>Among them will be Debbie's mother, who swam the Channel herself when she was a girl.</w:t>
      </w:r>
    </w:p>
    <w:p>
      <w:r>
        <w:t>Debbie Hart is going to swim across the English Channel tomorrow.</w:t>
      </w:r>
    </w:p>
    <w:p>
      <w:r>
        <w:t>She is eleven, and she is a strong swimmer.</w:t>
      </w:r>
    </w:p>
    <w:p>
      <w:r>
        <w:t>Debbie has been trained by her father.</w:t>
      </w:r>
    </w:p>
    <w:p>
      <w:r>
        <w:t>He will follow her in a small boat.</w:t>
      </w:r>
    </w:p>
    <w:p>
      <w:r>
        <w:t>Debbie's mother will be waiting on the English coast.</w:t>
      </w:r>
    </w:p>
    <w:p>
      <w:r>
        <w:t>She swam the Channel herself when she was a girl.</w:t>
      </w:r>
    </w:p>
    <w:p>
      <w:r>
        <w:t>The man on the raft saw the boat, so he tried to send a signal.</w:t>
      </w:r>
    </w:p>
    <w:p>
      <w:r>
        <w:t>He took off his shirt and waved it, but the men on the boat neither saw nor heard him.</w:t>
      </w:r>
    </w:p>
    <w:p>
      <w:r>
        <w:t>I shall travel by air.</w:t>
      </w:r>
    </w:p>
    <w:p>
      <w:r>
        <w:t>I am going to travel by air.</w:t>
      </w:r>
    </w:p>
    <w:p>
      <w:r>
        <w:t>He will sell his car.</w:t>
      </w:r>
    </w:p>
    <w:p>
      <w:r>
        <w:t>He is going to sell his car.</w:t>
      </w:r>
    </w:p>
    <w:p>
      <w:r>
        <w:t>They will move to a new house.</w:t>
      </w:r>
    </w:p>
    <w:p>
      <w:r>
        <w:t>They are going to move to a new house.</w:t>
      </w:r>
    </w:p>
    <w:p>
      <w:r>
        <w:t>I intend to write to him.</w:t>
      </w:r>
    </w:p>
    <w:p>
      <w:r>
        <w:t>I'm going to write to him.</w:t>
      </w:r>
    </w:p>
    <w:p>
      <w:r>
        <w:t>She means to ask for an explanation.</w:t>
      </w:r>
    </w:p>
    <w:p>
      <w:r>
        <w:t>She is going to ask for an explanation.</w:t>
      </w:r>
    </w:p>
    <w:p>
      <w:r>
        <w:t>We are going to leave at six o'clock.</w:t>
      </w:r>
    </w:p>
    <w:p>
      <w:r>
        <w:t>I'm going to pay these bills tomorrow.</w:t>
      </w:r>
    </w:p>
    <w:p>
      <w:r>
        <w:t>Are you going to write to him?</w:t>
      </w:r>
    </w:p>
    <w:p>
      <w:r>
        <w:t>She is not going to look for a new job.</w:t>
      </w:r>
    </w:p>
    <w:p>
      <w:r>
        <w:t>When are you going to buy a new car?</w:t>
      </w:r>
    </w:p>
    <w:p>
      <w:r>
        <w:t>Tomorrow, he will be watching her anxiously.</w:t>
      </w:r>
    </w:p>
    <w:p>
      <w:r>
        <w:t>Look at the blackboard.</w:t>
      </w:r>
    </w:p>
    <w:p>
      <w:r>
        <w:t>Look at your book.</w:t>
      </w:r>
    </w:p>
    <w:p>
      <w:r>
        <w:t>Look at this picture.</w:t>
      </w:r>
    </w:p>
    <w:p>
      <w:r>
        <w:t>I followed my mother into the kitchen.</w:t>
      </w:r>
    </w:p>
    <w:p>
      <w:r>
        <w:t>She will not eat any solid food.</w:t>
      </w:r>
    </w:p>
    <w:p>
      <w:r>
        <w:t>I've fixed that hook. It is firm now.</w:t>
      </w:r>
    </w:p>
    <w:p>
      <w:r>
        <w:t>He gave me a firm refusal.</w:t>
      </w:r>
    </w:p>
    <w:p>
      <w:r>
        <w:t>You must be very firm with that child.</w:t>
      </w:r>
    </w:p>
    <w:p>
      <w:r>
        <w:t>He is a very stable person.</w:t>
      </w:r>
    </w:p>
    <w:p>
      <w:r>
        <w:t>I came to a firm decision, and I will not change my mind.</w:t>
      </w:r>
    </w:p>
    <w:p>
      <w:r>
        <w:t>I stood on the bridge and watched the boats passing by.</w:t>
      </w:r>
    </w:p>
    <w:p>
      <w:r>
        <w:t>May I look at your photograph album?</w:t>
      </w:r>
    </w:p>
    <w:p>
      <w:r>
        <w:t>The ice in the pond is so firm that you can walk on it.</w:t>
      </w:r>
    </w:p>
    <w:p>
      <w:r>
        <w:t>I tried to persuade him, but he remained firm.</w:t>
      </w:r>
    </w:p>
    <w:p>
      <w:r>
        <w:t>Both Debbie's parents are very interested in their daughter's attempt to swim the Channel.</w:t>
      </w:r>
    </w:p>
    <w:p>
      <w:r>
        <w:t>Debbie will stop at intervals during the swim.</w:t>
      </w:r>
    </w:p>
    <w:p>
      <w:r>
        <w:t>She is sure to succeed.</w:t>
      </w:r>
    </w:p>
    <w:p>
      <w:r>
        <w:t>Many people feel sure of it.</w:t>
      </w:r>
    </w:p>
    <w:p>
      <w:r>
        <w:t>He will be watching her anxiously while she swims the long distance to England.</w:t>
      </w:r>
    </w:p>
    <w:p>
      <w:r>
        <w:t>How often does she intend to take short rests?</w:t>
      </w:r>
    </w:p>
    <w:p>
      <w:r>
        <w:t>Every two hours.</w:t>
      </w:r>
    </w:p>
    <w:p>
      <w:r>
        <w:t>Debbie's friends will be on the coast.</w:t>
      </w:r>
    </w:p>
    <w:p>
      <w:r>
        <w:t>That's where most of them will be.</w:t>
      </w:r>
    </w:p>
    <w:p>
      <w:r>
        <w:t>Debbie's mother will be among the crowd.</w:t>
      </w:r>
    </w:p>
    <w:p>
      <w:r>
        <w:t>Debbie hopes to make a new world record.</w:t>
      </w:r>
    </w:p>
    <w:p>
      <w:r>
        <w:t>She is sure to succeed.</w:t>
      </w:r>
    </w:p>
    <w:p>
      <w:r>
        <w:t>She's sure to be successful.</w:t>
      </w:r>
    </w:p>
    <w:p>
      <w:r>
        <w:t>Mr. Hart has trained her.</w:t>
      </w:r>
    </w:p>
    <w:p>
      <w:r>
        <w:t>He's her instructor.</w:t>
      </w:r>
    </w:p>
    <w:p>
      <w:r>
        <w:t>He'll be watching anxiously.</w:t>
      </w:r>
    </w:p>
    <w:p>
      <w:r>
        <w:t>He'll feel worried.</w:t>
      </w:r>
    </w:p>
    <w:p>
      <w:r>
        <w:t>She'll take short rests every two hours.</w:t>
      </w:r>
    </w:p>
    <w:p>
      <w:r>
        <w:t>She will relax every two hours.</w:t>
      </w:r>
    </w:p>
    <w:p>
      <w:r>
        <w:t>She is going to set out from the French coast at five o'clock in the morning.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