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61: Trouble with the Hubble Mi</w:t>
      </w:r>
    </w:p>
    <w:p>
      <w:r>
        <w:t>Trouble with the Hubble Mi</w:t>
      </w:r>
    </w:p>
    <w:p>
      <w:r>
        <w:t>What is the special importance of a telescope in space?</w:t>
      </w:r>
    </w:p>
    <w:p>
      <w:r>
        <w:t>The Hubble telescope was launched into space by NASA on April 20, 1990, at a cost of over a billion dollars.</w:t>
      </w:r>
    </w:p>
    <w:p>
      <w:r>
        <w:t>Right from the start there was trouble with the Hubble.</w:t>
      </w:r>
    </w:p>
    <w:p>
      <w:r>
        <w:t>The pictures it sent us were very disappointing because its main mirror was faulty!</w:t>
      </w:r>
    </w:p>
    <w:p>
      <w:r>
        <w:t>NASA is now going to put the telescope right, so it will soon be sending up four astronauts to repair it.</w:t>
      </w:r>
    </w:p>
    <w:p>
      <w:r>
        <w:t>The shuttle Endeavour will be taking the astronauts to the Hubble.</w:t>
      </w:r>
    </w:p>
    <w:p>
      <w:r>
        <w:t>A robot arm from the Endeavour will grab the telescope for the astronauts and hold it while the astronauts make the necessary repairs.</w:t>
      </w:r>
    </w:p>
    <w:p>
      <w:r>
        <w:t>Of course, the Hubble is above the earth's atmosphere, so it will soon be sending us the clearest pictures of the stars and distant galaxies that we have ever seen.</w:t>
      </w:r>
    </w:p>
    <w:p>
      <w:r>
        <w:t>The Hubble will tell us a great deal about the age and size of the universe.</w:t>
      </w:r>
    </w:p>
    <w:p>
      <w:r>
        <w:t>By the time you read this, the Hubble's eagle eye will have sent us thousands and thousands of wonderful pictures.</w:t>
      </w:r>
    </w:p>
    <w:p>
      <w:r>
        <w:t>When the Hubble telescope was launched into space in April 1990, the pictures it sent us were very disappointing because the main mirror was faulty.</w:t>
      </w:r>
    </w:p>
    <w:p>
      <w:r>
        <w:t>Four astronauts will soon be making the necessary repairs, and eventually, pictures from the Hubble will tell us a great deal about the age and size of the universe.</w:t>
      </w:r>
    </w:p>
    <w:p>
      <w:r>
        <w:t>There was trouble with the Hubble right from the start.</w:t>
      </w:r>
    </w:p>
    <w:p>
      <w:r>
        <w:t>The main mirror was faulty, so the pictures it sent us were very disappointing.</w:t>
      </w:r>
    </w:p>
    <w:p>
      <w:r>
        <w:t>Now the shuttle Endeavour will be taking four astronauts to make the necessary repairs so that the Hubble will soon be sending us the clearest pictures of the stars and distant galaxies that we have ever seen.</w:t>
      </w:r>
    </w:p>
    <w:p>
      <w:r>
        <w:t>I will be writing letters all day tomorrow.</w:t>
      </w:r>
    </w:p>
    <w:p>
      <w:r>
        <w:t>Soon the astronauts will have repaired the telescope.</w:t>
      </w:r>
    </w:p>
    <w:p>
      <w:r>
        <w:t>Soon the astronauts will have repaired the telescope.</w:t>
      </w:r>
    </w:p>
    <w:p>
      <w:r>
        <w:t>By Friday midday, they will have been working on it for seven days.</w:t>
      </w:r>
    </w:p>
    <w:p>
      <w:r>
        <w:t>He will have arrived by this time tomorrow.</w:t>
      </w:r>
    </w:p>
    <w:p>
      <w:r>
        <w:t>The moment he arrives, I will let you know.</w:t>
      </w:r>
    </w:p>
    <w:p>
      <w:r>
        <w:t>You can go home at five o'clock.</w:t>
      </w:r>
    </w:p>
    <w:p>
      <w:r>
        <w:t>Now that you have finished work, you can go home.</w:t>
      </w:r>
    </w:p>
    <w:p>
      <w:r>
        <w:t>He will phone us later today.</w:t>
      </w:r>
    </w:p>
    <w:p>
      <w:r>
        <w:t>He will have received his exam results by then.</w:t>
      </w:r>
    </w:p>
    <w:p>
      <w:r>
        <w:t>As soon as he has received his exam results, he will phone us.</w:t>
      </w:r>
    </w:p>
    <w:p>
      <w:r>
        <w:t>The Hubble was launched at a cost of over a billion dollars.</w:t>
      </w:r>
    </w:p>
    <w:p>
      <w:r>
        <w:t>How much is that blouse?</w:t>
      </w:r>
    </w:p>
    <w:p>
      <w:r>
        <w:t>Let's ask the price.</w:t>
      </w:r>
    </w:p>
    <w:p>
      <w:r>
        <w:t>The stolen items were of sentimental rather than financial value.</w:t>
      </w:r>
    </w:p>
    <w:p>
      <w:r>
        <w:t>How much does this blouse cost, please?</w:t>
      </w:r>
    </w:p>
    <w:p>
      <w:r>
        <w:t>Well, I want to price the bed linen in a few other shops before I buy any.</w:t>
      </w:r>
    </w:p>
    <w:p>
      <w:r>
        <w:t>I value your advice a great deal.</w:t>
      </w:r>
    </w:p>
    <w:p>
      <w:r>
        <w:t>There has been a sharp rise in the cost of living.</w:t>
      </w:r>
    </w:p>
    <w:p>
      <w:r>
        <w:t>Whenever I buy anything new, my father always asks me the price.</w:t>
      </w:r>
    </w:p>
    <w:p>
      <w:r>
        <w:t>If you have to work for something, community, you will value it more.</w:t>
      </w:r>
    </w:p>
    <w:p>
      <w:r>
        <w:t>That house cost a fortune to build.</w:t>
      </w:r>
    </w:p>
    <w:p>
      <w:r>
        <w:t>Dr. James's work is of enormous value to the community.</w:t>
      </w:r>
    </w:p>
    <w:p>
      <w:r>
        <w:t>Jane has priced the alternative products, and she recommends this one.</w:t>
      </w:r>
    </w:p>
    <w:p>
      <w:r>
        <w:t>So far, ten countries have given money towards the cost of rebuilding after the earthquake.</w:t>
      </w:r>
    </w:p>
    <w:p>
      <w:r>
        <w:t>The Hubble failed to send us satisfactory pictures because there was a problem with its main mirror.</w:t>
      </w:r>
    </w:p>
    <w:p>
      <w:r>
        <w:t>The Hubble telescope will tell us a great deal about the universe.</w:t>
      </w:r>
    </w:p>
    <w:p>
      <w:r>
        <w:t>NASA is now going to put the telescope right.</w:t>
      </w:r>
    </w:p>
    <w:p>
      <w:r>
        <w:t>NASA will be repairing it.</w:t>
      </w:r>
    </w:p>
    <w:p>
      <w:r>
        <w:t>Four astronauts will be taken to the Hubble.</w:t>
      </w:r>
    </w:p>
    <w:p>
      <w:r>
        <w:t>A robot arm will hold the telescope for the astronauts to repair it.</w:t>
      </w:r>
    </w:p>
    <w:p>
      <w:r>
        <w:t>The Hubble will be sending us clear pictures because it is above the earth's atmosphere.</w:t>
      </w:r>
    </w:p>
    <w:p>
      <w:r>
        <w:t>Before you read this, thousands of pictures will have been sent to us.</w:t>
      </w:r>
    </w:p>
    <w:p>
      <w:r>
        <w:t>The Hubble was launched by NASA.</w:t>
      </w:r>
    </w:p>
    <w:p>
      <w:r>
        <w:t>It was sent into space.</w:t>
      </w:r>
    </w:p>
    <w:p>
      <w:r>
        <w:t>There was trouble with the Hubble from the beginning.</w:t>
      </w:r>
    </w:p>
    <w:p>
      <w:r>
        <w:t>The pictures the Hubble sent us were unsatisfactory.</w:t>
      </w:r>
    </w:p>
    <w:p>
      <w:r>
        <w:t>The main mirror of the Hubble requires repairs.</w:t>
      </w:r>
    </w:p>
    <w:p>
      <w:r>
        <w:t>The Hubble is outside the earth's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