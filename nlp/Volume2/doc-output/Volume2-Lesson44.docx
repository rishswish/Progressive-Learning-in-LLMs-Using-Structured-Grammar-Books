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Lesson 44: Through the forest</w:t>
      </w:r>
    </w:p>
    <w:p>
      <w:r>
        <w:t>Through the forest</w:t>
      </w:r>
    </w:p>
    <w:p>
      <w:r>
        <w:t>How did Mrs. Sterling get her bag back?</w:t>
      </w:r>
    </w:p>
    <w:p>
      <w:r>
        <w:t>Mrs. Anne Sterling did not think of the risk she was taking when she ran through a forest after two men.</w:t>
      </w:r>
    </w:p>
    <w:p>
      <w:r>
        <w:t>They had rushed up to her while she was having a picnic at the edge of a forest with her children and tried to steal her handbag.</w:t>
      </w:r>
    </w:p>
    <w:p>
      <w:r>
        <w:t>In the struggle, the strap broke, and, with the bag in their possession, both men started running through the trees.</w:t>
      </w:r>
    </w:p>
    <w:p>
      <w:r>
        <w:t>Mrs. Sterling got so angry that she ran after them.</w:t>
      </w:r>
    </w:p>
    <w:p>
      <w:r>
        <w:t>She was soon out of breath, but she continued to run.</w:t>
      </w:r>
    </w:p>
    <w:p>
      <w:r>
        <w:t>When she caught up with them, the men got a fright; she saw that they had sat down and were going through the contents of the bag, so she ran straight at them. The men got such a fright that they dropped the bag and ran away.</w:t>
      </w:r>
    </w:p>
    <w:p>
      <w:r>
        <w:t>“The strap needs mending," said Mrs. Sterling later, “but they did not steal anything.”</w:t>
      </w:r>
    </w:p>
    <w:p>
      <w:r>
        <w:t>Two men tried to steal Mrs. Sterling's handbag.</w:t>
      </w:r>
    </w:p>
    <w:p>
      <w:r>
        <w:t>She was having a picnic at the edge of a forest with her children at the time.</w:t>
      </w:r>
    </w:p>
    <w:p>
      <w:r>
        <w:t>They took the bag after a struggle and ran through the trees.</w:t>
      </w:r>
    </w:p>
    <w:p>
      <w:r>
        <w:t>She ran after them and caught up with them.</w:t>
      </w:r>
    </w:p>
    <w:p>
      <w:r>
        <w:t>The men had sat down and were going through the contents of the bag.</w:t>
      </w:r>
    </w:p>
    <w:p>
      <w:r>
        <w:t>Mrs. Sterling ran straight at them, so they ran away.</w:t>
      </w:r>
    </w:p>
    <w:p>
      <w:r>
        <w:t>Thieves can either be very daring or very timid.</w:t>
      </w:r>
    </w:p>
    <w:p>
      <w:r>
        <w:t>A thief once broke into a house and stole some money, but the lady of the house caught him.</w:t>
      </w:r>
    </w:p>
    <w:p>
      <w:r>
        <w:t>The thief not only gave back the money but also paid for the window he had broken.</w:t>
      </w:r>
    </w:p>
    <w:p>
      <w:r>
        <w:t>Eating is always a pleasure.</w:t>
      </w:r>
    </w:p>
    <w:p>
      <w:r>
        <w:t>I'm letting you know I'm very keen on cycling.</w:t>
      </w:r>
    </w:p>
    <w:p>
      <w:r>
        <w:t>He sat there without saying anything.</w:t>
      </w:r>
    </w:p>
    <w:p>
      <w:r>
        <w:t>I must apologize for not letting you know earlier.</w:t>
      </w:r>
    </w:p>
    <w:p>
      <w:r>
        <w:t>I am looking forward to seeing him tomorrow.</w:t>
      </w:r>
    </w:p>
    <w:p>
      <w:r>
        <w:t>I am accustomed to getting up early; I am used to getting up early.</w:t>
      </w:r>
    </w:p>
    <w:p>
      <w:r>
        <w:t>I used to get up early, but I don't anymore.</w:t>
      </w:r>
    </w:p>
    <w:p>
      <w:r>
        <w:t>The men started to run through the trees.</w:t>
      </w:r>
    </w:p>
    <w:p>
      <w:r>
        <w:t>They began to run.</w:t>
      </w:r>
    </w:p>
    <w:p>
      <w:r>
        <w:t>They continued to run.</w:t>
      </w:r>
    </w:p>
    <w:p>
      <w:r>
        <w:t>I hate to disturb you, but can I come in for a moment, please?</w:t>
      </w:r>
    </w:p>
    <w:p>
      <w:r>
        <w:t>I'd love to sit in the garden.</w:t>
      </w:r>
    </w:p>
    <w:p>
      <w:r>
        <w:t>The men started running through the trees.</w:t>
      </w:r>
    </w:p>
    <w:p>
      <w:r>
        <w:t>They began running.</w:t>
      </w:r>
    </w:p>
    <w:p>
      <w:r>
        <w:t>They continued running.</w:t>
      </w:r>
    </w:p>
    <w:p>
      <w:r>
        <w:t>I always hate disturbing people when they are busy.</w:t>
      </w:r>
    </w:p>
    <w:p>
      <w:r>
        <w:t>I love sitting in the garden when it's fine.</w:t>
      </w:r>
    </w:p>
    <w:p>
      <w:r>
        <w:t>My shirt is torn.</w:t>
      </w:r>
    </w:p>
    <w:p>
      <w:r>
        <w:t>It needs mending.</w:t>
      </w:r>
    </w:p>
    <w:p>
      <w:r>
        <w:t>Those windows are dirty.</w:t>
      </w:r>
    </w:p>
    <w:p>
      <w:r>
        <w:t>They want washing.</w:t>
      </w:r>
    </w:p>
    <w:p>
      <w:r>
        <w:t>I'd love to see that film.</w:t>
      </w:r>
    </w:p>
    <w:p>
      <w:r>
        <w:t>Will it be tomorrow?</w:t>
      </w:r>
    </w:p>
    <w:p>
      <w:r>
        <w:t>He's accustomed to working very hard.</w:t>
      </w:r>
    </w:p>
    <w:p>
      <w:r>
        <w:t>These shirts need ironing.</w:t>
      </w:r>
    </w:p>
    <w:p>
      <w:r>
        <w:t>I hate to leave so early, but I'm afraid I have to.</w:t>
      </w:r>
    </w:p>
    <w:p>
      <w:r>
        <w:t>They continued to argue till after midnight.</w:t>
      </w:r>
    </w:p>
    <w:p>
      <w:r>
        <w:t>Would you like to come with me?</w:t>
      </w:r>
    </w:p>
    <w:p>
      <w:r>
        <w:t>I shall be looking forward to seeing you soon.</w:t>
      </w:r>
    </w:p>
    <w:p>
      <w:r>
        <w:t>You must never come into this room without knocking first.</w:t>
      </w:r>
    </w:p>
    <w:p>
      <w:r>
        <w:t>I got tired of waiting, so I left.</w:t>
      </w:r>
    </w:p>
    <w:p>
      <w:r>
        <w:t>It began to rain just as I was going out.</w:t>
      </w:r>
    </w:p>
    <w:p>
      <w:r>
        <w:t>I don't believe in working too hard.</w:t>
      </w:r>
    </w:p>
    <w:p>
      <w:r>
        <w:t>He accused me of taking his umbrella.</w:t>
      </w:r>
    </w:p>
    <w:p>
      <w:r>
        <w:t>When she caught up with them, she saw that they had sat down.</w:t>
      </w:r>
    </w:p>
    <w:p>
      <w:r>
        <w:t>They dropped the bag and ran away.</w:t>
      </w:r>
    </w:p>
    <w:p>
      <w:r>
        <w:t>The thieves found it hard to steal the bag.</w:t>
      </w:r>
    </w:p>
    <w:p>
      <w:r>
        <w:t>Mrs. Sterling followed the thieves and got her handbag back.</w:t>
      </w:r>
    </w:p>
    <w:p>
      <w:r>
        <w:t>She was soon out of breath, but she continued running.</w:t>
      </w:r>
    </w:p>
    <w:p>
      <w:r>
        <w:t>They were going through the contents of the bag.</w:t>
      </w:r>
    </w:p>
    <w:p>
      <w:r>
        <w:t>That's why she ran straight at them.</w:t>
      </w:r>
    </w:p>
    <w:p>
      <w:r>
        <w:t>They got such a fright.</w:t>
      </w:r>
    </w:p>
    <w:p>
      <w:r>
        <w:t>They were so frightened.</w:t>
      </w:r>
    </w:p>
    <w:p>
      <w:r>
        <w:t>The strap needs mending.</w:t>
      </w:r>
    </w:p>
    <w:p>
      <w:r>
        <w:t>It has to be mended.</w:t>
      </w:r>
    </w:p>
    <w:p>
      <w:r>
        <w:t>They steal anything.</w:t>
      </w:r>
    </w:p>
    <w:p>
      <w:r>
        <w:t>They stole nothing.</w:t>
      </w:r>
    </w:p>
    <w:p>
      <w:r>
        <w:t>She took a risk.</w:t>
      </w:r>
    </w:p>
    <w:p>
      <w:r>
        <w:t>What she did was dangerous.</w:t>
      </w:r>
    </w:p>
    <w:p>
      <w:r>
        <w:t>She was at the edge of the forest.</w:t>
      </w:r>
    </w:p>
    <w:p>
      <w:r>
        <w:t>She was near the forest.</w:t>
      </w:r>
    </w:p>
    <w:p>
      <w:r>
        <w:t>They tried to steal her handbag.</w:t>
      </w:r>
    </w:p>
    <w:p>
      <w:r>
        <w:t>They tried to rob her of her handbag.</w:t>
      </w:r>
    </w:p>
    <w:p>
      <w:r>
        <w:t>She was out of breath.</w:t>
      </w:r>
    </w:p>
    <w:p>
      <w:r>
        <w:t>She was breathing with difficulty.</w:t>
      </w:r>
    </w:p>
    <w:p>
      <w:r>
        <w:t>The bag contains money.</w:t>
      </w:r>
    </w:p>
    <w:p>
      <w:r>
        <w:t>Let me see the contents of the bag.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