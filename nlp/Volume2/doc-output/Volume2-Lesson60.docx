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60: The future</w:t>
      </w:r>
    </w:p>
    <w:p>
      <w:r>
        <w:t>The future</w:t>
      </w:r>
    </w:p>
    <w:p>
      <w:r>
        <w:t>Does what Madam Bellinsky said come true?</w:t>
      </w:r>
    </w:p>
    <w:p>
      <w:r>
        <w:t>At a village fair, I decided to visit a fortune-teller called Madam Bellinsky.</w:t>
      </w:r>
    </w:p>
    <w:p>
      <w:r>
        <w:t>I went into her tent, and she told me to sit down.</w:t>
      </w:r>
    </w:p>
    <w:p>
      <w:r>
        <w:t>After I had given her some money, she looked into a crystal ball and said, "A relation of yours is coming to see you.”</w:t>
      </w:r>
    </w:p>
    <w:p>
      <w:r>
        <w:t>She will be arriving this evening and intends to stay for a few days.</w:t>
      </w:r>
    </w:p>
    <w:p>
      <w:r>
        <w:t>The moment you leave this tent, you will get a big surprise.</w:t>
      </w:r>
    </w:p>
    <w:p>
      <w:r>
        <w:t>A woman you know well will rush towards you.</w:t>
      </w:r>
    </w:p>
    <w:p>
      <w:r>
        <w:t>She will speak to you, and then she will lead you away from this place.</w:t>
      </w:r>
    </w:p>
    <w:p>
      <w:r>
        <w:t>That is all.</w:t>
      </w:r>
    </w:p>
    <w:p>
      <w:r>
        <w:t>As soon as I went outside, I forgot all about Madam Bellinsky because my wife hurried towards me.</w:t>
      </w:r>
    </w:p>
    <w:p>
      <w:r>
        <w:t>“Where have you been hiding?" she asked impatiently.</w:t>
      </w:r>
    </w:p>
    <w:p>
      <w:r>
        <w:t>Your sister will be here in less than an hour, and we must be at the station to meet her.</w:t>
      </w:r>
    </w:p>
    <w:p>
      <w:r>
        <w:t>We are late already.</w:t>
      </w:r>
    </w:p>
    <w:p>
      <w:r>
        <w:t>As she walked away, I followed her out of the fair.</w:t>
      </w:r>
    </w:p>
    <w:p>
      <w:r>
        <w:t>The writer visited a fortune-teller at a village fair who told him that a relative was coming to see him.</w:t>
      </w:r>
    </w:p>
    <w:p>
      <w:r>
        <w:t>She added that a woman he knew well would speak to him when he left the tent, and he would follow her out of the fair.</w:t>
      </w:r>
    </w:p>
    <w:p>
      <w:r>
        <w:t>This came true because his wife spoke to him when he went outside.</w:t>
      </w:r>
    </w:p>
    <w:p>
      <w:r>
        <w:t>She told him they had to meet his sister at the station, and she led him out of the fair.</w:t>
      </w:r>
    </w:p>
    <w:p>
      <w:r>
        <w:t>Fortune-tellers always tell the truth because they speak in general terms.</w:t>
      </w:r>
    </w:p>
    <w:p>
      <w:r>
        <w:t>If they say you will go on a journey or meet a friend, they are right because we often do these things.</w:t>
      </w:r>
    </w:p>
    <w:p>
      <w:r>
        <w:t>I am going to travel by air; you yourself, if you travel by sea.</w:t>
      </w:r>
    </w:p>
    <w:p>
      <w:r>
        <w:t>He will arrive tomorrow.</w:t>
      </w:r>
    </w:p>
    <w:p>
      <w:r>
        <w:t>He is arriving tomorrow.</w:t>
      </w:r>
    </w:p>
    <w:p>
      <w:r>
        <w:t>He will come at four o'clock.</w:t>
      </w:r>
    </w:p>
    <w:p>
      <w:r>
        <w:t>He is coming at four o'clock.</w:t>
      </w:r>
    </w:p>
    <w:p>
      <w:r>
        <w:t>She will leave in two days' time.</w:t>
      </w:r>
    </w:p>
    <w:p>
      <w:r>
        <w:t>She is leaving in two days' time.</w:t>
      </w:r>
    </w:p>
    <w:p>
      <w:r>
        <w:t>If it rains tomorrow, we shall stay at home.</w:t>
      </w:r>
    </w:p>
    <w:p>
      <w:r>
        <w:t>The moment he arrives, I shall let you know.</w:t>
      </w:r>
    </w:p>
    <w:p>
      <w:r>
        <w:t>I shall wait here until he comes.</w:t>
      </w:r>
    </w:p>
    <w:p>
      <w:r>
        <w:t>As soon as the rain stops, we shall go out.</w:t>
      </w:r>
    </w:p>
    <w:p>
      <w:r>
        <w:t>You must finish your dinner before you leave the table.</w:t>
      </w:r>
    </w:p>
    <w:p>
      <w:r>
        <w:t>We'll go into the living room after we finish dinner.</w:t>
      </w:r>
    </w:p>
    <w:p>
      <w:r>
        <w:t>I'll give him the message when he returns.</w:t>
      </w:r>
    </w:p>
    <w:p>
      <w:r>
        <w:t>A lifeboat will set out tonight to search for the shipwreck.</w:t>
      </w:r>
    </w:p>
    <w:p>
      <w:r>
        <w:t>The crew will send radio messages to the wreck until they receive a signal from the men on board.</w:t>
      </w:r>
    </w:p>
    <w:p>
      <w:r>
        <w:t>As soon as they receive a signal, they will try and find the wreck with powerful searchlights.</w:t>
      </w:r>
    </w:p>
    <w:p>
      <w:r>
        <w:t>The moment the crew locates the wreck, they will fire a special gun that will carry a rope from the lifeboat to the sinking ship.</w:t>
      </w:r>
    </w:p>
    <w:p>
      <w:r>
        <w:t>If the sea is rough, they will pour oil on the water.</w:t>
      </w:r>
    </w:p>
    <w:p>
      <w:r>
        <w:t>They are sure to succeed, but if they fail, a helicopter will be sent out tomorrow morning.</w:t>
      </w:r>
    </w:p>
    <w:p>
      <w:r>
        <w:t>Helicopters are very useful for rescue work, but they cannot be used at night.</w:t>
      </w:r>
    </w:p>
    <w:p>
      <w:r>
        <w:t>We went to the fair in the village.</w:t>
      </w:r>
    </w:p>
    <w:p>
      <w:r>
        <w:t>We went to the village fair.</w:t>
      </w:r>
    </w:p>
    <w:p>
      <w:r>
        <w:t>Our school's dining room is very large.</w:t>
      </w:r>
    </w:p>
    <w:p>
      <w:r>
        <w:t>He told us a ghost story.</w:t>
      </w:r>
    </w:p>
    <w:p>
      <w:r>
        <w:t>She gave me a birthday present.</w:t>
      </w:r>
    </w:p>
    <w:p>
      <w:r>
        <w:t>We stopped at the village pub.</w:t>
      </w:r>
    </w:p>
    <w:p>
      <w:r>
        <w:t>I have lost the front door key</w:t>
      </w:r>
    </w:p>
    <w:p>
      <w:r>
        <w:t>The party leader made a speech.</w:t>
      </w:r>
    </w:p>
    <w:p>
      <w:r>
        <w:t>He sent me a Christmas card.</w:t>
      </w:r>
    </w:p>
    <w:p>
      <w:r>
        <w:t>We are painting our garden gate.</w:t>
      </w:r>
    </w:p>
    <w:p>
      <w:r>
        <w:t>Madam Bellinsky could only tell the writer's future when he paid her.</w:t>
      </w:r>
    </w:p>
    <w:p>
      <w:r>
        <w:t>Madam Bellinsky foretold the future correctly.</w:t>
      </w:r>
    </w:p>
    <w:p>
      <w:r>
        <w:t>A relative of yours is coming to see you.</w:t>
      </w:r>
    </w:p>
    <w:p>
      <w:r>
        <w:t>She will be coming soon.</w:t>
      </w:r>
    </w:p>
    <w:p>
      <w:r>
        <w:t>She intends to stay for a few days.</w:t>
      </w:r>
    </w:p>
    <w:p>
      <w:r>
        <w:t>That's what she plans to do.</w:t>
      </w:r>
    </w:p>
    <w:p>
      <w:r>
        <w:t>When he leaves this tent, he will get a surprise.</w:t>
      </w:r>
    </w:p>
    <w:p>
      <w:r>
        <w:t>You will get a surprise.</w:t>
      </w:r>
    </w:p>
    <w:p>
      <w:r>
        <w:t>You will be surprised.</w:t>
      </w:r>
    </w:p>
    <w:p>
      <w:r>
        <w:t>She asked me where I had been hiding.</w:t>
      </w:r>
    </w:p>
    <w:p>
      <w:r>
        <w:t>I decided to visit a fortune-teller.</w:t>
      </w:r>
    </w:p>
    <w:p>
      <w:r>
        <w:t>That's what I made up my mind to do.</w:t>
      </w:r>
    </w:p>
    <w:p>
      <w:r>
        <w:t>Crystal is a kind of glass.</w:t>
      </w:r>
    </w:p>
    <w:p>
      <w:r>
        <w:t>A relation of yours is coming.</w:t>
      </w:r>
    </w:p>
    <w:p>
      <w:r>
        <w:t>A relative is coming.</w:t>
      </w:r>
    </w:p>
    <w:p>
      <w:r>
        <w:t>A woman you know well will rush towards you.</w:t>
      </w:r>
    </w:p>
    <w:p>
      <w:r>
        <w:t>She will be in a hurry.</w:t>
      </w:r>
    </w:p>
    <w:p>
      <w:r>
        <w:t>She was impatient.</w:t>
      </w:r>
    </w:p>
    <w:p>
      <w:r>
        <w:t>She didn't like waiting.</w:t>
      </w:r>
    </w:p>
    <w:p>
      <w:r>
        <w:t>After I had given her some money, she looked into a crystal ball.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