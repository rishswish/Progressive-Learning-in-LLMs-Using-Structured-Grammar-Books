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89: What's for supper?</w:t>
      </w:r>
    </w:p>
    <w:p>
      <w:r>
        <w:t>What's for supper?</w:t>
      </w:r>
    </w:p>
    <w:p>
      <w:r>
        <w:t>What kind of fish are they?</w:t>
      </w:r>
    </w:p>
    <w:p>
      <w:r>
        <w:t>Fish and chips have always been a favorite dish in Britain, but as the oceans have been overfished, fish have become more and more expensive.</w:t>
      </w:r>
    </w:p>
    <w:p>
      <w:r>
        <w:t>So it comes as a surprise to learn that giant fish are terrifying the divers on North Sea oil rigs.</w:t>
      </w:r>
    </w:p>
    <w:p>
      <w:r>
        <w:t>Oil rigs have to be repaired frequently, and divers, who often have to work in darkness a hundred feet underwater, have been frightened out of their wits by giant fish.</w:t>
      </w:r>
    </w:p>
    <w:p>
      <w:r>
        <w:t>Who eats whom?</w:t>
      </w:r>
    </w:p>
    <w:p>
      <w:r>
        <w:t>Bumping into them as they work.</w:t>
      </w:r>
    </w:p>
    <w:p>
      <w:r>
        <w:t>Now they have had special cages made to protect them from these monsters.</w:t>
      </w:r>
    </w:p>
    <w:p>
      <w:r>
        <w:t>The fish are not sharks or killer whales but favorite eating varieties like cod and skate, which grow to unnatural sizes, sometimes as much as twelve feet in length.</w:t>
      </w:r>
    </w:p>
    <w:p>
      <w:r>
        <w:t>Three factors have caused these fish to grow so large: the warm water around the hot oil pipes under the sea, the plentiful supply of food thrown overboard by the crews on the rigs, and the total absence of fishing boats around the oil rigs.</w:t>
      </w:r>
    </w:p>
    <w:p>
      <w:r>
        <w:t>As a result, the fish just eat and eat and grow and grow in the lovely warm water.</w:t>
      </w:r>
    </w:p>
    <w:p>
      <w:r>
        <w:t>Who catches whom?</w:t>
      </w:r>
    </w:p>
    <w:p>
      <w:r>
        <w:t>Divers working on North Sea oil rigs are often terrified by giant fish that bump into them when they are working in deep water.</w:t>
      </w:r>
    </w:p>
    <w:p>
      <w:r>
        <w:t>These fish are not sharks or whales.</w:t>
      </w:r>
    </w:p>
    <w:p>
      <w:r>
        <w:t>On the contrary, they are favorite eating varieties that grow to unnatural sizes.</w:t>
      </w:r>
    </w:p>
    <w:p>
      <w:r>
        <w:t>Three factors have caused this to happen: the first is the warmth from oil pipes; the second is the supply of plentiful food; the third is the absence of fishing around the rigs.</w:t>
      </w:r>
    </w:p>
    <w:p>
      <w:r>
        <w:t>Now I want to tell you a strange story that I heard from the divers during our visit.</w:t>
      </w:r>
    </w:p>
    <w:p>
      <w:r>
        <w:t>The divers had to work at a depth of sixty feet underwater.</w:t>
      </w:r>
    </w:p>
    <w:p>
      <w:r>
        <w:t>At first, their work went well.</w:t>
      </w:r>
    </w:p>
    <w:p>
      <w:r>
        <w:t>But some time later, one diver reported that he got a nasty bump in the dark, and all the divers were frightened out of their wits.</w:t>
      </w:r>
    </w:p>
    <w:p>
      <w:r>
        <w:t>As a result, they dared not go on with their work.</w:t>
      </w:r>
    </w:p>
    <w:p>
      <w:r>
        <w:t>This sounded like a joke.</w:t>
      </w:r>
    </w:p>
    <w:p>
      <w:r>
        <w:t>Upon hearing this, the men on the rigs all laughed.</w:t>
      </w:r>
    </w:p>
    <w:p>
      <w:r>
        <w:t>They thought there must be a monster in the deep ocean.</w:t>
      </w:r>
    </w:p>
    <w:p>
      <w:r>
        <w:t>Then, a second team went down.</w:t>
      </w:r>
    </w:p>
    <w:p>
      <w:r>
        <w:t>But they came up immediately, for they were again bumped by some giant creature as they worked.</w:t>
      </w:r>
    </w:p>
    <w:p>
      <w:r>
        <w:t>It turned out to be some huge fish: a cod eight feet in length and a skate twelve feet across.</w:t>
      </w:r>
    </w:p>
    <w:p>
      <w:r>
        <w:t>So the divers refused to go down again.</w:t>
      </w:r>
    </w:p>
    <w:p>
      <w:r>
        <w:t>The managers had to promise to have special cages made to protect them.</w:t>
      </w:r>
    </w:p>
    <w:p>
      <w:r>
        <w:t>Oil rigs have to be repaired frequently.</w:t>
      </w:r>
    </w:p>
    <w:p>
      <w:r>
        <w:t>They have had the oil rigs repaired continuously.</w:t>
      </w:r>
    </w:p>
    <w:p>
      <w:r>
        <w:t>They have had special cages made to protect the divers from these monsters.</w:t>
      </w:r>
    </w:p>
    <w:p>
      <w:r>
        <w:t>The oil companies have had the rigs repaired frequently.</w:t>
      </w:r>
    </w:p>
    <w:p>
      <w:r>
        <w:t>The divers often have to work in total darkness.</w:t>
      </w:r>
    </w:p>
    <w:p>
      <w:r>
        <w:t>He has had a book published.</w:t>
      </w:r>
    </w:p>
    <w:p>
      <w:r>
        <w:t>We have to protect fish stocks.</w:t>
      </w:r>
    </w:p>
    <w:p>
      <w:r>
        <w:t>We have not had the letter sent to his new address.</w:t>
      </w:r>
    </w:p>
    <w:p>
      <w:r>
        <w:t>I will have the package sent to you, she promised.</w:t>
      </w:r>
    </w:p>
    <w:p>
      <w:r>
        <w:t>Do you have to go so soon?</w:t>
      </w:r>
    </w:p>
    <w:p>
      <w:r>
        <w:t>Are you going to have this suit cleaned?</w:t>
      </w:r>
    </w:p>
    <w:p>
      <w:r>
        <w:t>When will you have this loose handle fixed?</w:t>
      </w:r>
    </w:p>
    <w:p>
      <w:r>
        <w:t>I have to take this car in to get new brakes fitted.</w:t>
      </w:r>
    </w:p>
    <w:p>
      <w:r>
        <w:t>How long has it been since you had to see a doctor?</w:t>
      </w:r>
    </w:p>
    <w:p>
      <w:r>
        <w:t>The doctor told me I had to get more exercise.</w:t>
      </w:r>
    </w:p>
    <w:p>
      <w:r>
        <w:t>Jane and Keith have always been good friends of ours.</w:t>
      </w:r>
    </w:p>
    <w:p>
      <w:r>
        <w:t>Fish and chips has always been a favorite dish in Britain.</w:t>
      </w:r>
    </w:p>
    <w:p>
      <w:r>
        <w:t>Bread and butter are fattening.</w:t>
      </w:r>
    </w:p>
    <w:p>
      <w:r>
        <w:t>There is a knife and fork missing.</w:t>
      </w:r>
    </w:p>
    <w:p>
      <w:r>
        <w:t>There is a light bulb and a screwdriver in the drawer.</w:t>
      </w:r>
    </w:p>
    <w:p>
      <w:r>
        <w:t>Is there bacon and eggs for breakfast?</w:t>
      </w:r>
    </w:p>
    <w:p>
      <w:r>
        <w:t>A checkbook and a purse have been taken.</w:t>
      </w:r>
    </w:p>
    <w:p>
      <w:r>
        <w:t>It is a surprise to hear the divers on North Sea oil rigs have been frightened by giant fish because it is not common for fish to grow very large.</w:t>
      </w:r>
    </w:p>
    <w:p>
      <w:r>
        <w:t>Divers are terrified because the fish are huge.</w:t>
      </w:r>
    </w:p>
    <w:p>
      <w:r>
        <w:t>These eating varieties are sometimes twelve feet long.</w:t>
      </w:r>
    </w:p>
    <w:p>
      <w:r>
        <w:t>There is a total absence of fishing boats around the oil rigs.</w:t>
      </w:r>
    </w:p>
    <w:p>
      <w:r>
        <w:t>There are no fishing boats.</w:t>
      </w:r>
    </w:p>
    <w:p>
      <w:r>
        <w:t>Oil rigs have to be repaired frequently.</w:t>
      </w:r>
    </w:p>
    <w:p>
      <w:r>
        <w:t>They ought to be repaired often.</w:t>
      </w:r>
    </w:p>
    <w:p>
      <w:r>
        <w:t>Giant fish are, in fact, eating varieties like cod and skate.</w:t>
      </w:r>
    </w:p>
    <w:p>
      <w:r>
        <w:t>These monsters are sometimes as long as twelve feet.</w:t>
      </w:r>
    </w:p>
    <w:p>
      <w:r>
        <w:t>Divers are hit by those giant fish while working underwater.</w:t>
      </w:r>
    </w:p>
    <w:p>
      <w:r>
        <w:t>The report comes as a surprise.</w:t>
      </w:r>
    </w:p>
    <w:p>
      <w:r>
        <w:t>It is surprising.</w:t>
      </w:r>
    </w:p>
    <w:p>
      <w:r>
        <w:t>Those fish grow to unnatural sizes.</w:t>
      </w:r>
    </w:p>
    <w:p>
      <w:r>
        <w:t>They are huge.</w:t>
      </w:r>
    </w:p>
    <w:p>
      <w:r>
        <w:t>Divers are terrified.</w:t>
      </w:r>
    </w:p>
    <w:p>
      <w:r>
        <w:t>They are frightened out of their wits.</w:t>
      </w:r>
    </w:p>
    <w:p>
      <w:r>
        <w:t>Special cages are made to keep the fish away.</w:t>
      </w:r>
    </w:p>
    <w:p>
      <w:r>
        <w:t>Divers, who often have to work in darkness a hundred feet underwater, have been frightened out of their wits by giant fish bumping into them as they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