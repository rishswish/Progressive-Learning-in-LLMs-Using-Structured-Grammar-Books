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26: Best Art Critics</w:t>
      </w:r>
    </w:p>
    <w:p>
      <w:r>
        <w:t>Best Art Critics</w:t>
      </w:r>
    </w:p>
    <w:p>
      <w:r>
        <w:t>Who is the student's best critic?</w:t>
      </w:r>
    </w:p>
    <w:p>
      <w:r>
        <w:t>I'm an art student, and I paint a lot of pictures.</w:t>
      </w:r>
    </w:p>
    <w:p>
      <w:r>
        <w:t>Many people pretend that they understand modern art.</w:t>
      </w:r>
    </w:p>
    <w:p>
      <w:r>
        <w:t>They always tell you what a picture is about.</w:t>
      </w:r>
    </w:p>
    <w:p>
      <w:r>
        <w:t>Of course, many pictures are not ‘about’ anything.</w:t>
      </w:r>
    </w:p>
    <w:p>
      <w:r>
        <w:t>They are just pretty patterns.</w:t>
      </w:r>
    </w:p>
    <w:p>
      <w:r>
        <w:t>We like them in the same way that we like pretty curtain material.</w:t>
      </w:r>
    </w:p>
    <w:p>
      <w:r>
        <w:t>I think that young children often appreciate modern pictures better than anyone else.</w:t>
      </w:r>
    </w:p>
    <w:p>
      <w:r>
        <w:t>They notice more.</w:t>
      </w:r>
    </w:p>
    <w:p>
      <w:r>
        <w:t>My sister is only seven, but she always tells me whether my pictures are good or not.</w:t>
      </w:r>
    </w:p>
    <w:p>
      <w:r>
        <w:t>She came into my room yesterday.</w:t>
      </w:r>
    </w:p>
    <w:p>
      <w:r>
        <w:t>“What are you doing?" she asked.</w:t>
      </w:r>
    </w:p>
    <w:p>
      <w:r>
        <w:t>She looked at it critically.</w:t>
      </w:r>
    </w:p>
    <w:p>
      <w:r>
        <w:t>"I'm hanging this picture on the wall," I answered.</w:t>
      </w:r>
    </w:p>
    <w:p>
      <w:r>
        <w:t>"It's a new one.</w:t>
      </w:r>
    </w:p>
    <w:p>
      <w:r>
        <w:t>“Do you like it?"</w:t>
      </w:r>
    </w:p>
    <w:p>
      <w:r>
        <w:t>She looked at it critically for a moment.</w:t>
      </w:r>
    </w:p>
    <w:p>
      <w:r>
        <w:t>"It's all right," she said.</w:t>
      </w:r>
    </w:p>
    <w:p>
      <w:r>
        <w:t>"Is it upside down?"</w:t>
      </w:r>
    </w:p>
    <w:p>
      <w:r>
        <w:t>I looked at it again.</w:t>
      </w:r>
    </w:p>
    <w:p>
      <w:r>
        <w:t>She was right! It was!</w:t>
      </w:r>
    </w:p>
    <w:p>
      <w:r>
        <w:t>The writer studies art and paints a lot of pictures.</w:t>
      </w:r>
    </w:p>
    <w:p>
      <w:r>
        <w:t>Many people do not understand modern art.</w:t>
      </w:r>
    </w:p>
    <w:p>
      <w:r>
        <w:t>Paintings do not always have a meaning.</w:t>
      </w:r>
    </w:p>
    <w:p>
      <w:r>
        <w:t>They are sometimes pretty patterns.</w:t>
      </w:r>
    </w:p>
    <w:p>
      <w:r>
        <w:t>Young children not only appreciate modern paintings better than others, but they also notice more.</w:t>
      </w:r>
    </w:p>
    <w:p>
      <w:r>
        <w:t>The writer's young sister went into his room yesterday and examined his new picture.</w:t>
      </w:r>
    </w:p>
    <w:p>
      <w:r>
        <w:t>He had hung it upside down, and she noticed this immediately.</w:t>
      </w:r>
    </w:p>
    <w:p>
      <w:r>
        <w:t>I looked at the picture, but I could not understand it.</w:t>
      </w:r>
    </w:p>
    <w:p>
      <w:r>
        <w:t>It was in black and white and was called ‘Trees, and I could see neither trees nor snow.</w:t>
      </w:r>
    </w:p>
    <w:p>
      <w:r>
        <w:t>I am having breakfast.</w:t>
      </w:r>
    </w:p>
    <w:p>
      <w:r>
        <w:t>Do you always get up so late?</w:t>
      </w:r>
    </w:p>
    <w:p>
      <w:r>
        <w:t>The sun rises in the east and sets in the west.</w:t>
      </w:r>
    </w:p>
    <w:p>
      <w:r>
        <w:t>I remember Tom very well.</w:t>
      </w:r>
    </w:p>
    <w:p>
      <w:r>
        <w:t>Do you know him?</w:t>
      </w:r>
    </w:p>
    <w:p>
      <w:r>
        <w:t>"Some people still believe the world is flat," he said.</w:t>
      </w:r>
    </w:p>
    <w:p>
      <w:r>
        <w:t>"You are joking," I replied.</w:t>
      </w:r>
    </w:p>
    <w:p>
      <w:r>
        <w:t>"I don't know anyone who does."</w:t>
      </w:r>
    </w:p>
    <w:p>
      <w:r>
        <w:t>"Well, you know me," he replied.</w:t>
      </w:r>
    </w:p>
    <w:p>
      <w:r>
        <w:t>"I believe that the Earth is flat. I met a man the other day. I forget his name now. He said that the Earth looks like a flat dish."</w:t>
      </w:r>
    </w:p>
    <w:p>
      <w:r>
        <w:t>"Are you trying to tell me that you believe him?" I asked.</w:t>
      </w:r>
    </w:p>
    <w:p>
      <w:r>
        <w:t>"I certainly do," he answered.</w:t>
      </w:r>
    </w:p>
    <w:p>
      <w:r>
        <w:t>"I think that he is right."</w:t>
      </w:r>
    </w:p>
    <w:p>
      <w:r>
        <w:t>"And which side of the dish do you live on?"</w:t>
      </w:r>
    </w:p>
    <w:p>
      <w:r>
        <w:t>"Oh, I don't know. He didn't tell me that!"</w:t>
      </w:r>
    </w:p>
    <w:p>
      <w:r>
        <w:t>“What are you doing?" she asked.</w:t>
      </w:r>
    </w:p>
    <w:p>
      <w:r>
        <w:t>“I'm hanging this picture on the wall," I answered.</w:t>
      </w:r>
    </w:p>
    <w:p>
      <w:r>
        <w:t>"It's a new one. Do you like it?"</w:t>
      </w:r>
    </w:p>
    <w:p>
      <w:r>
        <w:t>She looked at it critically for a moment.</w:t>
      </w:r>
    </w:p>
    <w:p>
      <w:r>
        <w:t>“All right," she said, “isn't it upside down?”</w:t>
      </w:r>
    </w:p>
    <w:p>
      <w:r>
        <w:t>She said, “Isn't that man drunk?"</w:t>
      </w:r>
    </w:p>
    <w:p>
      <w:r>
        <w:t>“I think we should cross the road," answered her husband now.</w:t>
      </w:r>
    </w:p>
    <w:p>
      <w:r>
        <w:t>“It's too late now," she replied.</w:t>
      </w:r>
    </w:p>
    <w:p>
      <w:r>
        <w:t>“Eh, you two. Look where you're going!" called the drunk.</w:t>
      </w:r>
    </w:p>
    <w:p>
      <w:r>
        <w:t>“Can't you walk in a straight line?"</w:t>
      </w:r>
    </w:p>
    <w:p>
      <w:r>
        <w:t>The writer thinks you can't always 'explain' modern pictures.</w:t>
      </w:r>
    </w:p>
    <w:p>
      <w:r>
        <w:t>The writer's sister noticed that her brother had made a mistake.</w:t>
      </w:r>
    </w:p>
    <w:p>
      <w:r>
        <w:t>Many people pretend that they understand modern art.</w:t>
      </w:r>
    </w:p>
    <w:p>
      <w:r>
        <w:t>What is it about?</w:t>
      </w:r>
    </w:p>
    <w:p>
      <w:r>
        <w:t>Tell me what it is about.</w:t>
      </w:r>
    </w:p>
    <w:p>
      <w:r>
        <w:t>She tells me if my pictures are good or not.</w:t>
      </w:r>
    </w:p>
    <w:p>
      <w:r>
        <w:t>Do you like my picture?</w:t>
      </w:r>
    </w:p>
    <w:p>
      <w:r>
        <w:t>It's a new one.</w:t>
      </w:r>
    </w:p>
    <w:p>
      <w:r>
        <w:t>I looked at it again.</w:t>
      </w:r>
    </w:p>
    <w:p>
      <w:r>
        <w:t>She was right! It was!</w:t>
      </w:r>
    </w:p>
    <w:p>
      <w:r>
        <w:t>We like them just as we like pretty curtain material.</w:t>
      </w:r>
    </w:p>
    <w:p>
      <w:r>
        <w:t>This curtain material is very good cloth.</w:t>
      </w:r>
    </w:p>
    <w:p>
      <w:r>
        <w:t>Young children often appreciate modern pictures.</w:t>
      </w:r>
    </w:p>
    <w:p>
      <w:r>
        <w:t>They understand and enjoy them.</w:t>
      </w:r>
    </w:p>
    <w:p>
      <w:r>
        <w:t>They notice more.</w:t>
      </w:r>
    </w:p>
    <w:p>
      <w:r>
        <w:t>They observe more.</w:t>
      </w:r>
    </w:p>
    <w:p>
      <w:r>
        <w:t>It's upside down.</w:t>
      </w:r>
    </w:p>
    <w:p>
      <w:r>
        <w:t>It isn't the right way up.</w:t>
      </w:r>
    </w:p>
    <w:p>
      <w:r>
        <w:t>Please tell me whether my pictures are good or not.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