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11: One good turn deserves another.</w:t>
      </w:r>
    </w:p>
    <w:p>
      <w:r>
        <w:t>One good turn deserves another.</w:t>
      </w:r>
    </w:p>
    <w:p>
      <w:r>
        <w:t>Who paid for Tony's dinner?</w:t>
      </w:r>
    </w:p>
    <w:p>
      <w:r>
        <w:t>I was having dinner at a restaurant when Tony Steele came in.</w:t>
      </w:r>
    </w:p>
    <w:p>
      <w:r>
        <w:t>Tony worked in a lawyer's office years ago, but he is now working at a bank.</w:t>
      </w:r>
    </w:p>
    <w:p>
      <w:r>
        <w:t>He gets a good salary, but he always borrows money from his friends and never pays it back.</w:t>
      </w:r>
    </w:p>
    <w:p>
      <w:r>
        <w:t>Tony saw me and came and sat at the same table.</w:t>
      </w:r>
    </w:p>
    <w:p>
      <w:r>
        <w:t>He has never borrowed money from me.</w:t>
      </w:r>
    </w:p>
    <w:p>
      <w:r>
        <w:t>While he was eating, I asked him to lend me twenty pounds.</w:t>
      </w:r>
    </w:p>
    <w:p>
      <w:r>
        <w:t>To my surprise, he gave me the money immediately.</w:t>
      </w:r>
    </w:p>
    <w:p>
      <w:r>
        <w:t>“I have never borrowed any money from you,"</w:t>
      </w:r>
    </w:p>
    <w:p>
      <w:r>
        <w:t>Tony said, ”So now you can pay for my dinner!"</w:t>
      </w:r>
    </w:p>
    <w:p>
      <w:r>
        <w:t>I was having dinner at a restaurant.</w:t>
      </w:r>
    </w:p>
    <w:p>
      <w:r>
        <w:t>I saw Tony Steele after a while.</w:t>
      </w:r>
    </w:p>
    <w:p>
      <w:r>
        <w:t>He always borrows money from his friends.</w:t>
      </w:r>
    </w:p>
    <w:p>
      <w:r>
        <w:t>Tony sat at my table.</w:t>
      </w:r>
    </w:p>
    <w:p>
      <w:r>
        <w:t>I asked him to lend me twenty pounds.</w:t>
      </w:r>
    </w:p>
    <w:p>
      <w:r>
        <w:t>He gave me the money at once.</w:t>
      </w:r>
    </w:p>
    <w:p>
      <w:r>
        <w:t>He wanted me to pay for his dinner.</w:t>
      </w:r>
    </w:p>
    <w:p>
      <w:r>
        <w:t>He usually gets up at 7 o'clock, but this morning he got up at 6 o'clock.</w:t>
      </w:r>
    </w:p>
    <w:p>
      <w:r>
        <w:t>So far, we have not had a reply.</w:t>
      </w:r>
    </w:p>
    <w:p>
      <w:r>
        <w:t>While he was writing on the blackboard, the children talked.</w:t>
      </w:r>
    </w:p>
    <w:p>
      <w:r>
        <w:t>I can't come now.</w:t>
      </w:r>
    </w:p>
    <w:p>
      <w:r>
        <w:t>At the moment, I am typing a letter.</w:t>
      </w:r>
    </w:p>
    <w:p>
      <w:r>
        <w:t>As the royal visitors passed, the people cheered.</w:t>
      </w:r>
    </w:p>
    <w:p>
      <w:r>
        <w:t>The Taj Mahal was built in the seventeenth century for the emperor Shah Jehan.</w:t>
      </w:r>
    </w:p>
    <w:p>
      <w:r>
        <w:t>A few years after he became ruler, his wife, Mumtaz-i-Mahal, died.</w:t>
      </w:r>
    </w:p>
    <w:p>
      <w:r>
        <w:t>The Taj Mahal was built in her honor.</w:t>
      </w:r>
    </w:p>
    <w:p>
      <w:r>
        <w:t>Experts were called in from many parts of the world to construct the domes and to decorate the walls.</w:t>
      </w:r>
    </w:p>
    <w:p>
      <w:r>
        <w:t>The Taj Mahal, which was begun in 1632 and completed in 1654, cost a fortune.</w:t>
      </w:r>
    </w:p>
    <w:p>
      <w:r>
        <w:t>Up to the present day, it has been visited by millions of people.</w:t>
      </w:r>
    </w:p>
    <w:p>
      <w:r>
        <w:t>The officer ordered the men to fire at the enemy.</w:t>
      </w:r>
    </w:p>
    <w:p>
      <w:r>
        <w:t>He wants his wife to wear this dress in the room.</w:t>
      </w:r>
    </w:p>
    <w:p>
      <w:r>
        <w:t>She wants us to explain it.</w:t>
      </w:r>
    </w:p>
    <w:p>
      <w:r>
        <w:t>It cannot allow him to enter the room.</w:t>
      </w:r>
    </w:p>
    <w:p>
      <w:r>
        <w:t>He asked me to help him.</w:t>
      </w:r>
    </w:p>
    <w:p>
      <w:r>
        <w:t>We preferred her to stay at home.</w:t>
      </w:r>
    </w:p>
    <w:p>
      <w:r>
        <w:t>He taught me to speak English.</w:t>
      </w:r>
    </w:p>
    <w:p>
      <w:r>
        <w:t>My mother wished me to collect the laundry.</w:t>
      </w:r>
    </w:p>
    <w:p>
      <w:r>
        <w:t>Do you want her to visit you?</w:t>
      </w:r>
    </w:p>
    <w:p>
      <w:r>
        <w:t>He collects his salary at the end of each month.</w:t>
      </w:r>
    </w:p>
    <w:p>
      <w:r>
        <w:t>The workmen collected their wages at the end of the week.</w:t>
      </w:r>
    </w:p>
    <w:p>
      <w:r>
        <w:t>He has never borrowed money from me.</w:t>
      </w:r>
    </w:p>
    <w:p>
      <w:r>
        <w:t>I asked him to lend me £20.</w:t>
      </w:r>
    </w:p>
    <w:p>
      <w:r>
        <w:t>He is a bank manager, and he gets a good salary.</w:t>
      </w:r>
    </w:p>
    <w:p>
      <w:r>
        <w:t>I lent him some money, and he said he would give it back to me when he got his salary.</w:t>
      </w:r>
    </w:p>
    <w:p>
      <w:r>
        <w:t>Yesterday he borrowed my laptop.</w:t>
      </w:r>
    </w:p>
    <w:p>
      <w:r>
        <w:t>I hope he returns it soon.</w:t>
      </w:r>
    </w:p>
    <w:p>
      <w:r>
        <w:t>The postmen are on strike again.</w:t>
      </w:r>
    </w:p>
    <w:p>
      <w:r>
        <w:t>They want higher wages.</w:t>
      </w:r>
    </w:p>
    <w:p>
      <w:r>
        <w:t>Workmen's wages have gone up a lot in the last year.</w:t>
      </w:r>
    </w:p>
    <w:p>
      <w:r>
        <w:t>Tony sat at the same table as the writer and borrowed some money from him.</w:t>
      </w:r>
    </w:p>
    <w:p>
      <w:r>
        <w:t>Tony wants the writer to pay for his dinner because he doesn't have any money.</w:t>
      </w:r>
    </w:p>
    <w:p>
      <w:r>
        <w:t>Tony Steele went into the restaurant when the writer was having dinner.</w:t>
      </w:r>
    </w:p>
    <w:p>
      <w:r>
        <w:t>Tony is working at a bank at the moment.</w:t>
      </w:r>
    </w:p>
    <w:p>
      <w:r>
        <w:t>Up till now, he has never borrowed any money from the writer.</w:t>
      </w:r>
    </w:p>
    <w:p>
      <w:r>
        <w:t>How much did he ask for? £20.</w:t>
      </w:r>
    </w:p>
    <w:p>
      <w:r>
        <w:t>I want you to lend me some money.</w:t>
      </w:r>
    </w:p>
    <w:p>
      <w:r>
        <w:t>He gets a good salary.</w:t>
      </w:r>
    </w:p>
    <w:p>
      <w:r>
        <w:t>His salary is very good.</w:t>
      </w:r>
    </w:p>
    <w:p>
      <w:r>
        <w:t>Tony usually gets his salary at the end of the month.</w:t>
      </w:r>
    </w:p>
    <w:p>
      <w:r>
        <w:t>Tony must pay the money back.</w:t>
      </w:r>
    </w:p>
    <w:p>
      <w:r>
        <w:t>He must repay it.</w:t>
      </w:r>
    </w:p>
    <w:p>
      <w:r>
        <w:t>There are enough chairs here for us all.</w:t>
      </w:r>
    </w:p>
    <w:p>
      <w:r>
        <w:t>Please bring another one.</w:t>
      </w:r>
    </w:p>
    <w:p>
      <w:r>
        <w:t>He gave him the money immediately.</w:t>
      </w:r>
    </w:p>
    <w:p>
      <w:r>
        <w:t>He gave him the money at once.</w:t>
      </w:r>
    </w:p>
    <w:p>
      <w:r>
        <w:t>To my surprise, he gave me the money immediately.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