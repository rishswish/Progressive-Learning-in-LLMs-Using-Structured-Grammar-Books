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5: No wrong numbers</w:t>
      </w:r>
    </w:p>
    <w:p>
      <w:r>
        <w:t>No wrong numbers</w:t>
      </w:r>
    </w:p>
    <w:p>
      <w:r>
        <w:t>What does ‘no wrong numbers’ mean?</w:t>
      </w:r>
    </w:p>
    <w:p>
      <w:r>
        <w:t>Mr. James Scott has a garage in Silbury, and now he has just bought another garage in Pinhurst.</w:t>
      </w:r>
    </w:p>
    <w:p>
      <w:r>
        <w:t>Pinhurst is only five miles from Silbury, but Mr. Scott cannot get a telephone for his new garage, so he has just bought twelve pigeons.</w:t>
      </w:r>
    </w:p>
    <w:p>
      <w:r>
        <w:t>Yesterday, a pigeon carried the first message from Pinhurst to Silbury.</w:t>
      </w:r>
    </w:p>
    <w:p>
      <w:r>
        <w:t>The bird covered the distance in three minutes.</w:t>
      </w:r>
    </w:p>
    <w:p>
      <w:r>
        <w:t>Up to now, Mr. Scott has sent a great many requests for spare parts and other urgent messages from one garage to the other.</w:t>
      </w:r>
    </w:p>
    <w:p>
      <w:r>
        <w:t>In this way, he has begun his own private ‘telephone’ service.</w:t>
      </w:r>
    </w:p>
    <w:p>
      <w:r>
        <w:t>Mr. Scott has opened his second garage in Pinhurst.</w:t>
      </w:r>
    </w:p>
    <w:p>
      <w:r>
        <w:t>His first garage is in Silbury.</w:t>
      </w:r>
    </w:p>
    <w:p>
      <w:r>
        <w:t>Silbury is five miles away.</w:t>
      </w:r>
    </w:p>
    <w:p>
      <w:r>
        <w:t>Mr. Scott cannot get a telephone for his new garage.</w:t>
      </w:r>
    </w:p>
    <w:p>
      <w:r>
        <w:t>He has bought twelve pigeons.</w:t>
      </w:r>
    </w:p>
    <w:p>
      <w:r>
        <w:t>They carry messages from one garage to the other in three minutes.</w:t>
      </w:r>
    </w:p>
    <w:p>
      <w:r>
        <w:t>What did you buy yesterday?</w:t>
      </w:r>
    </w:p>
    <w:p>
      <w:r>
        <w:t>Up till now, he has never lent me anything.</w:t>
      </w:r>
    </w:p>
    <w:p>
      <w:r>
        <w:t>Have you burned those old papers yet?</w:t>
      </w:r>
    </w:p>
    <w:p>
      <w:r>
        <w:t>He fought in Flanders in the First World War.</w:t>
      </w:r>
    </w:p>
    <w:p>
      <w:r>
        <w:t>They have already left.</w:t>
      </w:r>
    </w:p>
    <w:p>
      <w:r>
        <w:t>When did you lose your umbrella?</w:t>
      </w:r>
    </w:p>
    <w:p>
      <w:r>
        <w:t>Did you listen to the concert?</w:t>
      </w:r>
    </w:p>
    <w:p>
      <w:r>
        <w:t>We have just won the match.</w:t>
      </w:r>
    </w:p>
    <w:p>
      <w:r>
        <w:t>On the way from Athens to London, the plane stopped at Rome.</w:t>
      </w:r>
    </w:p>
    <w:p>
      <w:r>
        <w:t>Where is my coat?</w:t>
      </w:r>
    </w:p>
    <w:p>
      <w:r>
        <w:t>By the way, have you seen it?</w:t>
      </w:r>
    </w:p>
    <w:p>
      <w:r>
        <w:t>I cooked this in the way you showed me.</w:t>
      </w:r>
    </w:p>
    <w:p>
      <w:r>
        <w:t>In a way, he has been very successful.</w:t>
      </w:r>
    </w:p>
    <w:p>
      <w:r>
        <w:t>Children get in the way during the holidays.</w:t>
      </w:r>
    </w:p>
    <w:p>
      <w:r>
        <w:t>There is a spare wheel in the back of the car.</w:t>
      </w:r>
    </w:p>
    <w:p>
      <w:r>
        <w:t>I always go on excursions in my spare time.</w:t>
      </w:r>
    </w:p>
    <w:p>
      <w:r>
        <w:t>"Do you have any old clothes to spare?" he asked.</w:t>
      </w:r>
    </w:p>
    <w:p>
      <w:r>
        <w:t>The guest slept in the spare room.</w:t>
      </w:r>
    </w:p>
    <w:p>
      <w:r>
        <w:t>"Spare me!" begged the prisoner.</w:t>
      </w:r>
    </w:p>
    <w:p>
      <w:r>
        <w:t>Mr. Scott doesn't have a telephone in his new garage because he can't get one.</w:t>
      </w:r>
    </w:p>
    <w:p>
      <w:r>
        <w:t>Mr. Scott keeps pigeons because he uses them to send messages.</w:t>
      </w:r>
    </w:p>
    <w:p>
      <w:r>
        <w:t>Mr. Scott has a garage.</w:t>
      </w:r>
    </w:p>
    <w:p>
      <w:r>
        <w:t>The garage is his.</w:t>
      </w:r>
    </w:p>
    <w:p>
      <w:r>
        <w:t>Mr. Scott cannot get a telephone for his garage.</w:t>
      </w:r>
    </w:p>
    <w:p>
      <w:r>
        <w:t>That's why he has just bought twelve pigeons.</w:t>
      </w:r>
    </w:p>
    <w:p>
      <w:r>
        <w:t>He has just bought twelve pigeons.</w:t>
      </w:r>
    </w:p>
    <w:p>
      <w:r>
        <w:t>When did he buy them?</w:t>
      </w:r>
    </w:p>
    <w:p>
      <w:r>
        <w:t>What's the distance from Pinhurst to Silbury?</w:t>
      </w:r>
    </w:p>
    <w:p>
      <w:r>
        <w:t>How far is Pinhurst from Silbury?</w:t>
      </w:r>
    </w:p>
    <w:p>
      <w:r>
        <w:t>The pigeon flew from one garage to the other in three minutes.</w:t>
      </w:r>
    </w:p>
    <w:p>
      <w:r>
        <w:t>Mr. Scott has a garage in Silbury.</w:t>
      </w:r>
    </w:p>
    <w:p>
      <w:r>
        <w:t>His other garage is in Pinehurst.</w:t>
      </w:r>
    </w:p>
    <w:p>
      <w:r>
        <w:t>Mr. Scott can't get a telephone.</w:t>
      </w:r>
    </w:p>
    <w:p>
      <w:r>
        <w:t>Telephones are hard to obtain.</w:t>
      </w:r>
    </w:p>
    <w:p>
      <w:r>
        <w:t>He has sent requests for spare parts.</w:t>
      </w:r>
    </w:p>
    <w:p>
      <w:r>
        <w:t>He has asked for spare parts.</w:t>
      </w:r>
    </w:p>
    <w:p>
      <w:r>
        <w:t>Urgent messages are important, so they must be sent quickly.</w:t>
      </w:r>
    </w:p>
    <w:p>
      <w:r>
        <w:t>Mr. Scott's ‘telephone service’ is private.</w:t>
      </w:r>
    </w:p>
    <w:p>
      <w:r>
        <w:t>It is his own.</w:t>
      </w:r>
    </w:p>
    <w:p>
      <w:r>
        <w:t>Pinburst is only five miles from Silbury.</w:t>
      </w:r>
    </w:p>
    <w:p>
      <w:r>
        <w:t>Mr. Scott cannot get a telephone for his new garage, so he has just bought twelve pigeons.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