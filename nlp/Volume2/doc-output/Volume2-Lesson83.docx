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Lesson 83: On strike. </w:t>
      </w:r>
    </w:p>
    <w:p>
      <w:r>
        <w:t>On strike.</w:t>
      </w:r>
    </w:p>
    <w:p>
      <w:r>
        <w:t>Who will be driving the buses next week?</w:t>
      </w:r>
    </w:p>
    <w:p>
      <w:r>
        <w:t>Busmen have decided to go on strike next week.</w:t>
      </w:r>
    </w:p>
    <w:p>
      <w:r>
        <w:t>The strike is due to begin on Tuesday.</w:t>
      </w:r>
    </w:p>
    <w:p>
      <w:r>
        <w:t>No one knows how long it will last.</w:t>
      </w:r>
    </w:p>
    <w:p>
      <w:r>
        <w:t>The busmen have stated that the strike will continue until a general agreement is reached about pay and working conditions.</w:t>
      </w:r>
    </w:p>
    <w:p>
      <w:r>
        <w:t>Most people believe that the strike will last for at least a week.</w:t>
      </w:r>
    </w:p>
    <w:p>
      <w:r>
        <w:t>Many owners of private cars are going to offer ‘free rides’ to people on their way to work.</w:t>
      </w:r>
    </w:p>
    <w:p>
      <w:r>
        <w:t>This will relieve pressure on the trains to some extent.</w:t>
      </w:r>
    </w:p>
    <w:p>
      <w:r>
        <w:t>Meanwhile, people are on their way to work, while a number of university students have volunteered to drive buses during the strike.</w:t>
      </w:r>
    </w:p>
    <w:p>
      <w:r>
        <w:t>All the students are expert drivers, but before they drive any of the buses, they will have to pass a special test.</w:t>
      </w:r>
    </w:p>
    <w:p>
      <w:r>
        <w:t>The students are going to take the test in two days' time.</w:t>
      </w:r>
    </w:p>
    <w:p>
      <w:r>
        <w:t>Even so, people are going to find it difficult to get to work.</w:t>
      </w:r>
    </w:p>
    <w:p>
      <w:r>
        <w:t>But so far, the public has expressed its gratitude to the students in letters to the press.</w:t>
      </w:r>
    </w:p>
    <w:p>
      <w:r>
        <w:t>Only one or two people have objected that the students will drive too fast!</w:t>
      </w:r>
    </w:p>
    <w:p>
      <w:r>
        <w:t>The busmen's strike, which begins on Tuesday, may last a week.</w:t>
      </w:r>
    </w:p>
    <w:p>
      <w:r>
        <w:t>Because of this, car owners have offered to give rides to people going to work.</w:t>
      </w:r>
    </w:p>
    <w:p>
      <w:r>
        <w:t>University students, too, have volunteered to drive buses, but they will have to pass a special test.</w:t>
      </w:r>
    </w:p>
    <w:p>
      <w:r>
        <w:t>Though it will be difficult to get to work, the public is grateful to the students.</w:t>
      </w:r>
    </w:p>
    <w:p>
      <w:r>
        <w:t>Only one or two people have objected that the students will drive too fast.</w:t>
      </w:r>
    </w:p>
    <w:p>
      <w:r>
        <w:t>Busmen were not satisfied with their low pay and poor working conditions, so they went on strike.</w:t>
      </w:r>
    </w:p>
    <w:p>
      <w:r>
        <w:t>The strike began last Tuesday.</w:t>
      </w:r>
    </w:p>
    <w:p>
      <w:r>
        <w:t>No one knew how long it would last.</w:t>
      </w:r>
    </w:p>
    <w:p>
      <w:r>
        <w:t>This caused great trouble to those who had to go to work by bus every day.</w:t>
      </w:r>
    </w:p>
    <w:p>
      <w:r>
        <w:t>A number of university students volunteered to drive buses.</w:t>
      </w:r>
    </w:p>
    <w:p>
      <w:r>
        <w:t>And they even offered ‘free rides’ to people on their way to school while the strike lasted.</w:t>
      </w:r>
    </w:p>
    <w:p>
      <w:r>
        <w:t>This would relieve pressure on the trains to some extent.</w:t>
      </w:r>
    </w:p>
    <w:p>
      <w:r>
        <w:t>But the students drove badly, as they were not expert drivers.</w:t>
      </w:r>
    </w:p>
    <w:p>
      <w:r>
        <w:t>As a result, the buses were seldom on time, and they were often crowded.</w:t>
      </w:r>
    </w:p>
    <w:p>
      <w:r>
        <w:t>The public began to complain, but the busmen were pleased.</w:t>
      </w:r>
    </w:p>
    <w:p>
      <w:r>
        <w:t>Then the students threatened to go on strike, and they did so.</w:t>
      </w:r>
    </w:p>
    <w:p>
      <w:r>
        <w:t>This angered the busmen as well as the government.</w:t>
      </w:r>
    </w:p>
    <w:p>
      <w:r>
        <w:t>Finally, a general agreement was reached, and the busmen people are going to find it difficult to get to work.</w:t>
      </w:r>
    </w:p>
    <w:p>
      <w:r>
        <w:t>He thought it was easy to pass the examination.</w:t>
      </w:r>
    </w:p>
    <w:p>
      <w:r>
        <w:t>He considered it wrong that she should have to wait.</w:t>
      </w:r>
    </w:p>
    <w:p>
      <w:r>
        <w:t>I feel it's right that he should be punished.</w:t>
      </w:r>
    </w:p>
    <w:p>
      <w:r>
        <w:t>I think it's wrong for people to behave like that.</w:t>
      </w:r>
    </w:p>
    <w:p>
      <w:r>
        <w:t>He thought it safe to cross the road.</w:t>
      </w:r>
    </w:p>
    <w:p>
      <w:r>
        <w:t>He finds it unnecessary to practice for long.</w:t>
      </w:r>
    </w:p>
    <w:p>
      <w:r>
        <w:t>You'll find it hard to find a job.</w:t>
      </w:r>
    </w:p>
    <w:p>
      <w:r>
        <w:t>She thinks it's important to speak clearly.</w:t>
      </w:r>
    </w:p>
    <w:p>
      <w:r>
        <w:t>I thought it unwise for him to wait so long.</w:t>
      </w:r>
    </w:p>
    <w:p>
      <w:r>
        <w:t>Considered it a good thing that she gave up smoking.</w:t>
      </w:r>
    </w:p>
    <w:p>
      <w:r>
        <w:t>The busmen say they won't go back to work until they have solved their problems.</w:t>
      </w:r>
    </w:p>
    <w:p>
      <w:r>
        <w:t>What will be the main effect of the strike?</w:t>
      </w:r>
    </w:p>
    <w:p>
      <w:r>
        <w:t>The trains will be crowded.</w:t>
      </w:r>
    </w:p>
    <w:p>
      <w:r>
        <w:t>The strike is due to begin on Tuesday.</w:t>
      </w:r>
    </w:p>
    <w:p>
      <w:r>
        <w:t>That's when it is going to begin.</w:t>
      </w:r>
    </w:p>
    <w:p>
      <w:r>
        <w:t>How long will it last?</w:t>
      </w:r>
    </w:p>
    <w:p>
      <w:r>
        <w:t>No one knows.</w:t>
      </w:r>
    </w:p>
    <w:p>
      <w:r>
        <w:t>The strike will last for a week.</w:t>
      </w:r>
    </w:p>
    <w:p>
      <w:r>
        <w:t>That's what most people believe.</w:t>
      </w:r>
    </w:p>
    <w:p>
      <w:r>
        <w:t>Before driving any buses, they will have to take a special test.</w:t>
      </w:r>
    </w:p>
    <w:p>
      <w:r>
        <w:t>One or two people have objected to the students.</w:t>
      </w:r>
    </w:p>
    <w:p>
      <w:r>
        <w:t>They will go on strike.</w:t>
      </w:r>
    </w:p>
    <w:p>
      <w:r>
        <w:t>So they won't be working.</w:t>
      </w:r>
    </w:p>
    <w:p>
      <w:r>
        <w:t>No one knows how long it will last.</w:t>
      </w:r>
    </w:p>
    <w:p>
      <w:r>
        <w:t>They don't know how long it will continue.</w:t>
      </w:r>
    </w:p>
    <w:p>
      <w:r>
        <w:t>It will last for at least a week.</w:t>
      </w:r>
    </w:p>
    <w:p>
      <w:r>
        <w:t>So it might be more than a week.</w:t>
      </w:r>
    </w:p>
    <w:p>
      <w:r>
        <w:t>They've volunteered to drive buses.</w:t>
      </w:r>
    </w:p>
    <w:p>
      <w:r>
        <w:t>That's what they're willing to do.</w:t>
      </w:r>
    </w:p>
    <w:p>
      <w:r>
        <w:t>The public has expressed its gratitude.</w:t>
      </w:r>
    </w:p>
    <w:p>
      <w:r>
        <w:t>People are thankful.</w:t>
      </w:r>
    </w:p>
    <w:p>
      <w:r>
        <w:t>University students have volunteered to drive buses while the strike lasts.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