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15: Good news</w:t>
      </w:r>
    </w:p>
    <w:p>
      <w:r>
        <w:t>Good news</w:t>
      </w:r>
    </w:p>
    <w:p>
      <w:r>
        <w:t>What was the good news?</w:t>
      </w:r>
    </w:p>
    <w:p>
      <w:r>
        <w:t>The secretary told me that Mr. Harmsworth would see me.</w:t>
      </w:r>
    </w:p>
    <w:p>
      <w:r>
        <w:t>I felt very nervous when I went into his office.</w:t>
      </w:r>
    </w:p>
    <w:p>
      <w:r>
        <w:t>He did not look up from his desk when I entered.</w:t>
      </w:r>
    </w:p>
    <w:p>
      <w:r>
        <w:t>After I had sat down, he said that business was such that the firm could not afford to pay such large salaries.</w:t>
      </w:r>
    </w:p>
    <w:p>
      <w:r>
        <w:t>Twenty people had already left.</w:t>
      </w:r>
    </w:p>
    <w:p>
      <w:r>
        <w:t>I knew that my turn had come.</w:t>
      </w:r>
    </w:p>
    <w:p>
      <w:r>
        <w:t>“Mr. Harmsworth," I said in a weak voice.</w:t>
      </w:r>
    </w:p>
    <w:p>
      <w:r>
        <w:t>Business was very bad.</w:t>
      </w:r>
    </w:p>
    <w:p>
      <w:r>
        <w:t>“Don't interrupt,” he said.</w:t>
      </w:r>
    </w:p>
    <w:p>
      <w:r>
        <w:t>Then he smiled and told me I would receive an extra thousand pounds a year!</w:t>
      </w:r>
    </w:p>
    <w:p>
      <w:r>
        <w:t>Mr. Harmsworth wanted to see me.</w:t>
      </w:r>
    </w:p>
    <w:p>
      <w:r>
        <w:t>I felt very nervous about this.</w:t>
      </w:r>
    </w:p>
    <w:p>
      <w:r>
        <w:t>I went into his office.</w:t>
      </w:r>
    </w:p>
    <w:p>
      <w:r>
        <w:t>He said that business was bad.</w:t>
      </w:r>
    </w:p>
    <w:p>
      <w:r>
        <w:t>The firm could not pay such large salaries.</w:t>
      </w:r>
    </w:p>
    <w:p>
      <w:r>
        <w:t>Twenty people had left already.</w:t>
      </w:r>
    </w:p>
    <w:p>
      <w:r>
        <w:t>He did not ask me to leave as well.</w:t>
      </w:r>
    </w:p>
    <w:p>
      <w:r>
        <w:t>He offered me an extra £1,000 a year.</w:t>
      </w:r>
    </w:p>
    <w:p>
      <w:r>
        <w:t>"I'm busy," he said.</w:t>
      </w:r>
    </w:p>
    <w:p>
      <w:r>
        <w:t>He says that he is busy.</w:t>
      </w:r>
    </w:p>
    <w:p>
      <w:r>
        <w:t>He said that he was busy.</w:t>
      </w:r>
    </w:p>
    <w:p>
      <w:r>
        <w:t>He told me that he was busy.</w:t>
      </w:r>
    </w:p>
    <w:p>
      <w:r>
        <w:t>“I never work on Sundays," she said.</w:t>
      </w:r>
    </w:p>
    <w:p>
      <w:r>
        <w:t>She says that she never works on Sundays.</w:t>
      </w:r>
    </w:p>
    <w:p>
      <w:r>
        <w:t>She said that she never worked on Sundays.</w:t>
      </w:r>
    </w:p>
    <w:p>
      <w:r>
        <w:t>She told Mr. Harmsworth that she never worked on Sundays.</w:t>
      </w:r>
    </w:p>
    <w:p>
      <w:r>
        <w:t>“I have just finished work," Mr. Jones said.</w:t>
      </w:r>
    </w:p>
    <w:p>
      <w:r>
        <w:t>Mr. Jones says that he has just finished work.</w:t>
      </w:r>
    </w:p>
    <w:p>
      <w:r>
        <w:t>Mr. Jones said that he had just finished work.</w:t>
      </w:r>
    </w:p>
    <w:p>
      <w:r>
        <w:t>Mr. Jones told his wife that he had just finished work.</w:t>
      </w:r>
    </w:p>
    <w:p>
      <w:r>
        <w:t>“I broke that plate,” he said</w:t>
      </w:r>
    </w:p>
    <w:p>
      <w:r>
        <w:t>He says that he broke that plate.</w:t>
      </w:r>
    </w:p>
    <w:p>
      <w:r>
        <w:t>He said that he had broken that plate.</w:t>
      </w:r>
    </w:p>
    <w:p>
      <w:r>
        <w:t>He told me that he had broken that plate. “Mr. Jones will see you now," she said.</w:t>
      </w:r>
    </w:p>
    <w:p>
      <w:r>
        <w:t>She says that Mr. Jones will see you now.</w:t>
      </w:r>
    </w:p>
    <w:p>
      <w:r>
        <w:t>She said that Mr. Jones would see you now.</w:t>
      </w:r>
    </w:p>
    <w:p>
      <w:r>
        <w:t>She told me that Mr. Jones would see you now. -</w:t>
      </w:r>
    </w:p>
    <w:p>
      <w:r>
        <w:t>“You can go now," the teacher said.</w:t>
      </w:r>
    </w:p>
    <w:p>
      <w:r>
        <w:t>The teacher says that you can go now.</w:t>
      </w:r>
    </w:p>
    <w:p>
      <w:r>
        <w:t>The teacher said that you could go now.</w:t>
      </w:r>
    </w:p>
    <w:p>
      <w:r>
        <w:t>The teacher told the pupil that he could go now.</w:t>
      </w:r>
    </w:p>
    <w:p>
      <w:r>
        <w:t>What did the secretary tell me?</w:t>
      </w:r>
    </w:p>
    <w:p>
      <w:r>
        <w:t>The secretary told me that Mr. Harmsworth would see me.</w:t>
      </w:r>
    </w:p>
    <w:p>
      <w:r>
        <w:t>What were the secretary's exact words?</w:t>
      </w:r>
    </w:p>
    <w:p>
      <w:r>
        <w:t>Mr. Harmsworth will see you.</w:t>
      </w:r>
    </w:p>
    <w:p>
      <w:r>
        <w:t>What did Mr. Harmsworth say after I had sat down?</w:t>
      </w:r>
    </w:p>
    <w:p>
      <w:r>
        <w:t>Mr. Harmsworth said that business was very bad.</w:t>
      </w:r>
    </w:p>
    <w:p>
      <w:r>
        <w:t>What were Mr. Harmsworth's exact words?</w:t>
      </w:r>
    </w:p>
    <w:p>
      <w:r>
        <w:t>Business is very bad.</w:t>
      </w:r>
    </w:p>
    <w:p>
      <w:r>
        <w:t>What did Mr. Harmsworth tell me about the firm?</w:t>
      </w:r>
    </w:p>
    <w:p>
      <w:r>
        <w:t>Mr. Harmsworth told me that the firm could not afford to pay such large salaries.</w:t>
      </w:r>
    </w:p>
    <w:p>
      <w:r>
        <w:t>What were Mr. Harmsworth's exact words?</w:t>
      </w:r>
    </w:p>
    <w:p>
      <w:r>
        <w:t>The firm cannot afford to pay such large salaries.</w:t>
      </w:r>
    </w:p>
    <w:p>
      <w:r>
        <w:t>He told me that she would come tomorrow.</w:t>
      </w:r>
    </w:p>
    <w:p>
      <w:r>
        <w:t>The gardener said that he had cut that tree down yesterday.</w:t>
      </w:r>
    </w:p>
    <w:p>
      <w:r>
        <w:t>I told you I had never played tennis before.</w:t>
      </w:r>
    </w:p>
    <w:p>
      <w:r>
        <w:t>What did he say that he had done?</w:t>
      </w:r>
    </w:p>
    <w:p>
      <w:r>
        <w:t>When did he tell you that he had bought this car?</w:t>
      </w:r>
    </w:p>
    <w:p>
      <w:r>
        <w:t>He said he could not understand me.</w:t>
      </w:r>
    </w:p>
    <w:p>
      <w:r>
        <w:t>He said that he had worked all day yesterday.</w:t>
      </w:r>
    </w:p>
    <w:p>
      <w:r>
        <w:t>He told me he never wrote letters to anybody.</w:t>
      </w:r>
    </w:p>
    <w:p>
      <w:r>
        <w:t>Why did you say that you were busy?</w:t>
      </w:r>
    </w:p>
    <w:p>
      <w:r>
        <w:t>He said that he would wait for me.</w:t>
      </w:r>
    </w:p>
    <w:p>
      <w:r>
        <w:t>Examinations make me nervous.</w:t>
      </w:r>
    </w:p>
    <w:p>
      <w:r>
        <w:t>He is such an irritable person; you can hardly speak to him.</w:t>
      </w:r>
    </w:p>
    <w:p>
      <w:r>
        <w:t>There are six people in our office.</w:t>
      </w:r>
    </w:p>
    <w:p>
      <w:r>
        <w:t>The living room is next to the study.</w:t>
      </w:r>
    </w:p>
    <w:p>
      <w:r>
        <w:t>I often read in the study when I want peace and quiet.</w:t>
      </w:r>
    </w:p>
    <w:p>
      <w:r>
        <w:t>My desk is covered with books.</w:t>
      </w:r>
    </w:p>
    <w:p>
      <w:r>
        <w:t>Will you buy this car?</w:t>
      </w:r>
    </w:p>
    <w:p>
      <w:r>
        <w:t>I can't afford it.</w:t>
      </w:r>
    </w:p>
    <w:p>
      <w:r>
        <w:t>You can afford this model.</w:t>
      </w:r>
    </w:p>
    <w:p>
      <w:r>
        <w:t>It's not very expensive.</w:t>
      </w:r>
    </w:p>
    <w:p>
      <w:r>
        <w:t>I haven't been to the cinema lately; I can't afford the time.</w:t>
      </w:r>
    </w:p>
    <w:p>
      <w:r>
        <w:t>We shall use the spare room in our new house as a study.</w:t>
      </w:r>
    </w:p>
    <w:p>
      <w:r>
        <w:t>Smith works in a lawyer's office.</w:t>
      </w:r>
    </w:p>
    <w:p>
      <w:r>
        <w:t>She felt very nervous before the plane took off.</w:t>
      </w:r>
    </w:p>
    <w:p>
      <w:r>
        <w:t>I can only afford to pay £100 a week in rent.</w:t>
      </w:r>
    </w:p>
    <w:p>
      <w:r>
        <w:t>Since his illness, he has been very irritable.</w:t>
      </w:r>
    </w:p>
    <w:p>
      <w:r>
        <w:t>He is always losing his temper.</w:t>
      </w:r>
    </w:p>
    <w:p>
      <w:r>
        <w:t>The writer felt nervous because he thought he would lose his job.</w:t>
      </w:r>
    </w:p>
    <w:p>
      <w:r>
        <w:t>The writer was surprised to receive some extra money.</w:t>
      </w:r>
    </w:p>
    <w:p>
      <w:r>
        <w:t>“Mr. Harmsworth will see you," the secretary said.</w:t>
      </w:r>
    </w:p>
    <w:p>
      <w:r>
        <w:t>How did he feel?</w:t>
      </w:r>
    </w:p>
    <w:p>
      <w:r>
        <w:t>Very nervous.</w:t>
      </w:r>
    </w:p>
    <w:p>
      <w:r>
        <w:t>The firm couldn't pay such large salaries.</w:t>
      </w:r>
    </w:p>
    <w:p>
      <w:r>
        <w:t>Whose turn is it?</w:t>
      </w:r>
    </w:p>
    <w:p>
      <w:r>
        <w:t>It's your turn.</w:t>
      </w:r>
    </w:p>
    <w:p>
      <w:r>
        <w:t>“Mr. Harmsworth," I said in a weak voice.</w:t>
      </w:r>
    </w:p>
    <w:p>
      <w:r>
        <w:t>Mr. Harmsworth wanted to see me.</w:t>
      </w:r>
    </w:p>
    <w:p>
      <w:r>
        <w:t>He wanted to speak to me.</w:t>
      </w:r>
    </w:p>
    <w:p>
      <w:r>
        <w:t>I felt nervous because I felt anxious.</w:t>
      </w:r>
    </w:p>
    <w:p>
      <w:r>
        <w:t>It's your turn.</w:t>
      </w:r>
    </w:p>
    <w:p>
      <w:r>
        <w:t>You're next.</w:t>
      </w:r>
    </w:p>
    <w:p>
      <w:r>
        <w:t>Don't interrupt!</w:t>
      </w:r>
    </w:p>
    <w:p>
      <w:r>
        <w:t>Don't talk while I'm talking.</w:t>
      </w:r>
    </w:p>
    <w:p>
      <w:r>
        <w:t>The writer would receive an extra £1,000 a year.</w:t>
      </w:r>
    </w:p>
    <w:p>
      <w:r>
        <w:t>He would get £1,000 a year more.</w:t>
      </w:r>
    </w:p>
    <w:p>
      <w:r>
        <w:t>The firm couldn't afford to pay such large salaries.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