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24: It could be worse.</w:t>
      </w:r>
    </w:p>
    <w:p>
      <w:r>
        <w:t>It could be worse.</w:t>
      </w:r>
    </w:p>
    <w:p>
      <w:r>
        <w:t>Had the writer's money been stolen?</w:t>
      </w:r>
    </w:p>
    <w:p>
      <w:r>
        <w:t>I entered the hotel manager's office and sat down.</w:t>
      </w:r>
    </w:p>
    <w:p>
      <w:r>
        <w:t>I had just lost £50, and I felt very upset.</w:t>
      </w:r>
    </w:p>
    <w:p>
      <w:r>
        <w:t>“I left the money in my room," I said, “and it's not there now."</w:t>
      </w:r>
    </w:p>
    <w:p>
      <w:r>
        <w:t>The manager was sympathetic, but he could do nothing.</w:t>
      </w:r>
    </w:p>
    <w:p>
      <w:r>
        <w:t>"Everyone's losing money these days,” he said.</w:t>
      </w:r>
    </w:p>
    <w:p>
      <w:r>
        <w:t>He started to complain about this wicked world but was interrupted by a knock at the door.</w:t>
      </w:r>
    </w:p>
    <w:p>
      <w:r>
        <w:t>A girl came in and put an envelope on his desk.</w:t>
      </w:r>
    </w:p>
    <w:p>
      <w:r>
        <w:t>It contained £50.</w:t>
      </w:r>
    </w:p>
    <w:p>
      <w:r>
        <w:t>“I found this outside this gentleman's room," she said.</w:t>
      </w:r>
    </w:p>
    <w:p>
      <w:r>
        <w:t>The manager was sympathetic; he said, “Well," I said to the manager, “there is still some honesty in this world!”</w:t>
      </w:r>
    </w:p>
    <w:p>
      <w:r>
        <w:t>I had just lost £50.</w:t>
      </w:r>
    </w:p>
    <w:p>
      <w:r>
        <w:t>I felt very upset.</w:t>
      </w:r>
    </w:p>
    <w:p>
      <w:r>
        <w:t>I told the manager about it.</w:t>
      </w:r>
    </w:p>
    <w:p>
      <w:r>
        <w:t>He could not do anything.</w:t>
      </w:r>
    </w:p>
    <w:p>
      <w:r>
        <w:t>He began to complain about this wicked world.</w:t>
      </w:r>
    </w:p>
    <w:p>
      <w:r>
        <w:t>Just then, a girl came in with the money.</w:t>
      </w:r>
    </w:p>
    <w:p>
      <w:r>
        <w:t>She had found it outside my room.</w:t>
      </w:r>
    </w:p>
    <w:p>
      <w:r>
        <w:t>There is still some honesty in this world.</w:t>
      </w:r>
    </w:p>
    <w:p>
      <w:r>
        <w:t>I received a letter from him yesterday.</w:t>
      </w:r>
    </w:p>
    <w:p>
      <w:r>
        <w:t>I met Harry on the way to the station.</w:t>
      </w:r>
    </w:p>
    <w:p>
      <w:r>
        <w:t>On the way from Athens to London, the plane stopped at Rome.</w:t>
      </w:r>
    </w:p>
    <w:p>
      <w:r>
        <w:t>Everybody believes he will win.</w:t>
      </w:r>
    </w:p>
    <w:p>
      <w:r>
        <w:t>Is your watch made of gold?</w:t>
      </w:r>
    </w:p>
    <w:p>
      <w:r>
        <w:t>At the end of the month, I received my salary.</w:t>
      </w:r>
    </w:p>
    <w:p>
      <w:r>
        <w:t>Can you lend me £5?</w:t>
      </w:r>
    </w:p>
    <w:p>
      <w:r>
        <w:t>I asked for an explanation.</w:t>
      </w:r>
    </w:p>
    <w:p>
      <w:r>
        <w:t>Apart from that, everything is all right.</w:t>
      </w:r>
    </w:p>
    <w:p>
      <w:r>
        <w:t>He is such an irritable person. He is always bad-tempered.</w:t>
      </w:r>
    </w:p>
    <w:p>
      <w:r>
        <w:t>The police are looking for him.</w:t>
      </w:r>
    </w:p>
    <w:p>
      <w:r>
        <w:t>Please pay attention to the blackboard.</w:t>
      </w:r>
    </w:p>
    <w:p>
      <w:r>
        <w:t>Remember me to your mother.</w:t>
      </w:r>
    </w:p>
    <w:p>
      <w:r>
        <w:t>Father bought a new suit yesterday.</w:t>
      </w:r>
    </w:p>
    <w:p>
      <w:r>
        <w:t>When I grow up, I shall be a pilot.</w:t>
      </w:r>
    </w:p>
    <w:p>
      <w:r>
        <w:t>He was standing beside the window.</w:t>
      </w:r>
    </w:p>
    <w:p>
      <w:r>
        <w:t>It's a very exciting film.</w:t>
      </w:r>
    </w:p>
    <w:p>
      <w:r>
        <w:t>He does not understand English.</w:t>
      </w:r>
    </w:p>
    <w:p>
      <w:r>
        <w:t>It was raining heavily, so I was glad to get home.</w:t>
      </w:r>
    </w:p>
    <w:p>
      <w:r>
        <w:t>There is someone at the door.</w:t>
      </w:r>
    </w:p>
    <w:p>
      <w:r>
        <w:t>What a wonderful garden this is!</w:t>
      </w:r>
    </w:p>
    <w:p>
      <w:r>
        <w:t>What a lot of trouble he is causing!</w:t>
      </w:r>
    </w:p>
    <w:p>
      <w:r>
        <w:t>What a tall building it is!</w:t>
      </w:r>
    </w:p>
    <w:p>
      <w:r>
        <w:t>What a clever girl you are!</w:t>
      </w:r>
    </w:p>
    <w:p>
      <w:r>
        <w:t>He handed the prize to me.</w:t>
      </w:r>
    </w:p>
    <w:p>
      <w:r>
        <w:t>The waiter brought the man a bottle of beer.</w:t>
      </w:r>
    </w:p>
    <w:p>
      <w:r>
        <w:t>I've ordered you some soup.</w:t>
      </w:r>
    </w:p>
    <w:p>
      <w:r>
        <w:t>Bring me that book, please!</w:t>
      </w:r>
    </w:p>
    <w:p>
      <w:r>
        <w:t>She promised the finder a reward.</w:t>
      </w:r>
    </w:p>
    <w:p>
      <w:r>
        <w:t>I don't have any money.</w:t>
      </w:r>
    </w:p>
    <w:p>
      <w:r>
        <w:t>I didn't go anywhere on the holidays.</w:t>
      </w:r>
    </w:p>
    <w:p>
      <w:r>
        <w:t>I went nowhere on the holidays.</w:t>
      </w:r>
    </w:p>
    <w:p>
      <w:r>
        <w:t>There was nobody present when the accident happened.</w:t>
      </w:r>
    </w:p>
    <w:p>
      <w:r>
        <w:t>Whose umbrella is this?</w:t>
      </w:r>
    </w:p>
    <w:p>
      <w:r>
        <w:t>It's George's.</w:t>
      </w:r>
    </w:p>
    <w:p>
      <w:r>
        <w:t>Whose is this handbag?.</w:t>
      </w:r>
    </w:p>
    <w:p>
      <w:r>
        <w:t>That woman</w:t>
      </w:r>
    </w:p>
    <w:p>
      <w:r>
        <w:t>Whose poetry do you like best?</w:t>
      </w:r>
    </w:p>
    <w:p>
      <w:r>
        <w:t>I like Keats's poetry best.</w:t>
      </w:r>
    </w:p>
    <w:p>
      <w:r>
        <w:t>Whose are these clothes?</w:t>
      </w:r>
    </w:p>
    <w:p>
      <w:r>
        <w:t>They, the children,</w:t>
      </w:r>
    </w:p>
    <w:p>
      <w:r>
        <w:t>Whose are these uniforms?</w:t>
      </w:r>
    </w:p>
    <w:p>
      <w:r>
        <w:t>They're the soldiers.</w:t>
      </w:r>
    </w:p>
    <w:p>
      <w:r>
        <w:t>He usually knocks off at 6 o'clock, but today he's working late.</w:t>
      </w:r>
    </w:p>
    <w:p>
      <w:r>
        <w:t>I’m going out now, but I’ll be back in half an hour.</w:t>
      </w:r>
    </w:p>
    <w:p>
      <w:r>
        <w:t>I gave up smoking last year, but I have just started again.</w:t>
      </w:r>
    </w:p>
    <w:p>
      <w:r>
        <w:t>The concert was over, and everybody left the hall.</w:t>
      </w:r>
    </w:p>
    <w:p>
      <w:r>
        <w:t>A new play is The Phoenix.</w:t>
      </w:r>
    </w:p>
    <w:p>
      <w:r>
        <w:t>I've given away all my old furniture.</w:t>
      </w:r>
    </w:p>
    <w:p>
      <w:r>
        <w:t>The writer thought someone had stolen his money.</w:t>
      </w:r>
    </w:p>
    <w:p>
      <w:r>
        <w:t>What had happened?</w:t>
      </w:r>
    </w:p>
    <w:p>
      <w:r>
        <w:t>The writer had lost the money.</w:t>
      </w:r>
    </w:p>
    <w:p>
      <w:r>
        <w:t>The money was in his room.</w:t>
      </w:r>
    </w:p>
    <w:p>
      <w:r>
        <w:t>He could do nothing.</w:t>
      </w:r>
    </w:p>
    <w:p>
      <w:r>
        <w:t>He couldn't do anything.</w:t>
      </w:r>
    </w:p>
    <w:p>
      <w:r>
        <w:t>A knock at the door interrupted him.</w:t>
      </w:r>
    </w:p>
    <w:p>
      <w:r>
        <w:t>Where did she find the money?</w:t>
      </w:r>
    </w:p>
    <w:p>
      <w:r>
        <w:t>Outside the room.</w:t>
      </w:r>
    </w:p>
    <w:p>
      <w:r>
        <w:t>Whose room was it?</w:t>
      </w:r>
    </w:p>
    <w:p>
      <w:r>
        <w:t>This gentleman's.</w:t>
      </w:r>
    </w:p>
    <w:p>
      <w:r>
        <w:t>The writer had lost his money.</w:t>
      </w:r>
    </w:p>
    <w:p>
      <w:r>
        <w:t>He felt upset.</w:t>
      </w:r>
    </w:p>
    <w:p>
      <w:r>
        <w:t>He must have been worried.</w:t>
      </w:r>
    </w:p>
    <w:p>
      <w:r>
        <w:t>The manager was sympathetic.</w:t>
      </w:r>
    </w:p>
    <w:p>
      <w:r>
        <w:t>He was sorry for the writer.</w:t>
      </w:r>
    </w:p>
    <w:p>
      <w:r>
        <w:t>He lost his money.</w:t>
      </w:r>
    </w:p>
    <w:p>
      <w:r>
        <w:t>His money was missing.</w:t>
      </w:r>
    </w:p>
    <w:p>
      <w:r>
        <w:t>Post this letter without an envelope.</w:t>
      </w:r>
    </w:p>
    <w:p>
      <w:r>
        <w:t>The girl returned the money.</w:t>
      </w:r>
    </w:p>
    <w:p>
      <w:r>
        <w:t>She was very honest.</w:t>
      </w:r>
    </w:p>
    <w:p>
      <w:r>
        <w:t>He started to complain about this wicked world but was interrupted by a knock at the door.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