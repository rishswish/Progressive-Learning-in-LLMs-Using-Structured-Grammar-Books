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18: He often does this!</w:t>
      </w:r>
    </w:p>
    <w:p>
      <w:r>
        <w:t>He often does this!</w:t>
      </w:r>
    </w:p>
    <w:p>
      <w:r>
        <w:t>What had happened to the writer's bag?</w:t>
      </w:r>
    </w:p>
    <w:p>
      <w:r>
        <w:t>After I had had lunch at a village pub, I looked for my bag.</w:t>
      </w:r>
    </w:p>
    <w:p>
      <w:r>
        <w:t>I had left it on a chair beside the door, and now it wasn't there!</w:t>
      </w:r>
    </w:p>
    <w:p>
      <w:r>
        <w:t>As I was looking for it, the landlord came in.</w:t>
      </w:r>
    </w:p>
    <w:p>
      <w:r>
        <w:t>“Did you have a good meal?" he asked.</w:t>
      </w:r>
    </w:p>
    <w:p>
      <w:r>
        <w:t>“Yes, thank you,” I answered, “but I can't pay the bill. I haven't got my bag."</w:t>
      </w:r>
    </w:p>
    <w:p>
      <w:r>
        <w:t>The landlord smiled and immediately went out.</w:t>
      </w:r>
    </w:p>
    <w:p>
      <w:r>
        <w:t>Minutes late, he returned with my bag and gave it back to me.</w:t>
      </w:r>
    </w:p>
    <w:p>
      <w:r>
        <w:t>“I'm very sorry," he said.</w:t>
      </w:r>
    </w:p>
    <w:p>
      <w:r>
        <w:t>‘My dog had taken it into the garden.</w:t>
      </w:r>
    </w:p>
    <w:p>
      <w:r>
        <w:t>He often does this!</w:t>
      </w:r>
    </w:p>
    <w:p>
      <w:r>
        <w:t>The writer had lunch at a village pub.</w:t>
      </w:r>
    </w:p>
    <w:p>
      <w:r>
        <w:t>She could not find her bag after her meal.</w:t>
      </w:r>
    </w:p>
    <w:p>
      <w:r>
        <w:t>She could not pay the bill.</w:t>
      </w:r>
    </w:p>
    <w:p>
      <w:r>
        <w:t>The landlord soon found it for her.</w:t>
      </w:r>
    </w:p>
    <w:p>
      <w:r>
        <w:t>His dog had taken it into the garden.</w:t>
      </w:r>
    </w:p>
    <w:p>
      <w:r>
        <w:t>Have you had lunch yet?</w:t>
      </w:r>
    </w:p>
    <w:p>
      <w:r>
        <w:t>After he had finished work, he went home.</w:t>
      </w:r>
    </w:p>
    <w:p>
      <w:r>
        <w:t>He owns a new house.</w:t>
      </w:r>
    </w:p>
    <w:p>
      <w:r>
        <w:t>He has a new house.</w:t>
      </w:r>
    </w:p>
    <w:p>
      <w:r>
        <w:t>He possesses a lot of money.</w:t>
      </w:r>
    </w:p>
    <w:p>
      <w:r>
        <w:t>He has a lot of money.</w:t>
      </w:r>
    </w:p>
    <w:p>
      <w:r>
        <w:t>Does he possess a lot of money?</w:t>
      </w:r>
    </w:p>
    <w:p>
      <w:r>
        <w:t>Does he have a lot of money?</w:t>
      </w:r>
    </w:p>
    <w:p>
      <w:r>
        <w:t>He doesn't possess a lot of money.</w:t>
      </w:r>
    </w:p>
    <w:p>
      <w:r>
        <w:t>He doesn't have a lot of money.</w:t>
      </w:r>
    </w:p>
    <w:p>
      <w:r>
        <w:t>I took a bath before dinner.</w:t>
      </w:r>
    </w:p>
    <w:p>
      <w:r>
        <w:t>I had a bath before dinner.</w:t>
      </w:r>
    </w:p>
    <w:p>
      <w:r>
        <w:t>Take a biscuit.</w:t>
      </w:r>
    </w:p>
    <w:p>
      <w:r>
        <w:t>Have a biscuit.</w:t>
      </w:r>
    </w:p>
    <w:p>
      <w:r>
        <w:t>I enjoyed myself at the party.</w:t>
      </w:r>
    </w:p>
    <w:p>
      <w:r>
        <w:t>Had a good time at the party.</w:t>
      </w:r>
    </w:p>
    <w:p>
      <w:r>
        <w:t>I received a letter from him yesterday.</w:t>
      </w:r>
    </w:p>
    <w:p>
      <w:r>
        <w:t>I had a letter from him yesterday.</w:t>
      </w:r>
    </w:p>
    <w:p>
      <w:r>
        <w:t>When did you look for your bag?</w:t>
      </w:r>
    </w:p>
    <w:p>
      <w:r>
        <w:t>I looked for my bag after I had had lunch at a village pub.</w:t>
      </w:r>
    </w:p>
    <w:p>
      <w:r>
        <w:t>What had you done with your bag?</w:t>
      </w:r>
    </w:p>
    <w:p>
      <w:r>
        <w:t>I had left my bag on a chair beside the door.</w:t>
      </w:r>
    </w:p>
    <w:p>
      <w:r>
        <w:t>What did the landlord ask you?</w:t>
      </w:r>
    </w:p>
    <w:p>
      <w:r>
        <w:t>The landlord asked me, “Did you have a good meal?"</w:t>
      </w:r>
    </w:p>
    <w:p>
      <w:r>
        <w:t>Why can't you pay the bill?</w:t>
      </w:r>
    </w:p>
    <w:p>
      <w:r>
        <w:t>I said, “I can't pay the bill because I haven't got my bag.”</w:t>
      </w:r>
    </w:p>
    <w:p>
      <w:r>
        <w:t>What had the dog done with the bag?</w:t>
      </w:r>
    </w:p>
    <w:p>
      <w:r>
        <w:t>The dog had taken the bag into the garden.</w:t>
      </w:r>
    </w:p>
    <w:p>
      <w:r>
        <w:t>He returned with my bag and gave it back to me.</w:t>
      </w:r>
    </w:p>
    <w:p>
      <w:r>
        <w:t>Give your exercise books to me.</w:t>
      </w:r>
    </w:p>
    <w:p>
      <w:r>
        <w:t>He can't continue fighting.</w:t>
      </w:r>
    </w:p>
    <w:p>
      <w:r>
        <w:t>He will soon give in.</w:t>
      </w:r>
    </w:p>
    <w:p>
      <w:r>
        <w:t>I gave away my collection of stamps to the little boy.</w:t>
      </w:r>
    </w:p>
    <w:p>
      <w:r>
        <w:t>I have given up smoking.</w:t>
      </w:r>
    </w:p>
    <w:p>
      <w:r>
        <w:t>Three of our officers gave themselves up to the enemy.</w:t>
      </w:r>
    </w:p>
    <w:p>
      <w:r>
        <w:t>Come and sit beside me.</w:t>
      </w:r>
    </w:p>
    <w:p>
      <w:r>
        <w:t>Besides this photograph, I have several others.</w:t>
      </w:r>
    </w:p>
    <w:p>
      <w:r>
        <w:t>Will the person who took my ruler please give it back to me?</w:t>
      </w:r>
    </w:p>
    <w:p>
      <w:r>
        <w:t>When my children grew up, I gave all their toys away.</w:t>
      </w:r>
    </w:p>
    <w:p>
      <w:r>
        <w:t>When do we have to submit our compositions?</w:t>
      </w:r>
    </w:p>
    <w:p>
      <w:r>
        <w:t>We were losing the battle, but we did not give in.</w:t>
      </w:r>
    </w:p>
    <w:p>
      <w:r>
        <w:t>Can you see that boy standing beside the tree?</w:t>
      </w:r>
    </w:p>
    <w:p>
      <w:r>
        <w:t>The writer had her bag with her when she went to the pub.</w:t>
      </w:r>
    </w:p>
    <w:p>
      <w:r>
        <w:t>The landlord knew that the writer could pay her bill.</w:t>
      </w:r>
    </w:p>
    <w:p>
      <w:r>
        <w:t>After I had eaten it.</w:t>
      </w:r>
    </w:p>
    <w:p>
      <w:r>
        <w:t>She couldn't find her bag.</w:t>
      </w:r>
    </w:p>
    <w:p>
      <w:r>
        <w:t>It wasn't there.</w:t>
      </w:r>
    </w:p>
    <w:p>
      <w:r>
        <w:t>While I was looking for it, the landlord came in.</w:t>
      </w:r>
    </w:p>
    <w:p>
      <w:r>
        <w:t>I don't have a bag.</w:t>
      </w:r>
    </w:p>
    <w:p>
      <w:r>
        <w:t>I don't own one.</w:t>
      </w:r>
    </w:p>
    <w:p>
      <w:r>
        <w:t>My dog had taken it into the garden.</w:t>
      </w:r>
    </w:p>
    <w:p>
      <w:r>
        <w:t>It was in the garden.</w:t>
      </w:r>
    </w:p>
    <w:p>
      <w:r>
        <w:t>I looked for my bag.</w:t>
      </w:r>
    </w:p>
    <w:p>
      <w:r>
        <w:t>I tried to find it.</w:t>
      </w:r>
    </w:p>
    <w:p>
      <w:r>
        <w:t>I had left it on the chair.</w:t>
      </w:r>
    </w:p>
    <w:p>
      <w:r>
        <w:t>That's where I put it.</w:t>
      </w:r>
    </w:p>
    <w:p>
      <w:r>
        <w:t>The chair was beside the door.</w:t>
      </w:r>
    </w:p>
    <w:p>
      <w:r>
        <w:t>It was next to it.</w:t>
      </w:r>
    </w:p>
    <w:p>
      <w:r>
        <w:t>The landlord returned with my bag.</w:t>
      </w:r>
    </w:p>
    <w:p>
      <w:r>
        <w:t>He came back quickly.</w:t>
      </w:r>
    </w:p>
    <w:p>
      <w:r>
        <w:t>He gave it back to me.</w:t>
      </w:r>
    </w:p>
    <w:p>
      <w:r>
        <w:t>He returned it to me.</w:t>
      </w:r>
    </w:p>
    <w:p>
      <w:r>
        <w:t>“Did you have a good meal?" he asked.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