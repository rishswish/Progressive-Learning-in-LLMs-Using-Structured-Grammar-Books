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25: Do the English speak English?</w:t>
      </w:r>
    </w:p>
    <w:p>
      <w:r>
        <w:t>Do the English speak English?</w:t>
      </w:r>
    </w:p>
    <w:p>
      <w:r>
        <w:t>Why does the writer not understand the porter?</w:t>
      </w:r>
    </w:p>
    <w:p>
      <w:r>
        <w:t>I arrived in London at last.</w:t>
      </w:r>
    </w:p>
    <w:p>
      <w:r>
        <w:t>The railway station was big, black, and dark.</w:t>
      </w:r>
    </w:p>
    <w:p>
      <w:r>
        <w:t>I did not know the way to my hotel, so I asked a porter.</w:t>
      </w:r>
    </w:p>
    <w:p>
      <w:r>
        <w:t>I spoke English not only very carefully but very clearly as well.</w:t>
      </w:r>
    </w:p>
    <w:p>
      <w:r>
        <w:t>The porter, however, could not understand me.</w:t>
      </w:r>
    </w:p>
    <w:p>
      <w:r>
        <w:t>I repeated my question several times, and at last he understood.</w:t>
      </w:r>
    </w:p>
    <w:p>
      <w:r>
        <w:t>He answered me, but he spoke neither slowly nor clearly.</w:t>
      </w:r>
    </w:p>
    <w:p>
      <w:r>
        <w:t>“I am a foreigner," I said.</w:t>
      </w:r>
    </w:p>
    <w:p>
      <w:r>
        <w:t>Then he spoke slowly, but I could not understand him.</w:t>
      </w:r>
    </w:p>
    <w:p>
      <w:r>
        <w:t>My teacher never—then he spoke slowly and spoke English like that!</w:t>
      </w:r>
    </w:p>
    <w:p>
      <w:r>
        <w:t>The porter and I looked at each other and smiled.</w:t>
      </w:r>
    </w:p>
    <w:p>
      <w:r>
        <w:t>Then he said something, and I understood it.</w:t>
      </w:r>
    </w:p>
    <w:p>
      <w:r>
        <w:t>“You'll soon learn English!" he said.</w:t>
      </w:r>
    </w:p>
    <w:p>
      <w:r>
        <w:t>I wonder.</w:t>
      </w:r>
    </w:p>
    <w:p>
      <w:r>
        <w:t>In England, each person speaks a different language.</w:t>
      </w:r>
    </w:p>
    <w:p>
      <w:r>
        <w:t>The English understand each other, but I don't understand them!</w:t>
      </w:r>
    </w:p>
    <w:p>
      <w:r>
        <w:t>Do they speak English?</w:t>
      </w:r>
    </w:p>
    <w:p>
      <w:r>
        <w:t>I arrived at a railway station in London and asked a porter the way to my hotel, but he could not understand me.</w:t>
      </w:r>
    </w:p>
    <w:p>
      <w:r>
        <w:t>He understood me at last, but I could not understand his answer.</w:t>
      </w:r>
    </w:p>
    <w:p>
      <w:r>
        <w:t>My teacher never spoke English like that.</w:t>
      </w:r>
    </w:p>
    <w:p>
      <w:r>
        <w:t>The porter said that I would soon learn English.</w:t>
      </w:r>
    </w:p>
    <w:p>
      <w:r>
        <w:t>Each man speaks a different language in England.</w:t>
      </w:r>
    </w:p>
    <w:p>
      <w:r>
        <w:t>They understand each other, but I do not understand them.</w:t>
      </w:r>
    </w:p>
    <w:p>
      <w:r>
        <w:t>He finished lunch.</w:t>
      </w:r>
    </w:p>
    <w:p>
      <w:r>
        <w:t>He went into the garden.</w:t>
      </w:r>
    </w:p>
    <w:p>
      <w:r>
        <w:t>He finished lunch and went into the garden.</w:t>
      </w:r>
    </w:p>
    <w:p>
      <w:r>
        <w:t>Tran went to the station.</w:t>
      </w:r>
    </w:p>
    <w:p>
      <w:r>
        <w:t>I missed the train.</w:t>
      </w:r>
    </w:p>
    <w:p>
      <w:r>
        <w:t>I went to the station but missed the train.</w:t>
      </w:r>
    </w:p>
    <w:p>
      <w:r>
        <w:t>I saw him yesterday.</w:t>
      </w:r>
    </w:p>
    <w:p>
      <w:r>
        <w:t>He did not greet me.</w:t>
      </w:r>
    </w:p>
    <w:p>
      <w:r>
        <w:t>I saw him yesterday, but he did not greet me.</w:t>
      </w:r>
    </w:p>
    <w:p>
      <w:r>
        <w:t>He teaches English.</w:t>
      </w:r>
    </w:p>
    <w:p>
      <w:r>
        <w:t>I teach English.</w:t>
      </w:r>
    </w:p>
    <w:p>
      <w:r>
        <w:t>Both he and I teach English.</w:t>
      </w:r>
    </w:p>
    <w:p>
      <w:r>
        <w:t>He teaches English.</w:t>
      </w:r>
    </w:p>
    <w:p>
      <w:r>
        <w:t>He teaches French.</w:t>
      </w:r>
    </w:p>
    <w:p>
      <w:r>
        <w:t>He teaches both English and French.</w:t>
      </w:r>
    </w:p>
    <w:p>
      <w:r>
        <w:t>You must tell him.</w:t>
      </w:r>
    </w:p>
    <w:p>
      <w:r>
        <w:t>I must tell him.</w:t>
      </w:r>
    </w:p>
    <w:p>
      <w:r>
        <w:t>Either you or I must tell him.</w:t>
      </w:r>
    </w:p>
    <w:p>
      <w:r>
        <w:t>He plays soccer.</w:t>
      </w:r>
    </w:p>
    <w:p>
      <w:r>
        <w:t>He plays rugby.</w:t>
      </w:r>
    </w:p>
    <w:p>
      <w:r>
        <w:t>He plays either soccer or rugby.</w:t>
      </w:r>
    </w:p>
    <w:p>
      <w:r>
        <w:t>He does not speak English.</w:t>
      </w:r>
    </w:p>
    <w:p>
      <w:r>
        <w:t>I do not speak English.</w:t>
      </w:r>
    </w:p>
    <w:p>
      <w:r>
        <w:t>Neither he nor I speak English.</w:t>
      </w:r>
    </w:p>
    <w:p>
      <w:r>
        <w:t>He does not speak English.</w:t>
      </w:r>
    </w:p>
    <w:p>
      <w:r>
        <w:t>He does not speak French.</w:t>
      </w:r>
    </w:p>
    <w:p>
      <w:r>
        <w:t>He speaks neither English nor French.</w:t>
      </w:r>
    </w:p>
    <w:p>
      <w:r>
        <w:t>He cannot read.</w:t>
      </w:r>
    </w:p>
    <w:p>
      <w:r>
        <w:t>He cannot write.</w:t>
      </w:r>
    </w:p>
    <w:p>
      <w:r>
        <w:t>He can neither read nor write.</w:t>
      </w:r>
    </w:p>
    <w:p>
      <w:r>
        <w:t>You must wash the dishes.</w:t>
      </w:r>
    </w:p>
    <w:p>
      <w:r>
        <w:t>You must sweep the floor.</w:t>
      </w:r>
    </w:p>
    <w:p>
      <w:r>
        <w:t>You must not only wash the dishes but also sweep the floor.</w:t>
      </w:r>
    </w:p>
    <w:p>
      <w:r>
        <w:t>I knocked at the door, but he did not open it.</w:t>
      </w:r>
    </w:p>
    <w:p>
      <w:r>
        <w:t>Both he and I went on holiday.</w:t>
      </w:r>
    </w:p>
    <w:p>
      <w:r>
        <w:t>He must be either mad or very wise.</w:t>
      </w:r>
    </w:p>
    <w:p>
      <w:r>
        <w:t>Both my sister and I went shopping.</w:t>
      </w:r>
    </w:p>
    <w:p>
      <w:r>
        <w:t>We not only got very tired but also very hungry.</w:t>
      </w:r>
    </w:p>
    <w:p>
      <w:r>
        <w:t>It was three o'clock, and we could not get lunch, so we had a cup of tea.</w:t>
      </w:r>
    </w:p>
    <w:p>
      <w:r>
        <w:t>The writer couldn't understand the porter's English.</w:t>
      </w:r>
    </w:p>
    <w:p>
      <w:r>
        <w:t>The writer expected everyone in England to speak like his teacher.</w:t>
      </w:r>
    </w:p>
    <w:p>
      <w:r>
        <w:t>English is not a difficult language.</w:t>
      </w:r>
    </w:p>
    <w:p>
      <w:r>
        <w:t>How many times did you repeat your question?</w:t>
      </w:r>
    </w:p>
    <w:p>
      <w:r>
        <w:t>Several times.</w:t>
      </w:r>
    </w:p>
    <w:p>
      <w:r>
        <w:t>He didn't speak slowly, and he didn't speak clearly either.</w:t>
      </w:r>
    </w:p>
    <w:p>
      <w:r>
        <w:t>The porter and I looked at each other.</w:t>
      </w:r>
    </w:p>
    <w:p>
      <w:r>
        <w:t>We both smiled.</w:t>
      </w:r>
    </w:p>
    <w:p>
      <w:r>
        <w:t>He said something that I understood.</w:t>
      </w:r>
    </w:p>
    <w:p>
      <w:r>
        <w:t>I repeated my question a number of times.</w:t>
      </w:r>
    </w:p>
    <w:p>
      <w:r>
        <w:t>At last, he understood.</w:t>
      </w:r>
    </w:p>
    <w:p>
      <w:r>
        <w:t>He understood in the end.</w:t>
      </w:r>
    </w:p>
    <w:p>
      <w:r>
        <w:t>I come from abroad.</w:t>
      </w:r>
    </w:p>
    <w:p>
      <w:r>
        <w:t>I am a foreigner.</w:t>
      </w:r>
    </w:p>
    <w:p>
      <w:r>
        <w:t>My teacher taught me English.</w:t>
      </w:r>
    </w:p>
    <w:p>
      <w:r>
        <w:t>"You'll soon learn English," he said. I wonder. I am not sure.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