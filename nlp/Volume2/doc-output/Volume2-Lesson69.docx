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69: Red for danger</w:t>
      </w:r>
    </w:p>
    <w:p>
      <w:r>
        <w:t>Red for danger</w:t>
      </w:r>
    </w:p>
    <w:p>
      <w:r>
        <w:t>How was the drunk removed from the ring?</w:t>
      </w:r>
    </w:p>
    <w:p>
      <w:r>
        <w:t>During a bullfight, a drunk suddenly wandered into the middle of the ring.</w:t>
      </w:r>
    </w:p>
    <w:p>
      <w:r>
        <w:t>The crowd began to shout, but the drunk was unaware of the danger.</w:t>
      </w:r>
    </w:p>
    <w:p>
      <w:r>
        <w:t>The bull was busy with the matador at the time, but it suddenly caught sight of the drunk who was shouting rude remarks.</w:t>
      </w:r>
    </w:p>
    <w:p>
      <w:r>
        <w:t>Apparently sensitive to criticism, the bull forgot all about the matador and charged at the drunk.</w:t>
      </w:r>
    </w:p>
    <w:p>
      <w:r>
        <w:t>The crowd suddenly grew quiet.</w:t>
      </w:r>
    </w:p>
    <w:p>
      <w:r>
        <w:t>The drunk, however, seemed quite sure of himself.</w:t>
      </w:r>
    </w:p>
    <w:p>
      <w:r>
        <w:t>When the bull got close to him, he clumsily stepped aside to let it pass.</w:t>
      </w:r>
    </w:p>
    <w:p>
      <w:r>
        <w:t>The crowd broke into cheers, and the drunk bowed.</w:t>
      </w:r>
    </w:p>
    <w:p>
      <w:r>
        <w:t>By this time, however, three men had come into the ring, and they quickly dragged the drunk to safety.</w:t>
      </w:r>
    </w:p>
    <w:p>
      <w:r>
        <w:t>Even the bull seemed to feel sorry for him, for it looked on sympathetically until the drunk was out of the way before once more turning its attention to the matador.</w:t>
      </w:r>
    </w:p>
    <w:p>
      <w:r>
        <w:t>A drunk suddenly wandered into the middle of the ring during a bullfight and shouted rude remarks and waved a red cap.</w:t>
      </w:r>
    </w:p>
    <w:p>
      <w:r>
        <w:t>Ignoring the matador, the bull charged at the drunk, but he stepped aside to let it pass.</w:t>
      </w:r>
    </w:p>
    <w:p>
      <w:r>
        <w:t>The crowd cheered, and the drunk bowed.</w:t>
      </w:r>
    </w:p>
    <w:p>
      <w:r>
        <w:t>Just after this, three men dragged the drunk to safety</w:t>
      </w:r>
    </w:p>
    <w:p>
      <w:r>
        <w:t>When the man became sober, it was possible to discover his identity.</w:t>
      </w:r>
    </w:p>
    <w:p>
      <w:r>
        <w:t>He was Domingo Cordova, a man who had been a great matador in his youth but, having failed in the ring, had taken to drink.</w:t>
      </w:r>
    </w:p>
    <w:p>
      <w:r>
        <w:t>He had changed so much that no one recognized him.</w:t>
      </w:r>
    </w:p>
    <w:p>
      <w:r>
        <w:t>George is jealous of his younger sister.</w:t>
      </w:r>
    </w:p>
    <w:p>
      <w:r>
        <w:t>She is well-qualified in languages and very efficient at her work.</w:t>
      </w:r>
    </w:p>
    <w:p>
      <w:r>
        <w:t>We are fortunate in having sufficient supplies of fuel for the winter.</w:t>
      </w:r>
    </w:p>
    <w:p>
      <w:r>
        <w:t>Contrary to my expectations, there was no need to be uneasy about the results of the match.</w:t>
      </w:r>
    </w:p>
    <w:p>
      <w:r>
        <w:t>I am not familiar with his novels and not very keen on reading them.</w:t>
      </w:r>
    </w:p>
    <w:p>
      <w:r>
        <w:t>I know he is slow at understanding, but you have to be patient with him.</w:t>
      </w:r>
    </w:p>
    <w:p>
      <w:r>
        <w:t>It is obvious to everyone that he is not responsible for this mistake.</w:t>
      </w:r>
    </w:p>
    <w:p>
      <w:r>
        <w:t>I think he's quite honest in his intentions.</w:t>
      </w:r>
    </w:p>
    <w:p>
      <w:r>
        <w:t>He is not only indifferent to other people; he is often extremely rude to them as well.</w:t>
      </w:r>
    </w:p>
    <w:p>
      <w:r>
        <w:t>I'm not very fond of dancing.</w:t>
      </w:r>
    </w:p>
    <w:p>
      <w:r>
        <w:t>Children remain dependent on their parents for a long time.</w:t>
      </w:r>
    </w:p>
    <w:p>
      <w:r>
        <w:t>I should be grateful for any advice you can give.</w:t>
      </w:r>
    </w:p>
    <w:p>
      <w:r>
        <w:t>He is not different from anyone else.</w:t>
      </w:r>
    </w:p>
    <w:p>
      <w:r>
        <w:t>He may be quick at understanding, but he's not capable of remembering anything.</w:t>
      </w:r>
    </w:p>
    <w:p>
      <w:r>
        <w:t>He is intent on passing the examination, but I'm doubtful about his chances.</w:t>
      </w:r>
    </w:p>
    <w:p>
      <w:r>
        <w:t>He says he's sorry for what he did, so don't get angry with him.</w:t>
      </w:r>
    </w:p>
    <w:p>
      <w:r>
        <w:t>I've never been good at arithmetic.</w:t>
      </w:r>
    </w:p>
    <w:p>
      <w:r>
        <w:t>That boy is far ahead of everyone else in the class.</w:t>
      </w:r>
    </w:p>
    <w:p>
      <w:r>
        <w:t>Even though he was often cruel to his dog, it remained faithful to him.</w:t>
      </w:r>
    </w:p>
    <w:p>
      <w:r>
        <w:t>Your conclusions are not consistent with the facts.</w:t>
      </w:r>
    </w:p>
    <w:p>
      <w:r>
        <w:t>This diary will prove useful to you.</w:t>
      </w:r>
    </w:p>
    <w:p>
      <w:r>
        <w:t>I'm not sure of the exact date, but I think he arrived here in 1993.</w:t>
      </w:r>
    </w:p>
    <w:p>
      <w:r>
        <w:t>He was found guilty of a great many crimes.</w:t>
      </w:r>
    </w:p>
    <w:p>
      <w:r>
        <w:t>You should not be so sensitive to criticism.</w:t>
      </w:r>
    </w:p>
    <w:p>
      <w:r>
        <w:t>This passport is valid for all countries.</w:t>
      </w:r>
    </w:p>
    <w:p>
      <w:r>
        <w:t>The drunk went into the ring and attracted the bull's attention.</w:t>
      </w:r>
    </w:p>
    <w:p>
      <w:r>
        <w:t>The drunk spent some time in the ring before he was removed.</w:t>
      </w:r>
    </w:p>
    <w:p>
      <w:r>
        <w:t>The bull charged at the drunk.</w:t>
      </w:r>
    </w:p>
    <w:p>
      <w:r>
        <w:t>It ran straight at him.</w:t>
      </w:r>
    </w:p>
    <w:p>
      <w:r>
        <w:t>The drunk was sure of himself.</w:t>
      </w:r>
    </w:p>
    <w:p>
      <w:r>
        <w:t>He was sure he would be all right.</w:t>
      </w:r>
    </w:p>
    <w:p>
      <w:r>
        <w:t>The drunk stepped aside and let the bull pass.</w:t>
      </w:r>
    </w:p>
    <w:p>
      <w:r>
        <w:t>By then, however, three men had come into the ring.</w:t>
      </w:r>
    </w:p>
    <w:p>
      <w:r>
        <w:t>It looked on before it turned its attention to the matador.</w:t>
      </w:r>
    </w:p>
    <w:p>
      <w:r>
        <w:t>The drunk was unaware of the danger.</w:t>
      </w:r>
    </w:p>
    <w:p>
      <w:r>
        <w:t>He wasn't conscious of it.</w:t>
      </w:r>
    </w:p>
    <w:p>
      <w:r>
        <w:t>The crowd suddenly grew quiet.</w:t>
      </w:r>
    </w:p>
    <w:p>
      <w:r>
        <w:t>It became quiet.</w:t>
      </w:r>
    </w:p>
    <w:p>
      <w:r>
        <w:t>He stepped aside.</w:t>
      </w:r>
    </w:p>
    <w:p>
      <w:r>
        <w:t>He got out of the way.</w:t>
      </w:r>
    </w:p>
    <w:p>
      <w:r>
        <w:t>It looked on sympathetically.</w:t>
      </w:r>
    </w:p>
    <w:p>
      <w:r>
        <w:t>It felt sorry for him.</w:t>
      </w:r>
    </w:p>
    <w:p>
      <w:r>
        <w:t>The bull had been paying attention to the drunk.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