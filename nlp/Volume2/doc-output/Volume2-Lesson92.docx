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92: A noble gift. Where was the Statue of Liberty made?</w:t>
      </w:r>
    </w:p>
    <w:p>
      <w:r>
        <w:t>A noble gift. Where was the Statue of Liberty made?</w:t>
      </w:r>
    </w:p>
    <w:p>
      <w:r>
        <w:t>One of the most famous monuments in the world, the Statue of Liberty, was presented to the United States of America in the nineteenth century by the people of France.</w:t>
      </w:r>
    </w:p>
    <w:p>
      <w:r>
        <w:t>The great statue, which was designed by the sculptor Auguste Bartholdi, took ten years to complete.</w:t>
      </w:r>
    </w:p>
    <w:p>
      <w:r>
        <w:t>The actual figure was made of copper, supported by a metal framework that had been especially constructed by Eiffel.</w:t>
      </w:r>
    </w:p>
    <w:p>
      <w:r>
        <w:t>Before it could be transported to the United States, a site had to be One of the most was found for it, and a pedestal had to be built.</w:t>
      </w:r>
    </w:p>
    <w:p>
      <w:r>
        <w:t>The site chosen was a famous monument island at the entrance of New York Harbor.</w:t>
      </w:r>
    </w:p>
    <w:p>
      <w:r>
        <w:t>By 1884, a statue that was 151 feet tall had been erected in Paris.</w:t>
      </w:r>
    </w:p>
    <w:p>
      <w:r>
        <w:t>The following year, it was taken to pieces and sent to America.</w:t>
      </w:r>
    </w:p>
    <w:p>
      <w:r>
        <w:t>By the end of October 1886, the statue had been put together again, and it was officially presented to the American people by Bartholdi.</w:t>
      </w:r>
    </w:p>
    <w:p>
      <w:r>
        <w:t>Ever since then, the great monument has been a symbol of liberty for the millions of people who have passed through New York Harbor to make their homes in America.</w:t>
      </w:r>
    </w:p>
    <w:p>
      <w:r>
        <w:t>The Statue of Liberty, which was presented to the United States of America by the French people in the 19th century, was designed by Bartholdi and built on a metal frame constructed by Eiffel.</w:t>
      </w:r>
    </w:p>
    <w:p>
      <w:r>
        <w:t>The site chosen for it was an island at the entrance of New York Harbor, where a pedestal had to be built.</w:t>
      </w:r>
    </w:p>
    <w:p>
      <w:r>
        <w:t>The statue was erected in Paris in 1884 and re-erected two years later in America.</w:t>
      </w:r>
    </w:p>
    <w:p>
      <w:r>
        <w:t>It was officially presented in October 1886.</w:t>
      </w:r>
    </w:p>
    <w:p>
      <w:r>
        <w:t>Now our ship is sailing into New York Harbor between Long Island and Staten Island.</w:t>
      </w:r>
    </w:p>
    <w:p>
      <w:r>
        <w:t>The first thing that catches my eye is the great monument of the Statue of Liberty, standing firmly at the entrance of N.Y. Harbor.</w:t>
      </w:r>
    </w:p>
    <w:p>
      <w:r>
        <w:t>It is 151 feet tall, and it looks so grand and charming that I am deeply impressed by it.</w:t>
      </w:r>
    </w:p>
    <w:p>
      <w:r>
        <w:t>As a symbol of liberty, the statue has attracted millions of people to New York and to America as well.</w:t>
      </w:r>
    </w:p>
    <w:p>
      <w:r>
        <w:t>I have a first glimpse of New York City from Manhattan, which is one of the five boroughs of the city.</w:t>
      </w:r>
    </w:p>
    <w:p>
      <w:r>
        <w:t>There are many skyscrapers towering into the sky.</w:t>
      </w:r>
    </w:p>
    <w:p>
      <w:r>
        <w:t>The most striking ones are the Empire State Building and the United Nations Building.</w:t>
      </w:r>
    </w:p>
    <w:p>
      <w:r>
        <w:t>Great ships are busy sailing into or out of the harbor.</w:t>
      </w:r>
    </w:p>
    <w:p>
      <w:r>
        <w:t>Besides, there are long bridges with a lot of cars, buses, and trucks, and many people are walking on the pavements.</w:t>
      </w:r>
    </w:p>
    <w:p>
      <w:r>
        <w:t>The Statue of Liberty was a present from the French people.</w:t>
      </w:r>
    </w:p>
    <w:p>
      <w:r>
        <w:t>It was presented to the United States of America.</w:t>
      </w:r>
    </w:p>
    <w:p>
      <w:r>
        <w:t>This year we have imported more than we have; that's our 'that.'</w:t>
      </w:r>
    </w:p>
    <w:p>
      <w:r>
        <w:t>Our records show that exports have gone up.</w:t>
      </w:r>
    </w:p>
    <w:p>
      <w:r>
        <w:t>Everybody protested against the 'insulted his' increase in income tax.</w:t>
      </w:r>
    </w:p>
    <w:p>
      <w:r>
        <w:t>He was insulted when I criticized his' accent.</w:t>
      </w:r>
    </w:p>
    <w:p>
      <w:r>
        <w:t>Please conduct yourselves properly when you are in the museum.</w:t>
      </w:r>
    </w:p>
    <w:p>
      <w:r>
        <w:t>He entered the contest and broke a record.</w:t>
      </w:r>
    </w:p>
    <w:p>
      <w:r>
        <w:t>The Statue of Liberty was first put up in Paris.</w:t>
      </w:r>
    </w:p>
    <w:p>
      <w:r>
        <w:t>The Statue of Liberty was presented to the American people by the sculptor Bartholdi.</w:t>
      </w:r>
    </w:p>
    <w:p>
      <w:r>
        <w:t>Who was the statue presented by?</w:t>
      </w:r>
    </w:p>
    <w:p>
      <w:r>
        <w:t>The people of France.</w:t>
      </w:r>
    </w:p>
    <w:p>
      <w:r>
        <w:t>It took him ten years to complete it.</w:t>
      </w:r>
    </w:p>
    <w:p>
      <w:r>
        <w:t>That's how long he took to do it.</w:t>
      </w:r>
    </w:p>
    <w:p>
      <w:r>
        <w:t>It was made of copper.</w:t>
      </w:r>
    </w:p>
    <w:p>
      <w:r>
        <w:t>It was Eiffel who constructed the metal framework.</w:t>
      </w:r>
    </w:p>
    <w:p>
      <w:r>
        <w:t>A site had to be found for it.</w:t>
      </w:r>
    </w:p>
    <w:p>
      <w:r>
        <w:t>It was necessary for a site to be found for it.</w:t>
      </w:r>
    </w:p>
    <w:p>
      <w:r>
        <w:t>Copper is a kind of metal.</w:t>
      </w:r>
    </w:p>
    <w:p>
      <w:r>
        <w:t>It was especially constructed by Eiffel.</w:t>
      </w:r>
    </w:p>
    <w:p>
      <w:r>
        <w:t>It was constructed for a special purpose.</w:t>
      </w:r>
    </w:p>
    <w:p>
      <w:r>
        <w:t>A site had to be found for it.</w:t>
      </w:r>
    </w:p>
    <w:p>
      <w:r>
        <w:t>A plot of land had to be found.</w:t>
      </w:r>
    </w:p>
    <w:p>
      <w:r>
        <w:t>It was erected in 1884.</w:t>
      </w:r>
    </w:p>
    <w:p>
      <w:r>
        <w:t>That's when it was put up.</w:t>
      </w:r>
    </w:p>
    <w:p>
      <w:r>
        <w:t>It's a symbol of liberty.</w:t>
      </w:r>
    </w:p>
    <w:p>
      <w:r>
        <w:t>It stands for liberty.</w:t>
      </w:r>
    </w:p>
    <w:p>
      <w:r>
        <w:t>One of the most famous monuments in the world, the Statue of Liberty, was presented to the United States of America in the 19th century by the people of France.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