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17: Always young</w:t>
      </w:r>
    </w:p>
    <w:p>
      <w:r>
        <w:t>Always young</w:t>
      </w:r>
    </w:p>
    <w:p>
      <w:r>
        <w:t>Why doesn't Aunt Jennifer tell anyone how old she is?</w:t>
      </w:r>
    </w:p>
    <w:p>
      <w:r>
        <w:t>My aunt Jennifer is an actress.</w:t>
      </w:r>
    </w:p>
    <w:p>
      <w:r>
        <w:t>She must be at least thirty-five years old.</w:t>
      </w:r>
    </w:p>
    <w:p>
      <w:r>
        <w:t>Despite this, she often appears on the stage as a young girl.</w:t>
      </w:r>
    </w:p>
    <w:p>
      <w:r>
        <w:t>Jennifer will have to take part in a new play soon.</w:t>
      </w:r>
    </w:p>
    <w:p>
      <w:r>
        <w:t>This time, she will be a girl of seventeen.</w:t>
      </w:r>
    </w:p>
    <w:p>
      <w:r>
        <w:t>In the play, she must appear in a bright red dress and long black stockings.</w:t>
      </w:r>
    </w:p>
    <w:p>
      <w:r>
        <w:t>Last year in another play, she had to wear short socks and a bright, orange-colored dress.</w:t>
      </w:r>
    </w:p>
    <w:p>
      <w:r>
        <w:t>If anyone ever asks her how old she is, she always answers, “Darling, it must often appear as a young girl; it must be terrible to be grown up!”</w:t>
      </w:r>
    </w:p>
    <w:p>
      <w:r>
        <w:t>My aunt Jennifer is an actress.</w:t>
      </w:r>
    </w:p>
    <w:p>
      <w:r>
        <w:t>She is over thirty years old.</w:t>
      </w:r>
    </w:p>
    <w:p>
      <w:r>
        <w:t>She often appears on the stage as a young girl.</w:t>
      </w:r>
    </w:p>
    <w:p>
      <w:r>
        <w:t>Jennifer will act the part of a girl of seventeen in a new play soon.</w:t>
      </w:r>
    </w:p>
    <w:p>
      <w:r>
        <w:t>She never tells anyone how old she really is</w:t>
      </w:r>
    </w:p>
    <w:p>
      <w:r>
        <w:t>I must leave now.</w:t>
      </w:r>
    </w:p>
    <w:p>
      <w:r>
        <w:t>I have to leave now.</w:t>
      </w:r>
    </w:p>
    <w:p>
      <w:r>
        <w:t>He must leave now.</w:t>
      </w:r>
    </w:p>
    <w:p>
      <w:r>
        <w:t>He has to leave now.</w:t>
      </w:r>
    </w:p>
    <w:p>
      <w:r>
        <w:t>Must you leave now?</w:t>
      </w:r>
    </w:p>
    <w:p>
      <w:r>
        <w:t>Do you have to leave now?</w:t>
      </w:r>
    </w:p>
    <w:p>
      <w:r>
        <w:t>We must leave early tomorrow.</w:t>
      </w:r>
    </w:p>
    <w:p>
      <w:r>
        <w:t>We have to leave early tomorrow.</w:t>
      </w:r>
    </w:p>
    <w:p>
      <w:r>
        <w:t>He said he must leave early.</w:t>
      </w:r>
    </w:p>
    <w:p>
      <w:r>
        <w:t>He said he would have to leave early.</w:t>
      </w:r>
    </w:p>
    <w:p>
      <w:r>
        <w:t>She had to go shopping yesterday—I personally think he is a fool.</w:t>
      </w:r>
    </w:p>
    <w:p>
      <w:r>
        <w:t>He must be a fool.</w:t>
      </w:r>
    </w:p>
    <w:p>
      <w:r>
        <w:t>I, personally, think he is mad.</w:t>
      </w:r>
    </w:p>
    <w:p>
      <w:r>
        <w:t>He must be mad.</w:t>
      </w:r>
    </w:p>
    <w:p>
      <w:r>
        <w:t>I, personally, think she is over forty.</w:t>
      </w:r>
    </w:p>
    <w:p>
      <w:r>
        <w:t>She must be over forty.</w:t>
      </w:r>
    </w:p>
    <w:p>
      <w:r>
        <w:t>You must work hard.</w:t>
      </w:r>
    </w:p>
    <w:p>
      <w:r>
        <w:t>You will have to see a doctor.</w:t>
      </w:r>
    </w:p>
    <w:p>
      <w:r>
        <w:t>It will be necessary for you to see a doctor.</w:t>
      </w:r>
    </w:p>
    <w:p>
      <w:r>
        <w:t>Must you not make noise?</w:t>
      </w:r>
    </w:p>
    <w:p>
      <w:r>
        <w:t>You do have to see a doctor.</w:t>
      </w:r>
    </w:p>
    <w:p>
      <w:r>
        <w:t>Is it necessary for you to make so much noise?</w:t>
      </w:r>
    </w:p>
    <w:p>
      <w:r>
        <w:t>Do you have to make so much noise?</w:t>
      </w:r>
    </w:p>
    <w:p>
      <w:r>
        <w:t>She said it would be necessary for us to stay here.</w:t>
      </w:r>
    </w:p>
    <w:p>
      <w:r>
        <w:t>She said we must stay here.</w:t>
      </w:r>
    </w:p>
    <w:p>
      <w:r>
        <w:t>I need some help.</w:t>
      </w:r>
    </w:p>
    <w:p>
      <w:r>
        <w:t>It was necessary for him to go out last night.</w:t>
      </w:r>
    </w:p>
    <w:p>
      <w:r>
        <w:t>I had to go out last night.</w:t>
      </w:r>
    </w:p>
    <w:p>
      <w:r>
        <w:t>She often appears on the stage as a young girl.</w:t>
      </w:r>
    </w:p>
    <w:p>
      <w:r>
        <w:t>I cannot come as I am busy.</w:t>
      </w:r>
    </w:p>
    <w:p>
      <w:r>
        <w:t>As I was leaving the house, the postman brought a letter.</w:t>
      </w:r>
    </w:p>
    <w:p>
      <w:r>
        <w:t>Do as you are told.</w:t>
      </w:r>
    </w:p>
    <w:p>
      <w:r>
        <w:t>He works as an engineer.</w:t>
      </w:r>
    </w:p>
    <w:p>
      <w:r>
        <w:t>She must appear in a bright red dress.</w:t>
      </w:r>
    </w:p>
    <w:p>
      <w:r>
        <w:t>My sister bought a new dress yesterday.</w:t>
      </w:r>
    </w:p>
    <w:p>
      <w:r>
        <w:t>My brother never wears ready-made suits.</w:t>
      </w:r>
    </w:p>
    <w:p>
      <w:r>
        <w:t>All the actors wore fifteenth-century costumes.</w:t>
      </w:r>
    </w:p>
    <w:p>
      <w:r>
        <w:t>Grow and grow up. It must be terrible to be growing.</w:t>
      </w:r>
    </w:p>
    <w:p>
      <w:r>
        <w:t>Children grow quickly.</w:t>
      </w:r>
    </w:p>
    <w:p>
      <w:r>
        <w:t>The grass has grown very high.</w:t>
      </w:r>
    </w:p>
    <w:p>
      <w:r>
        <w:t>Some people never grow up.</w:t>
      </w:r>
    </w:p>
    <w:p>
      <w:r>
        <w:t>Trees take a long time to grow.</w:t>
      </w:r>
    </w:p>
    <w:p>
      <w:r>
        <w:t>My father bought a new suit recently.</w:t>
      </w:r>
    </w:p>
    <w:p>
      <w:r>
        <w:t>She hired a costume for the fancy-dress party.</w:t>
      </w:r>
    </w:p>
    <w:p>
      <w:r>
        <w:t>Do you like my sister's new dress?</w:t>
      </w:r>
    </w:p>
    <w:p>
      <w:r>
        <w:t>The story about Jennifer suggests that she is too old to appear on stage as a young girl.</w:t>
      </w:r>
    </w:p>
    <w:p>
      <w:r>
        <w:t>One of these statements is true.</w:t>
      </w:r>
    </w:p>
    <w:p>
      <w:r>
        <w:t>We do not know exactly how old Jennifer is.</w:t>
      </w:r>
    </w:p>
    <w:p>
      <w:r>
        <w:t>She must be at least thirty-five years old.</w:t>
      </w:r>
    </w:p>
    <w:p>
      <w:r>
        <w:t>In my opinion, she is.</w:t>
      </w:r>
    </w:p>
    <w:p>
      <w:r>
        <w:t>How old is she?</w:t>
      </w:r>
    </w:p>
    <w:p>
      <w:r>
        <w:t>At least thirty-five years old.</w:t>
      </w:r>
    </w:p>
    <w:p>
      <w:r>
        <w:t>She must appear in a bright red dress.</w:t>
      </w:r>
    </w:p>
    <w:p>
      <w:r>
        <w:t>She will be dressed in red.</w:t>
      </w:r>
    </w:p>
    <w:p>
      <w:r>
        <w:t>She must appear in a bright red dress.</w:t>
      </w:r>
    </w:p>
    <w:p>
      <w:r>
        <w:t>That's what she has to do.</w:t>
      </w:r>
    </w:p>
    <w:p>
      <w:r>
        <w:t>She had to wear short socks.</w:t>
      </w:r>
    </w:p>
    <w:p>
      <w:r>
        <w:t>It was necessary for her to wear them.</w:t>
      </w:r>
    </w:p>
    <w:p>
      <w:r>
        <w:t>She often appears as a young girl.</w:t>
      </w:r>
    </w:p>
    <w:p>
      <w:r>
        <w:t>She is presented on the stage as a young girl.</w:t>
      </w:r>
    </w:p>
    <w:p>
      <w:r>
        <w:t>We went to the theater to see a play.</w:t>
      </w:r>
    </w:p>
    <w:p>
      <w:r>
        <w:t>Jennifer will take part in the play.</w:t>
      </w:r>
    </w:p>
    <w:p>
      <w:r>
        <w:t>She will be in it.</w:t>
      </w:r>
    </w:p>
    <w:p>
      <w:r>
        <w:t>Men usually wear socks instead of stockings.</w:t>
      </w:r>
    </w:p>
    <w:p>
      <w:r>
        <w:t>She has grown up.</w:t>
      </w:r>
    </w:p>
    <w:p>
      <w:r>
        <w:t>She is an adult.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