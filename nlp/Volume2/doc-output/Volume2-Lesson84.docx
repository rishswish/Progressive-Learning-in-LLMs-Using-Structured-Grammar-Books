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84: Never too old to learn. </w:t>
      </w:r>
    </w:p>
    <w:p>
      <w:r>
        <w:t>Never too old to learn.</w:t>
      </w:r>
    </w:p>
    <w:p>
      <w:r>
        <w:t>How long has Mr. Page been teaching?</w:t>
      </w:r>
    </w:p>
    <w:p>
      <w:r>
        <w:t>I have just received a letter from my old school, informing me that my former headmaster, Mr.Stuart Page, will be retiring next week.</w:t>
      </w:r>
    </w:p>
    <w:p>
      <w:r>
        <w:t>Pupils of the school, old and new, will be sending him a present to mark the occasion.</w:t>
      </w:r>
    </w:p>
    <w:p>
      <w:r>
        <w:t>All those who have contributed towards the gift of 5 will sign their names in a large album, which will be sent to the headmaster's home.</w:t>
      </w:r>
    </w:p>
    <w:p>
      <w:r>
        <w:t>We shall all remember Mr.Page for his patience and understanding and for the kindly encouragement he gave us when we went so unwillingly to school; one is never too old to learn—pupils will.</w:t>
      </w:r>
    </w:p>
    <w:p>
      <w:r>
        <w:t>A great many former pupils will be attending a farewell dinner in his honor next Thursday.</w:t>
      </w:r>
    </w:p>
    <w:p>
      <w:r>
        <w:t>It is a curious coincidence that the day before his retirement, Mr.Page will have been teaching for a total of forty years.</w:t>
      </w:r>
    </w:p>
    <w:p>
      <w:r>
        <w:t>After he has retired, he will devote himself to gardening.</w:t>
      </w:r>
    </w:p>
    <w:p>
      <w:r>
        <w:t>For him, this will be an entirely new hobby.</w:t>
      </w:r>
    </w:p>
    <w:p>
      <w:r>
        <w:t>But this does not matter, for, as he has often remarked, one is never too old to learn.</w:t>
      </w:r>
    </w:p>
    <w:p>
      <w:r>
        <w:t>Now that my former headmaster, Mr. Page, is retiring, pupils of the school will be sending him a gift and an album with the signatures of all those who have contributed.</w:t>
      </w:r>
    </w:p>
    <w:p>
      <w:r>
        <w:t>Many former pupils will be attending a farewell dinner in his honor.</w:t>
      </w:r>
    </w:p>
    <w:p>
      <w:r>
        <w:t>After having completed forty years as a teacher, Mr. Page will devote himself to gardening, which will be a new hobby for him, but one is never too old to learn. My former headmaster retired last month.</w:t>
      </w:r>
    </w:p>
    <w:p>
      <w:r>
        <w:t>Pupils of the school, old and new, all attended the farewell party in his honor.</w:t>
      </w:r>
    </w:p>
    <w:p>
      <w:r>
        <w:t>At the party, he gave a speech in which he thanked all the pupils.</w:t>
      </w:r>
    </w:p>
    <w:p>
      <w:r>
        <w:t>He remembered his pupils' past and talked about their present.</w:t>
      </w:r>
    </w:p>
    <w:p>
      <w:r>
        <w:t>Many of them, now grown-ups, were successful in their careers.</w:t>
      </w:r>
    </w:p>
    <w:p>
      <w:r>
        <w:t>He especially enjoyed recalling some humorous incidents he had experienced with his pupils.</w:t>
      </w:r>
    </w:p>
    <w:p>
      <w:r>
        <w:t>He also thought of his own future.</w:t>
      </w:r>
    </w:p>
    <w:p>
      <w:r>
        <w:t>He would always cherish the memories of his good old days with his pupils.</w:t>
      </w:r>
    </w:p>
    <w:p>
      <w:r>
        <w:t>He said old pupils were welcome to come and visit him.</w:t>
      </w:r>
    </w:p>
    <w:p>
      <w:r>
        <w:t>After he retired, he would devote himself to gardening.</w:t>
      </w:r>
    </w:p>
    <w:p>
      <w:r>
        <w:t>For him, this would be an entirely new hobby.</w:t>
      </w:r>
    </w:p>
    <w:p>
      <w:r>
        <w:t>Perhaps it would take him forty years to put his garden in order, but it would not.</w:t>
      </w:r>
    </w:p>
    <w:p>
      <w:r>
        <w:t>One is never too old to learn.</w:t>
      </w:r>
    </w:p>
    <w:p>
      <w:r>
        <w:t>It is too difficult for me to understand.</w:t>
      </w:r>
    </w:p>
    <w:p>
      <w:r>
        <w:t>It is easy enough for me to understand.</w:t>
      </w:r>
    </w:p>
    <w:p>
      <w:r>
        <w:t>The pupils who will be signing their names in the album are those who are at the school now.</w:t>
      </w:r>
    </w:p>
    <w:p>
      <w:r>
        <w:t>The headmaster doesn't believe it's too late to take up gardening.</w:t>
      </w:r>
    </w:p>
    <w:p>
      <w:r>
        <w:t>He will be retiring next week.</w:t>
      </w:r>
    </w:p>
    <w:p>
      <w:r>
        <w:t>He won't be retiring next year.</w:t>
      </w:r>
    </w:p>
    <w:p>
      <w:r>
        <w:t>We went so unwillingly to school.</w:t>
      </w:r>
    </w:p>
    <w:p>
      <w:r>
        <w:t>We were such unwilling pupils.</w:t>
      </w:r>
    </w:p>
    <w:p>
      <w:r>
        <w:t>The farewell dinner will be on Thursday.</w:t>
      </w:r>
    </w:p>
    <w:p>
      <w:r>
        <w:t>How long will he have been teaching?</w:t>
      </w:r>
    </w:p>
    <w:p>
      <w:r>
        <w:t>Forty years.</w:t>
      </w:r>
    </w:p>
    <w:p>
      <w:r>
        <w:t>One is never too old to learn.</w:t>
      </w:r>
    </w:p>
    <w:p>
      <w:r>
        <w:t>You are never too old to learn.</w:t>
      </w:r>
    </w:p>
    <w:p>
      <w:r>
        <w:t>They informed me about it.</w:t>
      </w:r>
    </w:p>
    <w:p>
      <w:r>
        <w:t>That's the information I received.</w:t>
      </w:r>
    </w:p>
    <w:p>
      <w:r>
        <w:t>They will put their signatures in an album.</w:t>
      </w:r>
    </w:p>
    <w:p>
      <w:r>
        <w:t>He gave us encouragement.</w:t>
      </w:r>
    </w:p>
    <w:p>
      <w:r>
        <w:t>He was always a helpful person.</w:t>
      </w:r>
    </w:p>
    <w:p>
      <w:r>
        <w:t>We shall attend a farewell dinner to say goodbye to him.</w:t>
      </w:r>
    </w:p>
    <w:p>
      <w:r>
        <w:t>It's entirely new to him.</w:t>
      </w:r>
    </w:p>
    <w:p>
      <w:r>
        <w:t>It's completely new to him.</w:t>
      </w:r>
    </w:p>
    <w:p>
      <w:r>
        <w:t>All those who have contributed towards the gift will sign their names in a large album, which will be sent to the headmaster's home.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