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85: Out of control. What was the danger?</w:t>
      </w:r>
    </w:p>
    <w:p>
      <w:r>
        <w:t>Out of control. What was the danger?</w:t>
      </w:r>
    </w:p>
    <w:p>
      <w:r>
        <w:t>As the man tried to swing the speedboat around, the steering wheel came away in his hands.</w:t>
      </w:r>
    </w:p>
    <w:p>
      <w:r>
        <w:t>He waved desperately to his companion, who had been water skiing for the last fifteen minutes.</w:t>
      </w:r>
    </w:p>
    <w:p>
      <w:r>
        <w:t>Both men had hardly had time to realize what was happening when they were thrown violently into the sea.</w:t>
      </w:r>
    </w:p>
    <w:p>
      <w:r>
        <w:t>The speedboat had struck a buoy, but it continued to move very quickly across the water.</w:t>
      </w:r>
    </w:p>
    <w:p>
      <w:r>
        <w:t>Both men had just begun to swim towards the shore when they noticed with dismay .</w:t>
      </w:r>
    </w:p>
    <w:p>
      <w:r>
        <w:t>Sam quickly saw that the speedboat was moving in a circle.</w:t>
      </w:r>
    </w:p>
    <w:p>
      <w:r>
        <w:t>It now came straight towards them at tremendous speed.</w:t>
      </w:r>
    </w:p>
    <w:p>
      <w:r>
        <w:t>In less than a minute, it roared past them only a few feet away.</w:t>
      </w:r>
    </w:p>
    <w:p>
      <w:r>
        <w:t>After it had passed, they swam on as quickly as they could because they knew that the boat would soon return.</w:t>
      </w:r>
    </w:p>
    <w:p>
      <w:r>
        <w:t>They had just had enough time to swim out of danger when the boat again completed a circle.</w:t>
      </w:r>
    </w:p>
    <w:p>
      <w:r>
        <w:t>On this occasion, however, it had slowed down considerably.</w:t>
      </w:r>
    </w:p>
    <w:p>
      <w:r>
        <w:t>The petrol had nearly all been used up.</w:t>
      </w:r>
    </w:p>
    <w:p>
      <w:r>
        <w:t>Before long, the noise dropped completely, and the boat began to drift gently across the water.</w:t>
      </w:r>
    </w:p>
    <w:p>
      <w:r>
        <w:t>The moment the speedboat struck the buoy, both men were thrown into the water.</w:t>
      </w:r>
    </w:p>
    <w:p>
      <w:r>
        <w:t>As it moved off very quickly across the water, the men began to swim towards the shore.</w:t>
      </w:r>
    </w:p>
    <w:p>
      <w:r>
        <w:t>Turning in a circle, the speedboat came straight towards them.</w:t>
      </w:r>
    </w:p>
    <w:p>
      <w:r>
        <w:t>After it had just missed them, they swam until they were out of danger.</w:t>
      </w:r>
    </w:p>
    <w:p>
      <w:r>
        <w:t>When the boat returned, it had lost speed.</w:t>
      </w:r>
    </w:p>
    <w:p>
      <w:r>
        <w:t>So, all the petrol was used up, and it floated across the water.</w:t>
      </w:r>
    </w:p>
    <w:p>
      <w:r>
        <w:t>A speedboat was moving smoothly.</w:t>
      </w:r>
    </w:p>
    <w:p>
      <w:r>
        <w:t>But it sped up suddenly and got out of control in the river.</w:t>
      </w:r>
    </w:p>
    <w:p>
      <w:r>
        <w:t>Fortunately, there is no one in it except the driver himself.</w:t>
      </w:r>
    </w:p>
    <w:p>
      <w:r>
        <w:t>He tried to keep the speedboat in control, but it continued to move very quickly across the water.</w:t>
      </w:r>
    </w:p>
    <w:p>
      <w:r>
        <w:t>It was moving towards a small fishing boat with two fishermen on it.</w:t>
      </w:r>
    </w:p>
    <w:p>
      <w:r>
        <w:t>The fishermen were greatly frightened and tried to row away.</w:t>
      </w:r>
    </w:p>
    <w:p>
      <w:r>
        <w:t>When the fishermen noticed with dismay that the speedboat came nearer and nearer, they dived into the sea.</w:t>
      </w:r>
    </w:p>
    <w:p>
      <w:r>
        <w:t>It now came straight towards them at tremendous speed.</w:t>
      </w:r>
    </w:p>
    <w:p>
      <w:r>
        <w:t>And the fishermen swam as quickly as they could to get out of danger.</w:t>
      </w:r>
    </w:p>
    <w:p>
      <w:r>
        <w:t>Suddenly, it slowed down considerably, for it had run out of petrol.</w:t>
      </w:r>
    </w:p>
    <w:p>
      <w:r>
        <w:t>It stopped completely just before it reached the fishermen.</w:t>
      </w:r>
    </w:p>
    <w:p>
      <w:r>
        <w:t>Your work is not good enough; I missed the train this morning.</w:t>
      </w:r>
    </w:p>
    <w:p>
      <w:r>
        <w:t>I didn't get up early enough.</w:t>
      </w:r>
    </w:p>
    <w:p>
      <w:r>
        <w:t>They had just had enough of the vase.</w:t>
      </w:r>
    </w:p>
    <w:p>
      <w:r>
        <w:t>Time to swim out of danger.</w:t>
      </w:r>
    </w:p>
    <w:p>
      <w:r>
        <w:t>I didn't buy enough sugar.</w:t>
      </w:r>
    </w:p>
    <w:p>
      <w:r>
        <w:t>There are enough flowers in that.</w:t>
      </w:r>
    </w:p>
    <w:p>
      <w:r>
        <w:t>George is a fairly tall person, but still not tall enough to get into the police force.</w:t>
      </w:r>
    </w:p>
    <w:p>
      <w:r>
        <w:t>I knew he was a fairly good player, but he played well enough to get into the team.</w:t>
      </w:r>
    </w:p>
    <w:p>
      <w:r>
        <w:t>It's fairly cold today, but not really cold enough to light a fire.</w:t>
      </w:r>
    </w:p>
    <w:p>
      <w:r>
        <w:t>This book was fairly interesting, but I didn't enjoy it as much as I expected to.</w:t>
      </w:r>
    </w:p>
    <w:p>
      <w:r>
        <w:t>This class has given me enough trouble so far.</w:t>
      </w:r>
    </w:p>
    <w:p>
      <w:r>
        <w:t>You haven't put enough flowers in that vase.</w:t>
      </w:r>
    </w:p>
    <w:p>
      <w:r>
        <w:t>Is that suitcase large enough to take all these clothes?</w:t>
      </w:r>
    </w:p>
    <w:p>
      <w:r>
        <w:t>The men were thrown into the water when the boat struck the buoy.</w:t>
      </w:r>
    </w:p>
    <w:p>
      <w:r>
        <w:t>While they were in the water, the men thought that the speedboat was going to hit them.</w:t>
      </w:r>
    </w:p>
    <w:p>
      <w:r>
        <w:t>Who did he wave to?</w:t>
      </w:r>
    </w:p>
    <w:p>
      <w:r>
        <w:t>His companion.</w:t>
      </w:r>
    </w:p>
    <w:p>
      <w:r>
        <w:t>Both men realized what was happening.</w:t>
      </w:r>
    </w:p>
    <w:p>
      <w:r>
        <w:t>Neither of them could do anything about it.</w:t>
      </w:r>
    </w:p>
    <w:p>
      <w:r>
        <w:t>They had hardly begun to swim towards the shore when they noticed the boat.</w:t>
      </w:r>
    </w:p>
    <w:p>
      <w:r>
        <w:t>How fast did it go?</w:t>
      </w:r>
    </w:p>
    <w:p>
      <w:r>
        <w:t>At tremendous speed.</w:t>
      </w:r>
    </w:p>
    <w:p>
      <w:r>
        <w:t>It had slowed down considerably.</w:t>
      </w:r>
    </w:p>
    <w:p>
      <w:r>
        <w:t>It had slowed down a lot.</w:t>
      </w:r>
    </w:p>
    <w:p>
      <w:r>
        <w:t>The man tried to swing the boat around.</w:t>
      </w:r>
    </w:p>
    <w:p>
      <w:r>
        <w:t>He tried to make it turn.</w:t>
      </w:r>
    </w:p>
    <w:p>
      <w:r>
        <w:t>He waved desperately.</w:t>
      </w:r>
    </w:p>
    <w:p>
      <w:r>
        <w:t>He waved in despair.</w:t>
      </w:r>
    </w:p>
    <w:p>
      <w:r>
        <w:t>It roared past them.</w:t>
      </w:r>
    </w:p>
    <w:p>
      <w:r>
        <w:t>It passed them.</w:t>
      </w:r>
    </w:p>
    <w:p>
      <w:r>
        <w:t>It came straight towards them.</w:t>
      </w:r>
    </w:p>
    <w:p>
      <w:r>
        <w:t>It came directly towards them.</w:t>
      </w:r>
    </w:p>
    <w:p>
      <w:r>
        <w:t>The boat drifted across the water.</w:t>
      </w:r>
    </w:p>
    <w:p>
      <w:r>
        <w:t>It floated slowly across the water.</w:t>
      </w:r>
    </w:p>
    <w:p>
      <w:r>
        <w:t>After it had passed, they swam on as quickly as they could because they knew that the boat would soon return.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