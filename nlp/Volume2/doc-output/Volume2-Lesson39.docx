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39: Am I all right?  </w:t>
      </w:r>
    </w:p>
    <w:p>
      <w:r>
        <w:t>Am I all right?</w:t>
      </w:r>
    </w:p>
    <w:p>
      <w:r>
        <w:t>Why did Mr. Gilbert telephone Dr. Millington?</w:t>
      </w:r>
    </w:p>
    <w:p>
      <w:r>
        <w:t>While John Gilbert was in the hospital, he asked his doctor to tell him whether his operation had been successful, but the doctor refused to do so.</w:t>
      </w:r>
    </w:p>
    <w:p>
      <w:r>
        <w:t>The following day, the patient asked for a bedside telephone.</w:t>
      </w:r>
    </w:p>
    <w:p>
      <w:r>
        <w:t>When he was alone, he telephoned the hospital exchange and asked for Doctor Millington.</w:t>
      </w:r>
    </w:p>
    <w:p>
      <w:r>
        <w:t>When the doctor answered the phone, Mr.</w:t>
      </w:r>
    </w:p>
    <w:p>
      <w:r>
        <w:t>Gilbert said he was inquiring about a certain patient, a Mr. John Gilbert.</w:t>
      </w:r>
    </w:p>
    <w:p>
      <w:r>
        <w:t>He asked if Mr. Gilbert's operation had been successful, and the doctor told him that it had been.</w:t>
      </w:r>
    </w:p>
    <w:p>
      <w:r>
        <w:t>He then asked when Mr. Gilbert would be allowed to go home, and the doctor told him that he would have to stay in the hospital for another two weeks.</w:t>
      </w:r>
    </w:p>
    <w:p>
      <w:r>
        <w:t>Then Dr. Millington asked the caller if he was a relative of the patient.</w:t>
      </w:r>
    </w:p>
    <w:p>
      <w:r>
        <w:t>“No," the patient answered, “Mr. John Gilbert.”</w:t>
      </w:r>
    </w:p>
    <w:p>
      <w:r>
        <w:t>Dr. Millington refused to tell his patient, Mr. John Gilbert, whether his operation had been successful.</w:t>
      </w:r>
    </w:p>
    <w:p>
      <w:r>
        <w:t>The next day, the patient telephoned Dr. Millington and inquired about a certain patient, Mr. John Gilbert.</w:t>
      </w:r>
    </w:p>
    <w:p>
      <w:r>
        <w:t>The doctor answered a number of questions about the patient and then asked whether the caller was a relative.</w:t>
      </w:r>
    </w:p>
    <w:p>
      <w:r>
        <w:t>The caller then told him who he was.</w:t>
      </w:r>
    </w:p>
    <w:p>
      <w:r>
        <w:t>After the telephone call, Dr. Millington was angry, so he went to Gilbert's room.</w:t>
      </w:r>
    </w:p>
    <w:p>
      <w:r>
        <w:t>Gilbert was telephoning the nurses and asking questions about himself.</w:t>
      </w:r>
    </w:p>
    <w:p>
      <w:r>
        <w:t>Then both the doctor and the patient burst out laughing.</w:t>
      </w:r>
    </w:p>
    <w:p>
      <w:r>
        <w:t>“I'm very tired,” he said.</w:t>
      </w:r>
    </w:p>
    <w:p>
      <w:r>
        <w:t>What did he say?</w:t>
      </w:r>
    </w:p>
    <w:p>
      <w:r>
        <w:t>He said that he was very tired.</w:t>
      </w:r>
    </w:p>
    <w:p>
      <w:r>
        <w:t>He told me that he was very tired.</w:t>
      </w:r>
    </w:p>
    <w:p>
      <w:r>
        <w:t>“Are you tired?" she asked.</w:t>
      </w:r>
    </w:p>
    <w:p>
      <w:r>
        <w:t>What did she ask?</w:t>
      </w:r>
    </w:p>
    <w:p>
      <w:r>
        <w:t>She asked if you were tired.</w:t>
      </w:r>
    </w:p>
    <w:p>
      <w:r>
        <w:t>“Will Jack arrive tomorrow?" Tom asked.</w:t>
      </w:r>
    </w:p>
    <w:p>
      <w:r>
        <w:t>What did Tom ask?</w:t>
      </w:r>
    </w:p>
    <w:p>
      <w:r>
        <w:t>Tom asked if Jack would arrive the next day.</w:t>
      </w:r>
    </w:p>
    <w:p>
      <w:r>
        <w:t>“When will Jack arrive?” Tom asked.</w:t>
      </w:r>
    </w:p>
    <w:p>
      <w:r>
        <w:t>What did Tom ask?</w:t>
      </w:r>
    </w:p>
    <w:p>
      <w:r>
        <w:t>Tom asked when Jack would arrive.</w:t>
      </w:r>
    </w:p>
    <w:p>
      <w:r>
        <w:t>“Have you ever been abroad?" Catherine asked,</w:t>
      </w:r>
    </w:p>
    <w:p>
      <w:r>
        <w:t>What did Catherine ask?</w:t>
      </w:r>
    </w:p>
    <w:p>
      <w:r>
        <w:t>Catherine asked if you had ever been abroad.</w:t>
      </w:r>
    </w:p>
    <w:p>
      <w:r>
        <w:t>“Why did you write to me?"</w:t>
      </w:r>
    </w:p>
    <w:p>
      <w:r>
        <w:t>Jane asked why he hadn't.</w:t>
      </w:r>
    </w:p>
    <w:p>
      <w:r>
        <w:t>What did Jane ask?</w:t>
      </w:r>
    </w:p>
    <w:p>
      <w:r>
        <w:t>Jane asked why he hadn't written to her.</w:t>
      </w:r>
    </w:p>
    <w:p>
      <w:r>
        <w:t>John Gilbert wanted a bedside telephone to find out about his operation.</w:t>
      </w:r>
    </w:p>
    <w:p>
      <w:r>
        <w:t>Dr. Millington answered the questions on the phone because he probably thought the caller was a relative of John Gilbert.</w:t>
      </w:r>
    </w:p>
    <w:p>
      <w:r>
        <w:t>John Gilbert was in the hospital.</w:t>
      </w:r>
    </w:p>
    <w:p>
      <w:r>
        <w:t>He was taken to the hospital last week.</w:t>
      </w:r>
    </w:p>
    <w:p>
      <w:r>
        <w:t>The doctor refused to speak to him about his operation.</w:t>
      </w:r>
    </w:p>
    <w:p>
      <w:r>
        <w:t>What did he ask for?</w:t>
      </w:r>
    </w:p>
    <w:p>
      <w:r>
        <w:t>A bedside telephone.</w:t>
      </w:r>
    </w:p>
    <w:p>
      <w:r>
        <w:t>When will he be allowed to go home?</w:t>
      </w:r>
    </w:p>
    <w:p>
      <w:r>
        <w:t>When will they let him go?</w:t>
      </w:r>
    </w:p>
    <w:p>
      <w:r>
        <w:t>He will have to stay in the hospital.</w:t>
      </w:r>
    </w:p>
    <w:p>
      <w:r>
        <w:t>That's what he must do.</w:t>
      </w:r>
    </w:p>
    <w:p>
      <w:r>
        <w:t>A surgeon usually performs operations.</w:t>
      </w:r>
    </w:p>
    <w:p>
      <w:r>
        <w:t>The following day, he asked for a telephone.</w:t>
      </w:r>
    </w:p>
    <w:p>
      <w:r>
        <w:t>He did this the next day.</w:t>
      </w:r>
    </w:p>
    <w:p>
      <w:r>
        <w:t>John Gilbert was a patient.</w:t>
      </w:r>
    </w:p>
    <w:p>
      <w:r>
        <w:t>He was a sick man.</w:t>
      </w:r>
    </w:p>
    <w:p>
      <w:r>
        <w:t>He was alone.</w:t>
      </w:r>
    </w:p>
    <w:p>
      <w:r>
        <w:t>He was on his own.</w:t>
      </w:r>
    </w:p>
    <w:p>
      <w:r>
        <w:t>He inquired about a patient.</w:t>
      </w:r>
    </w:p>
    <w:p>
      <w:r>
        <w:t>He wanted information.</w:t>
      </w:r>
    </w:p>
    <w:p>
      <w:r>
        <w:t>While John Gilbert was in the hospital, he asked his doctor to tell him whether his operation had been successful, but the doctor refused.</w:t>
      </w:r>
    </w:p>
    <w:p>
      <w:r>
        <w:t>Refused to do 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