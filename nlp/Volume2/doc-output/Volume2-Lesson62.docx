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62: After fire</w:t>
      </w:r>
    </w:p>
    <w:p>
      <w:r>
        <w:t>After fire</w:t>
      </w:r>
    </w:p>
    <w:p>
      <w:r>
        <w:t>What was the danger to the villages after the fire?</w:t>
      </w:r>
    </w:p>
    <w:p>
      <w:r>
        <w:t>Firemen had been fighting the forest fire for nearly three weeks before they could get it under control.</w:t>
      </w:r>
    </w:p>
    <w:p>
      <w:r>
        <w:t>A short time before, great trees had covered the countryside for miles around.</w:t>
      </w:r>
    </w:p>
    <w:p>
      <w:r>
        <w:t>Now, smoke still rose up from the warm ground over the desolate hills.</w:t>
      </w:r>
    </w:p>
    <w:p>
      <w:r>
        <w:t>Winter was coming on, and the hills threatened the surrounding villages with destruction, for heavy rain would not only wash away the soil but would cause serious floods as well.</w:t>
      </w:r>
    </w:p>
    <w:p>
      <w:r>
        <w:t>When the fire had at last been put out, the forest authorities ordered several tons of a special type of grass seed, which would grow quickly.</w:t>
      </w:r>
    </w:p>
    <w:p>
      <w:r>
        <w:t>The seed was sprayed over the ground in huge quantities by airplanes.</w:t>
      </w:r>
    </w:p>
    <w:p>
      <w:r>
        <w:t>The planes had been planting seed for nearly a month when it began to rain.</w:t>
      </w:r>
    </w:p>
    <w:p>
      <w:r>
        <w:t>By then, however, in many places the grass had already taken root.</w:t>
      </w:r>
    </w:p>
    <w:p>
      <w:r>
        <w:t>In place of the great trees that had been growing there for centuries, patches of green had begun to appear in the blackened soil.</w:t>
      </w:r>
    </w:p>
    <w:p>
      <w:r>
        <w:t>It took the firemen nearly three weeks to get the forest fire under control.</w:t>
      </w:r>
    </w:p>
    <w:p>
      <w:r>
        <w:t>Now that all the great trees had been burnt, there was danger that heavy rain would cause serious floods, which would destroy the surrounding villages.</w:t>
      </w:r>
    </w:p>
    <w:p>
      <w:r>
        <w:t>To prevent this, the forest authorities ordered grass seed, which was sprayed over the ground by planes for nearly a month.</w:t>
      </w:r>
    </w:p>
    <w:p>
      <w:r>
        <w:t>By the time that it began to rain, the grass had taken root in many places.</w:t>
      </w:r>
    </w:p>
    <w:p>
      <w:r>
        <w:t>The firemen cut down trees in order to prevent the fire from spreading.</w:t>
      </w:r>
    </w:p>
    <w:p>
      <w:r>
        <w:t>The fire, which raged for two weeks, caused millions of pounds' worth of damage.</w:t>
      </w:r>
    </w:p>
    <w:p>
      <w:r>
        <w:t>Forest workers planted young trees quickly so that the whole area would not become a desert.</w:t>
      </w:r>
    </w:p>
    <w:p>
      <w:r>
        <w:t>He lived in Scotland fifteen years ago.</w:t>
      </w:r>
    </w:p>
    <w:p>
      <w:r>
        <w:t>He had lived in Scotland for fifteen years before he came to England.</w:t>
      </w:r>
    </w:p>
    <w:p>
      <w:r>
        <w:t>He had already finished work before I arrived.</w:t>
      </w:r>
    </w:p>
    <w:p>
      <w:r>
        <w:t>He had been working in a factory for years before he got this job.</w:t>
      </w:r>
    </w:p>
    <w:p>
      <w:r>
        <w:t>I asked him what he had lost and asked him what he had been doing all afternoon.</w:t>
      </w:r>
    </w:p>
    <w:p>
      <w:r>
        <w:t>After Howard Carter discovered Tutankhamen's tomb, strange reports appeared in the newspapers.</w:t>
      </w:r>
    </w:p>
    <w:p>
      <w:r>
        <w:t>Three of the people who had taken part in the discovery died soon afterwards.</w:t>
      </w:r>
    </w:p>
    <w:p>
      <w:r>
        <w:t>Though nothing happened to Carter himself, newspapers claimed that these people had died because of the ‘curse of the Pharaohs.’</w:t>
      </w:r>
    </w:p>
    <w:p>
      <w:r>
        <w:t>These absurd stories have been forgotten, but a great discovery remains.</w:t>
      </w:r>
    </w:p>
    <w:p>
      <w:r>
        <w:t>Archaeologists had been searching the Valley of the Kings for years, but until 1922 nothing had been found.</w:t>
      </w:r>
    </w:p>
    <w:p>
      <w:r>
        <w:t>He controls a large business company.</w:t>
      </w:r>
    </w:p>
    <w:p>
      <w:r>
        <w:t>A mechanic checked my car engine.</w:t>
      </w:r>
    </w:p>
    <w:p>
      <w:r>
        <w:t>The Parthenon is a great building.</w:t>
      </w:r>
    </w:p>
    <w:p>
      <w:r>
        <w:t>Skyscrapers are big buildings.</w:t>
      </w:r>
    </w:p>
    <w:p>
      <w:r>
        <w:t>The ball fell to the ground.</w:t>
      </w:r>
    </w:p>
    <w:p>
      <w:r>
        <w:t>The inspector checked my ticket.</w:t>
      </w:r>
    </w:p>
    <w:p>
      <w:r>
        <w:t>Nothing can grow in this poor soil.</w:t>
      </w:r>
    </w:p>
    <w:p>
      <w:r>
        <w:t>Have you checked those figures?</w:t>
      </w:r>
    </w:p>
    <w:p>
      <w:r>
        <w:t>Beethoven was a great composer.</w:t>
      </w:r>
    </w:p>
    <w:p>
      <w:r>
        <w:t>Grass seed had to be planted quickly to prevent flooding.</w:t>
      </w:r>
    </w:p>
    <w:p>
      <w:r>
        <w:t>Planes were used because this was the quickest way to plant huge quantities of seed.</w:t>
      </w:r>
    </w:p>
    <w:p>
      <w:r>
        <w:t>How long had they been fighting the forest fire?</w:t>
      </w:r>
    </w:p>
    <w:p>
      <w:r>
        <w:t>For nearly three weeks.</w:t>
      </w:r>
    </w:p>
    <w:p>
      <w:r>
        <w:t>The hills threatened the surrounding villages with destruction.</w:t>
      </w:r>
    </w:p>
    <w:p>
      <w:r>
        <w:t>The villages might be destroyed.</w:t>
      </w:r>
    </w:p>
    <w:p>
      <w:r>
        <w:t>If it rained heavily, there would be floods.</w:t>
      </w:r>
    </w:p>
    <w:p>
      <w:r>
        <w:t>The planters took nearly a month to plant the seed.</w:t>
      </w:r>
    </w:p>
    <w:p>
      <w:r>
        <w:t>The trees had been there for centuries.</w:t>
      </w:r>
    </w:p>
    <w:p>
      <w:r>
        <w:t>Heavy rain would wash away the soil.</w:t>
      </w:r>
    </w:p>
    <w:p>
      <w:r>
        <w:t>It would carry it away.</w:t>
      </w:r>
    </w:p>
    <w:p>
      <w:r>
        <w:t>Large amounts of seed were used.</w:t>
      </w:r>
    </w:p>
    <w:p>
      <w:r>
        <w:t>The seed had already taken root.</w:t>
      </w:r>
    </w:p>
    <w:p>
      <w:r>
        <w:t>It had begun to grow.</w:t>
      </w:r>
    </w:p>
    <w:p>
      <w:r>
        <w:t>Patches of green had begun to appear.</w:t>
      </w:r>
    </w:p>
    <w:p>
      <w:r>
        <w:t>There was green grass here and there.</w:t>
      </w:r>
    </w:p>
    <w:p>
      <w:r>
        <w:t>The grass had begun to appear in the soil.</w:t>
      </w:r>
    </w:p>
    <w:p>
      <w:r>
        <w:t>It had begun to show.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