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35: Stop, thief! </w:t>
      </w:r>
    </w:p>
    <w:p>
      <w:r>
        <w:t>Stop, thief!</w:t>
      </w:r>
    </w:p>
    <w:p>
      <w:r>
        <w:t>How did Roy stop the thieves?</w:t>
      </w:r>
    </w:p>
    <w:p>
      <w:r>
        <w:t>Roy Trenton used to drive a taxi.</w:t>
      </w:r>
    </w:p>
    <w:p>
      <w:r>
        <w:t>A short while ago, however, he became a bus driver, and he has not regretted it.</w:t>
      </w:r>
    </w:p>
    <w:p>
      <w:r>
        <w:t>He is finding his new work far more exciting.</w:t>
      </w:r>
    </w:p>
    <w:p>
      <w:r>
        <w:t>When he was driving along Catford Street recently, he saw two thieves rush out of a shop and run towards a waiting car.</w:t>
      </w:r>
    </w:p>
    <w:p>
      <w:r>
        <w:t>One of them was carrying a bag full of money.</w:t>
      </w:r>
    </w:p>
    <w:p>
      <w:r>
        <w:t>Roy acted quickly and drove the bus straight at the thieves.</w:t>
      </w:r>
    </w:p>
    <w:p>
      <w:r>
        <w:t>The one with the money got such a fright that he dropped the bag.</w:t>
      </w:r>
    </w:p>
    <w:p>
      <w:r>
        <w:t>As the thieves were trying to get away in their car, Roy drove his bus into the back of it.</w:t>
      </w:r>
    </w:p>
    <w:p>
      <w:r>
        <w:t>While the battered car was moving away, Roy stopped his bus and telephoned the police.</w:t>
      </w:r>
    </w:p>
    <w:p>
      <w:r>
        <w:t>The thieves' car was badly damaged and easy to recognize.</w:t>
      </w:r>
    </w:p>
    <w:p>
      <w:r>
        <w:t>Shortly afterwards, the police stopped the car, and both men were arrested.</w:t>
      </w:r>
    </w:p>
    <w:p>
      <w:r>
        <w:t>He is finding his new work far more exciting.</w:t>
      </w:r>
    </w:p>
    <w:p>
      <w:r>
        <w:t>Roy is finding his new job as a bus driver exciting.</w:t>
      </w:r>
    </w:p>
    <w:p>
      <w:r>
        <w:t>He saw two thieves in Catford Street recently.</w:t>
      </w:r>
    </w:p>
    <w:p>
      <w:r>
        <w:t>They were running out of a shop, and Roy drove his bus straight at them, so they dropped the stolen money and got into a car.</w:t>
      </w:r>
    </w:p>
    <w:p>
      <w:r>
        <w:t>Roy drove his bus into the back of their car and damaged it.</w:t>
      </w:r>
    </w:p>
    <w:p>
      <w:r>
        <w:t>After this, he telephoned the police.</w:t>
      </w:r>
    </w:p>
    <w:p>
      <w:r>
        <w:t>Both men were arrested later.</w:t>
      </w:r>
    </w:p>
    <w:p>
      <w:r>
        <w:t>The politician tried to make a speech in the park, but no one listened to him.</w:t>
      </w:r>
    </w:p>
    <w:p>
      <w:r>
        <w:t>The audience shouted and threw things, so the speaker got into his car and drove away.</w:t>
      </w:r>
    </w:p>
    <w:p>
      <w:r>
        <w:t>This is what I mean.</w:t>
      </w:r>
    </w:p>
    <w:p>
      <w:r>
        <w:t>Do you understand me?</w:t>
      </w:r>
    </w:p>
    <w:p>
      <w:r>
        <w:t>Years ago, he used to smoke, but he does not smoke anymore.</w:t>
      </w:r>
    </w:p>
    <w:p>
      <w:r>
        <w:t>The new town hall was completed last week.</w:t>
      </w:r>
    </w:p>
    <w:p>
      <w:r>
        <w:t>I have not seen him since 1995.</w:t>
      </w:r>
    </w:p>
    <w:p>
      <w:r>
        <w:t>She dropped her handkerchief as she was crossing the road.</w:t>
      </w:r>
    </w:p>
    <w:p>
      <w:r>
        <w:t>The one with the money got such a fright that he dropped the bag.</w:t>
      </w:r>
    </w:p>
    <w:p>
      <w:r>
        <w:t>He was so tired that he could not wake up.</w:t>
      </w:r>
    </w:p>
    <w:p>
      <w:r>
        <w:t>You should not speak to such people.</w:t>
      </w:r>
    </w:p>
    <w:p>
      <w:r>
        <w:t>You mustn't be so impatient.</w:t>
      </w:r>
    </w:p>
    <w:p>
      <w:r>
        <w:t>He ran so quickly that I could not catch him.</w:t>
      </w:r>
    </w:p>
    <w:p>
      <w:r>
        <w:t>Who told you such a thing?</w:t>
      </w:r>
    </w:p>
    <w:p>
      <w:r>
        <w:t>You should not make so many mistakes.</w:t>
      </w:r>
    </w:p>
    <w:p>
      <w:r>
        <w:t>You should not say such things.</w:t>
      </w:r>
    </w:p>
    <w:p>
      <w:r>
        <w:t>This picture is so beautiful that I shall hang it in my room.</w:t>
      </w:r>
    </w:p>
    <w:p>
      <w:r>
        <w:t>It was such a good book that it was bought by a film company.</w:t>
      </w:r>
    </w:p>
    <w:p>
      <w:r>
        <w:t>It was such an extraordinary exhibition that I went twice.</w:t>
      </w:r>
    </w:p>
    <w:p>
      <w:r>
        <w:t>He is such a lazy boy that he never does anything.</w:t>
      </w:r>
    </w:p>
    <w:p>
      <w:r>
        <w:t>Roy Trenton prefers driving a bus to driving a taxi.</w:t>
      </w:r>
    </w:p>
    <w:p>
      <w:r>
        <w:t>Because of Roy's action, it was easy for the police to catch the thieves.</w:t>
      </w:r>
    </w:p>
    <w:p>
      <w:r>
        <w:t>Roy Trenton used to drive a taxi.</w:t>
      </w:r>
    </w:p>
    <w:p>
      <w:r>
        <w:t>This means he has stopped driving a taxi.</w:t>
      </w:r>
    </w:p>
    <w:p>
      <w:r>
        <w:t>He noticed two thieves coming out of a shop.</w:t>
      </w:r>
    </w:p>
    <w:p>
      <w:r>
        <w:t>Which thief got a fright?</w:t>
      </w:r>
    </w:p>
    <w:p>
      <w:r>
        <w:t>The one with the money.</w:t>
      </w:r>
    </w:p>
    <w:p>
      <w:r>
        <w:t>He got such a fright.</w:t>
      </w:r>
    </w:p>
    <w:p>
      <w:r>
        <w:t>He was so frightened.</w:t>
      </w:r>
    </w:p>
    <w:p>
      <w:r>
        <w:t>The car was easy to recognize, so it wasn't too difficult for the police to catch the thieves.</w:t>
      </w:r>
    </w:p>
    <w:p>
      <w:r>
        <w:t>He regretted it.</w:t>
      </w:r>
    </w:p>
    <w:p>
      <w:r>
        <w:t>Sorry about it.</w:t>
      </w:r>
    </w:p>
    <w:p>
      <w:r>
        <w:t>It's very exciting to drive a bus.</w:t>
      </w:r>
    </w:p>
    <w:p>
      <w:r>
        <w:t>Roy drove the bus directly at the thieves.</w:t>
      </w:r>
    </w:p>
    <w:p>
      <w:r>
        <w:t>The thief dropped the bag.</w:t>
      </w:r>
    </w:p>
    <w:p>
      <w:r>
        <w:t>He let it fall.</w:t>
      </w:r>
    </w:p>
    <w:p>
      <w:r>
        <w:t>The thief's car was battered because Roy hit it.</w:t>
      </w:r>
    </w:p>
    <w:p>
      <w:r>
        <w:t>Two thieves rush out of a shop and run towards a waiting car.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