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14: Do you speak English?</w:t>
      </w:r>
    </w:p>
    <w:p>
      <w:r>
        <w:t>Do you speak English?</w:t>
      </w:r>
    </w:p>
    <w:p>
      <w:r>
        <w:t>Did the young man speak English?</w:t>
      </w:r>
    </w:p>
    <w:p>
      <w:r>
        <w:t>I had an amusing experience last year.</w:t>
      </w:r>
    </w:p>
    <w:p>
      <w:r>
        <w:t>After I had left a small village in the south of France, I drove on to the next town.</w:t>
      </w:r>
    </w:p>
    <w:p>
      <w:r>
        <w:t>On the way, a young man waved to me.</w:t>
      </w:r>
    </w:p>
    <w:p>
      <w:r>
        <w:t>I stopped, and he asked me for a lift.</w:t>
      </w:r>
    </w:p>
    <w:p>
      <w:r>
        <w:t>As soon as he had gotten into the car, I said good morning to him in French, and he replied in the same language.</w:t>
      </w:r>
    </w:p>
    <w:p>
      <w:r>
        <w:t>Apart from a few words, I do not know any French at all.</w:t>
      </w:r>
    </w:p>
    <w:p>
      <w:r>
        <w:t>Neither of us spoke during the journey.</w:t>
      </w:r>
    </w:p>
    <w:p>
      <w:r>
        <w:t>I had nearly reached the town when the young man suddenly said, very slowly, “Do you speak English?" As I soon learned, he was English himself!</w:t>
      </w:r>
    </w:p>
    <w:p>
      <w:r>
        <w:t>The writer gave a lift to a young man in the south of France last year.</w:t>
      </w:r>
    </w:p>
    <w:p>
      <w:r>
        <w:t>They greeted each other in French.</w:t>
      </w:r>
    </w:p>
    <w:p>
      <w:r>
        <w:t>Apart from a few words, the writer doesn't speak any French.</w:t>
      </w:r>
    </w:p>
    <w:p>
      <w:r>
        <w:t>They sat in silence.</w:t>
      </w:r>
    </w:p>
    <w:p>
      <w:r>
        <w:t>At the end of the journey, the young man asked, “Do you speak English?” He was English himself.</w:t>
      </w:r>
    </w:p>
    <w:p>
      <w:r>
        <w:t>He finished work.</w:t>
      </w:r>
    </w:p>
    <w:p>
      <w:r>
        <w:t>He went home.</w:t>
      </w:r>
    </w:p>
    <w:p>
      <w:r>
        <w:t>After he had finished, he went home.</w:t>
      </w:r>
    </w:p>
    <w:p>
      <w:r>
        <w:t>The children ran away.</w:t>
      </w:r>
    </w:p>
    <w:p>
      <w:r>
        <w:t>They broke the window.</w:t>
      </w:r>
    </w:p>
    <w:p>
      <w:r>
        <w:t>The children ran away after they had broken the window.</w:t>
      </w:r>
    </w:p>
    <w:p>
      <w:r>
        <w:t>The sun set.</w:t>
      </w:r>
    </w:p>
    <w:p>
      <w:r>
        <w:t>We returned to our hotel.</w:t>
      </w:r>
    </w:p>
    <w:p>
      <w:r>
        <w:t>As soon as the sun had lunch, we returned to our hotel.</w:t>
      </w:r>
    </w:p>
    <w:p>
      <w:r>
        <w:t>He finished lunch.</w:t>
      </w:r>
    </w:p>
    <w:p>
      <w:r>
        <w:t>He asked for a glass of water.</w:t>
      </w:r>
    </w:p>
    <w:p>
      <w:r>
        <w:t>When he had finished lunch, he asked for a glass of water.</w:t>
      </w:r>
    </w:p>
    <w:p>
      <w:r>
        <w:t>I did not understand the problem.</w:t>
      </w:r>
    </w:p>
    <w:p>
      <w:r>
        <w:t>He explained it</w:t>
      </w:r>
    </w:p>
    <w:p>
      <w:r>
        <w:t>I had not understood the problem until he explained it.</w:t>
      </w:r>
    </w:p>
    <w:p>
      <w:r>
        <w:t>When did you drive to the next town?</w:t>
      </w:r>
    </w:p>
    <w:p>
      <w:r>
        <w:t>I drove on to the next town after I had left a small village.</w:t>
      </w:r>
    </w:p>
    <w:p>
      <w:r>
        <w:t>When did you say good morning to him in French?</w:t>
      </w:r>
    </w:p>
    <w:p>
      <w:r>
        <w:t>I said good morning to him in French as soon as he had gotten into the car.</w:t>
      </w:r>
    </w:p>
    <w:p>
      <w:r>
        <w:t>When did the young man say, “Do you speak English?"</w:t>
      </w:r>
    </w:p>
    <w:p>
      <w:r>
        <w:t>I had nearly reached the town when the young man said, “Do you speak English?”</w:t>
      </w:r>
    </w:p>
    <w:p>
      <w:r>
        <w:t>I left a small village in the south of France.</w:t>
      </w:r>
    </w:p>
    <w:p>
      <w:r>
        <w:t>I drove on to the next town.</w:t>
      </w:r>
    </w:p>
    <w:p>
      <w:r>
        <w:t>He got into the car.</w:t>
      </w:r>
    </w:p>
    <w:p>
      <w:r>
        <w:t>I said good morning to him in French.</w:t>
      </w:r>
    </w:p>
    <w:p>
      <w:r>
        <w:t>I nearly reached the town.</w:t>
      </w:r>
    </w:p>
    <w:p>
      <w:r>
        <w:t>The young man said, “Do you speak English?”</w:t>
      </w:r>
    </w:p>
    <w:p>
      <w:r>
        <w:t>After she had written the letter, she went to the post office.</w:t>
      </w:r>
    </w:p>
    <w:p>
      <w:r>
        <w:t>After he had had dinner, he went to the cinema.</w:t>
      </w:r>
    </w:p>
    <w:p>
      <w:r>
        <w:t>When I had fastened my seatbelt, the plane took off.</w:t>
      </w:r>
    </w:p>
    <w:p>
      <w:r>
        <w:t>We did not disturb him until he had finished work.</w:t>
      </w:r>
    </w:p>
    <w:p>
      <w:r>
        <w:t>As soon as he had left the room, I turned on the radio.</w:t>
      </w:r>
    </w:p>
    <w:p>
      <w:r>
        <w:t>He had been very ill before he died.</w:t>
      </w:r>
    </w:p>
    <w:p>
      <w:r>
        <w:t>The moment he had said this, he regretted it.</w:t>
      </w:r>
    </w:p>
    <w:p>
      <w:r>
        <w:t>It began to rain before she took a taxi.</w:t>
      </w:r>
    </w:p>
    <w:p>
      <w:r>
        <w:t>When all the guests had left, Derek arrived.</w:t>
      </w:r>
    </w:p>
    <w:p>
      <w:r>
        <w:t>I invited everyone except George.</w:t>
      </w:r>
    </w:p>
    <w:p>
      <w:r>
        <w:t>Apart from this, everything is in order.</w:t>
      </w:r>
    </w:p>
    <w:p>
      <w:r>
        <w:t>Which of the two do you want?</w:t>
      </w:r>
    </w:p>
    <w:p>
      <w:r>
        <w:t>Either of them will do.</w:t>
      </w:r>
    </w:p>
    <w:p>
      <w:r>
        <w:t>I like neither of them.</w:t>
      </w:r>
    </w:p>
    <w:p>
      <w:r>
        <w:t>I bought both of them.</w:t>
      </w:r>
    </w:p>
    <w:p>
      <w:r>
        <w:t>Except for a slight headache, I feel all right now.</w:t>
      </w:r>
    </w:p>
    <w:p>
      <w:r>
        <w:t>I liked them very much, so I bought both of them.</w:t>
      </w:r>
    </w:p>
    <w:p>
      <w:r>
        <w:t>Apart from being a bit too long, the play was very good.</w:t>
      </w:r>
    </w:p>
    <w:p>
      <w:r>
        <w:t>I asked a question.</w:t>
      </w:r>
    </w:p>
    <w:p>
      <w:r>
        <w:t>I did not ask for an answer.</w:t>
      </w:r>
    </w:p>
    <w:p>
      <w:r>
        <w:t>He could not answer either of the questions I asked.</w:t>
      </w:r>
    </w:p>
    <w:p>
      <w:r>
        <w:t>The young man stopped the writer because he wanted a free ride in the car.</w:t>
      </w:r>
    </w:p>
    <w:p>
      <w:r>
        <w:t>The two men didn't speak to each other during the journey because they each thought the other was French.</w:t>
      </w:r>
    </w:p>
    <w:p>
      <w:r>
        <w:t>What kind of car did he drive?</w:t>
      </w:r>
    </w:p>
    <w:p>
      <w:r>
        <w:t>As soon as he had gotten into the car, I said, Good morning.</w:t>
      </w:r>
    </w:p>
    <w:p>
      <w:r>
        <w:t>I said good morning just after he had gotten into the car.</w:t>
      </w:r>
    </w:p>
    <w:p>
      <w:r>
        <w:t>“Good morning," I said.</w:t>
      </w:r>
    </w:p>
    <w:p>
      <w:r>
        <w:t>I speak a few words of French.</w:t>
      </w:r>
    </w:p>
    <w:p>
      <w:r>
        <w:t>I didn't know much French.</w:t>
      </w:r>
    </w:p>
    <w:p>
      <w:r>
        <w:t>Neither of us spoke.</w:t>
      </w:r>
    </w:p>
    <w:p>
      <w:r>
        <w:t>We didn't speak.</w:t>
      </w:r>
    </w:p>
    <w:p>
      <w:r>
        <w:t>On the way, a young man waved to me.</w:t>
      </w:r>
    </w:p>
    <w:p>
      <w:r>
        <w:t>This happened during the writer's hitchhiker-to-come journey.</w:t>
      </w:r>
    </w:p>
    <w:p>
      <w:r>
        <w:t>The young man waved to the writer.</w:t>
      </w:r>
    </w:p>
    <w:p>
      <w:r>
        <w:t>He signaled to the hitchhiker to come to him.</w:t>
      </w:r>
    </w:p>
    <w:p>
      <w:r>
        <w:t>He asked for a lift.</w:t>
      </w:r>
    </w:p>
    <w:p>
      <w:r>
        <w:t>He was a hitchhiker.</w:t>
      </w:r>
    </w:p>
    <w:p>
      <w:r>
        <w:t>He replied in French.</w:t>
      </w:r>
    </w:p>
    <w:p>
      <w:r>
        <w:t>He answered the writer in French.</w:t>
      </w:r>
    </w:p>
    <w:p>
      <w:r>
        <w:t>The writer had almost reached the town when the young man spoke.</w:t>
      </w:r>
    </w:p>
    <w:p>
      <w:r>
        <w:t>I do not know any French at 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