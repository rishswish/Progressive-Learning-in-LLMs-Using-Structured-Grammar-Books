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67: Persistent</w:t>
      </w:r>
    </w:p>
    <w:p>
      <w:r>
        <w:t>Persistent</w:t>
      </w:r>
    </w:p>
    <w:p>
      <w:r>
        <w:t>Why did Elizabeth tell Nigel that she was going to the dentist?</w:t>
      </w:r>
    </w:p>
    <w:p>
      <w:r>
        <w:t>I crossed the street to avoid meeting him, but he saw me and came running towards me.</w:t>
      </w:r>
    </w:p>
    <w:p>
      <w:r>
        <w:t>It was no use pretending that I had not seen him, so I waved to him.</w:t>
      </w:r>
    </w:p>
    <w:p>
      <w:r>
        <w:t>I never enjoy meeting Nigel Dykes.</w:t>
      </w:r>
    </w:p>
    <w:p>
      <w:r>
        <w:t>He never has anything to do.</w:t>
      </w:r>
    </w:p>
    <w:p>
      <w:r>
        <w:t>No matter how busy you are, he always insists on coming with you.</w:t>
      </w:r>
    </w:p>
    <w:p>
      <w:r>
        <w:t>I had to think of a way of preventing him from following me around all morning.</w:t>
      </w:r>
    </w:p>
    <w:p>
      <w:r>
        <w:t>“Nigel," I said.</w:t>
      </w:r>
    </w:p>
    <w:p>
      <w:r>
        <w:t>"Hello, Nigel," I said. “Fancy meeting you here."</w:t>
      </w:r>
    </w:p>
    <w:p>
      <w:r>
        <w:t>“Hi, Elizabeth," Nigel answered.</w:t>
      </w:r>
    </w:p>
    <w:p>
      <w:r>
        <w:t>I was just wondering how to spend the morning — until I saw you.”</w:t>
      </w:r>
    </w:p>
    <w:p>
      <w:r>
        <w:t>"You're not busy doing anything, are you?"</w:t>
      </w:r>
    </w:p>
    <w:p>
      <w:r>
        <w:t>“No, not at all," I answered. “I'm going to—”</w:t>
      </w:r>
    </w:p>
    <w:p>
      <w:r>
        <w:t>“Would you mind my coming with you?” he asked before I had finished speaking.</w:t>
      </w:r>
    </w:p>
    <w:p>
      <w:r>
        <w:t>"Not at all," I lied, “but I'm going to the dentist."</w:t>
      </w:r>
    </w:p>
    <w:p>
      <w:r>
        <w:t>“Then you come with me," he answered.</w:t>
      </w:r>
    </w:p>
    <w:p>
      <w:r>
        <w:t>"There's always plenty to read in the waiting room!"</w:t>
      </w:r>
    </w:p>
    <w:p>
      <w:r>
        <w:t>Even though Elizabeth tried to avoid meeting Nigel Dykes, she was not able to do so.</w:t>
      </w:r>
    </w:p>
    <w:p>
      <w:r>
        <w:t>As he always insisted on accompanying her, she had to think of a way of preventing him from following her around all morning.</w:t>
      </w:r>
    </w:p>
    <w:p>
      <w:r>
        <w:t>When she told him she was going to the dentist, he said he would come with her because there was always plenty to read in the waiting room.</w:t>
      </w:r>
    </w:p>
    <w:p>
      <w:r>
        <w:t>As there was a dentist nearby whom she knew well, Elizabeth decided to go there in order to explain what had happened.</w:t>
      </w:r>
    </w:p>
    <w:p>
      <w:r>
        <w:t>While Nigel was in the waiting room, Elizabeth spoke to the dentist, and he told her to leave at once through another door.</w:t>
      </w:r>
    </w:p>
    <w:p>
      <w:r>
        <w:t>After Elizabeth had left, the dentist went into the waiting room and asked Nigel if he wanted to have his teeth checked.</w:t>
      </w:r>
    </w:p>
    <w:p>
      <w:r>
        <w:t>I always avoid traveling during rush hour.</w:t>
      </w:r>
    </w:p>
    <w:p>
      <w:r>
        <w:t>He enjoys playing football.</w:t>
      </w:r>
    </w:p>
    <w:p>
      <w:r>
        <w:t>He completely denies taking it.</w:t>
      </w:r>
    </w:p>
    <w:p>
      <w:r>
        <w:t>Fancy meeting you here!</w:t>
      </w:r>
    </w:p>
    <w:p>
      <w:r>
        <w:t>There's no use crying about it;</w:t>
      </w:r>
    </w:p>
    <w:p>
      <w:r>
        <w:t>it's not worth worrying about.</w:t>
      </w:r>
    </w:p>
    <w:p>
      <w:r>
        <w:t>I can't stand people shouting and pushing.</w:t>
      </w:r>
    </w:p>
    <w:p>
      <w:r>
        <w:t>Can't you see I'm busy writing?</w:t>
      </w:r>
    </w:p>
    <w:p>
      <w:r>
        <w:t>Would you mind opening the window?</w:t>
      </w:r>
    </w:p>
    <w:p>
      <w:r>
        <w:t>I don't mind waiting.</w:t>
      </w:r>
    </w:p>
    <w:p>
      <w:r>
        <w:t>Would you mind opening the window?</w:t>
      </w:r>
    </w:p>
    <w:p>
      <w:r>
        <w:t>Would you mind my opening the window?</w:t>
      </w:r>
    </w:p>
    <w:p>
      <w:r>
        <w:t>Fancy writing a letter like that!</w:t>
      </w:r>
    </w:p>
    <w:p>
      <w:r>
        <w:t>Fancy her writing a letter like that!</w:t>
      </w:r>
    </w:p>
    <w:p>
      <w:r>
        <w:t>I saw him coming.</w:t>
      </w:r>
    </w:p>
    <w:p>
      <w:r>
        <w:t>He heard me opening the door.</w:t>
      </w:r>
    </w:p>
    <w:p>
      <w:r>
        <w:t>I can smell something burning.</w:t>
      </w:r>
    </w:p>
    <w:p>
      <w:r>
        <w:t>Let's go dancing.</w:t>
      </w:r>
    </w:p>
    <w:p>
      <w:r>
        <w:t>I went shopping this morning.</w:t>
      </w:r>
    </w:p>
    <w:p>
      <w:r>
        <w:t>Come swimming with me tomorrow.</w:t>
      </w:r>
    </w:p>
    <w:p>
      <w:r>
        <w:t>It's no use trying to reason with him.</w:t>
      </w:r>
    </w:p>
    <w:p>
      <w:r>
        <w:t>Let's go swimming.</w:t>
      </w:r>
    </w:p>
    <w:p>
      <w:r>
        <w:t>Forgive my interrupting you.</w:t>
      </w:r>
    </w:p>
    <w:p>
      <w:r>
        <w:t>Do you deny having taken the money?</w:t>
      </w:r>
    </w:p>
    <w:p>
      <w:r>
        <w:t>He came rushing towards me.</w:t>
      </w:r>
    </w:p>
    <w:p>
      <w:r>
        <w:t>I'm busy writing letters.</w:t>
      </w:r>
    </w:p>
    <w:p>
      <w:r>
        <w:t>I always enjoy going to the cinema.</w:t>
      </w:r>
    </w:p>
    <w:p>
      <w:r>
        <w:t>Would you mind closing the door, please?</w:t>
      </w:r>
    </w:p>
    <w:p>
      <w:r>
        <w:t>Elizabeth greeted Nigel Dykes out of politeness.</w:t>
      </w:r>
    </w:p>
    <w:p>
      <w:r>
        <w:t>Which word best describes Nigel Dykes?</w:t>
      </w:r>
    </w:p>
    <w:p>
      <w:r>
        <w:t>He is insensitive.</w:t>
      </w:r>
    </w:p>
    <w:p>
      <w:r>
        <w:t>He came running towards her.</w:t>
      </w:r>
    </w:p>
    <w:p>
      <w:r>
        <w:t>He went running after her.</w:t>
      </w:r>
    </w:p>
    <w:p>
      <w:r>
        <w:t>It was no use pretending that she had not seen him.</w:t>
      </w:r>
    </w:p>
    <w:p>
      <w:r>
        <w:t>It wasn't worth doing.</w:t>
      </w:r>
    </w:p>
    <w:p>
      <w:r>
        <w:t>Nigel Dykes never has anything to do.</w:t>
      </w:r>
    </w:p>
    <w:p>
      <w:r>
        <w:t>He always has nothing to do.</w:t>
      </w:r>
    </w:p>
    <w:p>
      <w:r>
        <w:t>He insisted that he should go with her.</w:t>
      </w:r>
    </w:p>
    <w:p>
      <w:r>
        <w:t>She said she didn't mind his going with her.</w:t>
      </w:r>
    </w:p>
    <w:p>
      <w:r>
        <w:t>Elizabeth wanted to avoid meeting him.</w:t>
      </w:r>
    </w:p>
    <w:p>
      <w:r>
        <w:t>She didn't pretend she hadn't seen him.</w:t>
      </w:r>
    </w:p>
    <w:p>
      <w:r>
        <w:t>She didn't act as if she hadn't.</w:t>
      </w:r>
    </w:p>
    <w:p>
      <w:r>
        <w:t>She waved to him.</w:t>
      </w:r>
    </w:p>
    <w:p>
      <w:r>
        <w:t>She greeted him.</w:t>
      </w:r>
    </w:p>
    <w:p>
      <w:r>
        <w:t>Fancy meeting you here! Imagine!</w:t>
      </w:r>
    </w:p>
    <w:p>
      <w:r>
        <w:t>She lied to him.</w:t>
      </w:r>
    </w:p>
    <w:p>
      <w:r>
        <w:t>What she said was false.</w:t>
      </w:r>
    </w:p>
    <w:p>
      <w:r>
        <w:t>No matter how busy you are, he always insists on coming with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