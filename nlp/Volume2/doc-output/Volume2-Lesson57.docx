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57: Can't help you, madam?</w:t>
      </w:r>
    </w:p>
    <w:p>
      <w:r>
        <w:t>Can't help you, madam?</w:t>
      </w:r>
    </w:p>
    <w:p>
      <w:r>
        <w:t>Did the woman get what she wanted?</w:t>
      </w:r>
    </w:p>
    <w:p>
      <w:r>
        <w:t>A woman in jeans stood at the window of an expensive shop.</w:t>
      </w:r>
    </w:p>
    <w:p>
      <w:r>
        <w:t>Though she hesitated for a moment, she finally went in and asked to see a dress that was in the window.</w:t>
      </w:r>
    </w:p>
    <w:p>
      <w:r>
        <w:t>The assistant who served her did not like the way she was dressed.</w:t>
      </w:r>
    </w:p>
    <w:p>
      <w:r>
        <w:t>Glancing at her scornfully, he told her that the dress was sold.</w:t>
      </w:r>
    </w:p>
    <w:p>
      <w:r>
        <w:t>The woman walked out of the shop angrily and decided to punish the assistant the next day.</w:t>
      </w:r>
    </w:p>
    <w:p>
      <w:r>
        <w:t>She returned to the shop the following morning dressed in a fur coat, with a handbag in one hand and a long umbrella in the other.</w:t>
      </w:r>
    </w:p>
    <w:p>
      <w:r>
        <w:t>After seeking out the rude assistant, she asked for the same dress.</w:t>
      </w:r>
    </w:p>
    <w:p>
      <w:r>
        <w:t>Not realizing who she was, the assistant was eager to serve her this time.</w:t>
      </w:r>
    </w:p>
    <w:p>
      <w:r>
        <w:t>With great difficulty, he climbed into the shop window to get the dress.</w:t>
      </w:r>
    </w:p>
    <w:p>
      <w:r>
        <w:t>As soon as she saw it, the woman said she did not like it.</w:t>
      </w:r>
    </w:p>
    <w:p>
      <w:r>
        <w:t>She enjoyed herself making the assistant bring almost everything in the window before finally buying the dress she had first asked for.</w:t>
      </w:r>
    </w:p>
    <w:p>
      <w:r>
        <w:t>Though the woman in jeans hesitated for a moment, she entered an expensive shop and asked to see a dress that was in the window.</w:t>
      </w:r>
    </w:p>
    <w:p>
      <w:r>
        <w:t>On being told by an assistant that the dress was sold, the woman returned the following morning dressed in a fur coat.</w:t>
      </w:r>
    </w:p>
    <w:p>
      <w:r>
        <w:t>The assistant was eager to serve her this time.</w:t>
      </w:r>
    </w:p>
    <w:p>
      <w:r>
        <w:t>After making him bring her almost everything in the window, the woman finally bought the dress she had first asked for.</w:t>
      </w:r>
    </w:p>
    <w:p>
      <w:r>
        <w:t>What a surprise it was to receive a birthday present from you.</w:t>
      </w:r>
    </w:p>
    <w:p>
      <w:r>
        <w:t>I was very pleased with it.</w:t>
      </w:r>
    </w:p>
    <w:p>
      <w:r>
        <w:t>Forgive me for not writing earlier, but I have been really busy with the final examinations for the past few weeks.</w:t>
      </w:r>
    </w:p>
    <w:p>
      <w:r>
        <w:t>He lives at 27 West Street.</w:t>
      </w:r>
    </w:p>
    <w:p>
      <w:r>
        <w:t>A large crowd was waiting at the bus stop.</w:t>
      </w:r>
    </w:p>
    <w:p>
      <w:r>
        <w:t>I'll see you at the station.</w:t>
      </w:r>
    </w:p>
    <w:p>
      <w:r>
        <w:t>On the way home, we stopped at a small village called Puddleton.</w:t>
      </w:r>
    </w:p>
    <w:p>
      <w:r>
        <w:t>Someone is at the door.</w:t>
      </w:r>
    </w:p>
    <w:p>
      <w:r>
        <w:t>There were a lot of people in the street.</w:t>
      </w:r>
    </w:p>
    <w:p>
      <w:r>
        <w:t>I would like to live in a warm country.</w:t>
      </w:r>
    </w:p>
    <w:p>
      <w:r>
        <w:t>He lives in Berlin.</w:t>
      </w:r>
    </w:p>
    <w:p>
      <w:r>
        <w:t>Let's go for a walk in the park.</w:t>
      </w:r>
    </w:p>
    <w:p>
      <w:r>
        <w:t>Where's Tom? in his room</w:t>
      </w:r>
    </w:p>
    <w:p>
      <w:r>
        <w:t>The lid came off easily.</w:t>
      </w:r>
    </w:p>
    <w:p>
      <w:r>
        <w:t>Take your coat off.</w:t>
      </w:r>
    </w:p>
    <w:p>
      <w:r>
        <w:t>The pencil rolled off the table.</w:t>
      </w:r>
    </w:p>
    <w:p>
      <w:r>
        <w:t>Can you see that woman in the blue coat?</w:t>
      </w:r>
    </w:p>
    <w:p>
      <w:r>
        <w:t>He was dressed in a black suit.</w:t>
      </w:r>
    </w:p>
    <w:p>
      <w:r>
        <w:t>That man with long hair is supposed to be a poet.</w:t>
      </w:r>
    </w:p>
    <w:p>
      <w:r>
        <w:t>The police are looking for a man with a scar on his face.</w:t>
      </w:r>
    </w:p>
    <w:p>
      <w:r>
        <w:t>The woman with the brown handbag and long umbrella is a famous novelist.</w:t>
      </w:r>
    </w:p>
    <w:p>
      <w:r>
        <w:t>She enjoyed herself, making the assistant bring almost everything in the window.</w:t>
      </w:r>
    </w:p>
    <w:p>
      <w:r>
        <w:t>I can't make him change his mind.</w:t>
      </w:r>
    </w:p>
    <w:p>
      <w:r>
        <w:t>The teacher made the boy write the exercise again.</w:t>
      </w:r>
    </w:p>
    <w:p>
      <w:r>
        <w:t>Don't let him persuade you.</w:t>
      </w:r>
    </w:p>
    <w:p>
      <w:r>
        <w:t>Let me try.</w:t>
      </w:r>
    </w:p>
    <w:p>
      <w:r>
        <w:t>Don't let the children touch anything in this room, please.</w:t>
      </w:r>
    </w:p>
    <w:p>
      <w:r>
        <w:t>Don't let him bully you.</w:t>
      </w:r>
    </w:p>
    <w:p>
      <w:r>
        <w:t>Why don't you make him apologize for his behavior? He's true.</w:t>
      </w:r>
    </w:p>
    <w:p>
      <w:r>
        <w:t>No one can make me believe he's telling the truth.</w:t>
      </w:r>
    </w:p>
    <w:p>
      <w:r>
        <w:t>Will your parents let you come to the theater with us?</w:t>
      </w:r>
    </w:p>
    <w:p>
      <w:r>
        <w:t>Let's go for a drive in the country.</w:t>
      </w:r>
    </w:p>
    <w:p>
      <w:r>
        <w:t>The assistant refused to help the woman because he didn't approve of the way she was dressed.</w:t>
      </w:r>
    </w:p>
    <w:p>
      <w:r>
        <w:t>The woman got her revenge by putting the assistant to a lot of trouble.</w:t>
      </w:r>
    </w:p>
    <w:p>
      <w:r>
        <w:t>The woman stood at the window.</w:t>
      </w:r>
    </w:p>
    <w:p>
      <w:r>
        <w:t>She stood in front of it.</w:t>
      </w:r>
    </w:p>
    <w:p>
      <w:r>
        <w:t>The assistant serving her did not like the way she was dressed.</w:t>
      </w:r>
    </w:p>
    <w:p>
      <w:r>
        <w:t>After she had sought out the rude assistant, she asked for the same dress.</w:t>
      </w:r>
    </w:p>
    <w:p>
      <w:r>
        <w:t>Without realizing who she was, the assistant was eager to serve her this time.</w:t>
      </w:r>
    </w:p>
    <w:p>
      <w:r>
        <w:t>She bought the dress that she had first asked for.</w:t>
      </w:r>
    </w:p>
    <w:p>
      <w:r>
        <w:t>He glanced at her scornfully.</w:t>
      </w:r>
    </w:p>
    <w:p>
      <w:r>
        <w:t>He despised her.</w:t>
      </w:r>
    </w:p>
    <w:p>
      <w:r>
        <w:t>She returned the following day.</w:t>
      </w:r>
    </w:p>
    <w:p>
      <w:r>
        <w:t>She returned the day after.</w:t>
      </w:r>
    </w:p>
    <w:p>
      <w:r>
        <w:t>She sought out the rude assistant.</w:t>
      </w:r>
    </w:p>
    <w:p>
      <w:r>
        <w:t>He had been impolite.</w:t>
      </w:r>
    </w:p>
    <w:p>
      <w:r>
        <w:t>He was eager to serve her.</w:t>
      </w:r>
    </w:p>
    <w:p>
      <w:r>
        <w:t>He was anxious to serve her.</w:t>
      </w:r>
    </w:p>
    <w:p>
      <w:r>
        <w:t>He brought almost everything in the window.</w:t>
      </w:r>
    </w:p>
    <w:p>
      <w:r>
        <w:t>He brought nearly everything.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