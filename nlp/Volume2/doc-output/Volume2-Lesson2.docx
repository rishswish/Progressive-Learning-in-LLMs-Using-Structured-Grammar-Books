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2: Breakfast or lunch?</w:t>
      </w:r>
    </w:p>
    <w:p>
      <w:r>
        <w:t>Breakfast or lunch?</w:t>
      </w:r>
    </w:p>
    <w:p>
      <w:r>
        <w:t>Why was the writer's aunt surprised?</w:t>
      </w:r>
    </w:p>
    <w:p>
      <w:r>
        <w:t>It was Sunday. I never get up early on Sundays.</w:t>
      </w:r>
    </w:p>
    <w:p>
      <w:r>
        <w:t>I sometimes stay in bed until lunchtime.</w:t>
      </w:r>
    </w:p>
    <w:p>
      <w:r>
        <w:t>Last Sunday I got up very late.</w:t>
      </w:r>
    </w:p>
    <w:p>
      <w:r>
        <w:t>I looked out of the window.</w:t>
      </w:r>
    </w:p>
    <w:p>
      <w:r>
        <w:t>It was dark outside.</w:t>
      </w:r>
    </w:p>
    <w:p>
      <w:r>
        <w:t>“What a day!" I thought.</w:t>
      </w:r>
    </w:p>
    <w:p>
      <w:r>
        <w:t>"It's raining again." Just then, the telephone rang.</w:t>
      </w:r>
    </w:p>
    <w:p>
      <w:r>
        <w:t>It was my aunt Lucy.</w:t>
      </w:r>
    </w:p>
    <w:p>
      <w:r>
        <w:t>“I've just arrived by train,” she said.</w:t>
      </w:r>
    </w:p>
    <w:p>
      <w:r>
        <w:t>"I'm coming to see you,“ but I'm still having breakfast," I said.</w:t>
      </w:r>
    </w:p>
    <w:p>
      <w:r>
        <w:t>I never get up early.</w:t>
      </w:r>
    </w:p>
    <w:p>
      <w:r>
        <w:t>“What are you doing?" she asked.</w:t>
      </w:r>
    </w:p>
    <w:p>
      <w:r>
        <w:t>"I'm having breakfast," I repeated.</w:t>
      </w:r>
    </w:p>
    <w:p>
      <w:r>
        <w:t>“Dear me," she said. “Do you always get up so late? It's one o'clock!”</w:t>
      </w:r>
    </w:p>
    <w:p>
      <w:r>
        <w:t>Does the writer always get up early on Sundays, or does he always get up late?</w:t>
      </w:r>
    </w:p>
    <w:p>
      <w:r>
        <w:t>Did he get up early last Sunday, or did he get up late?</w:t>
      </w:r>
    </w:p>
    <w:p>
      <w:r>
        <w:t>Who telephoned then?</w:t>
      </w:r>
    </w:p>
    <w:p>
      <w:r>
        <w:t>Had she just arrived by train, or had she come on foot?</w:t>
      </w:r>
    </w:p>
    <w:p>
      <w:r>
        <w:t>Was she coming to see him or not?</w:t>
      </w:r>
    </w:p>
    <w:p>
      <w:r>
        <w:t>Did he say, "I'm still having breakfast," or did he say, “I am still in bed"?</w:t>
      </w:r>
    </w:p>
    <w:p>
      <w:r>
        <w:t>Was his aunt very surprised or not?</w:t>
      </w:r>
    </w:p>
    <w:p>
      <w:r>
        <w:t>What was the time?</w:t>
      </w:r>
    </w:p>
    <w:p>
      <w:r>
        <w:t>The writer always gets up late on Sundays.</w:t>
      </w:r>
    </w:p>
    <w:p>
      <w:r>
        <w:t>He got up late last Sunday.</w:t>
      </w:r>
    </w:p>
    <w:p>
      <w:r>
        <w:t>Then his aunt Lucy telephoned.</w:t>
      </w:r>
    </w:p>
    <w:p>
      <w:r>
        <w:t>She had arrived by train.</w:t>
      </w:r>
    </w:p>
    <w:p>
      <w:r>
        <w:t>She was coming to see him.</w:t>
      </w:r>
    </w:p>
    <w:p>
      <w:r>
        <w:t>"I'm still having breakfast," he said.</w:t>
      </w:r>
    </w:p>
    <w:p>
      <w:r>
        <w:t>His aunt was very surprised.</w:t>
      </w:r>
    </w:p>
    <w:p>
      <w:r>
        <w:t>It was one o'clock.</w:t>
      </w:r>
    </w:p>
    <w:p>
      <w:r>
        <w:t>“A week too long, Mrs. Lynch," I said.</w:t>
      </w:r>
    </w:p>
    <w:p>
      <w:r>
        <w:t>‘There are too many rules in this house.</w:t>
      </w:r>
    </w:p>
    <w:p>
      <w:r>
        <w:t>My friends never come to visit me.</w:t>
      </w:r>
    </w:p>
    <w:p>
      <w:r>
        <w:t>Dinner is always at seven o'clock, so I frequently go to bed hungry.</w:t>
      </w:r>
    </w:p>
    <w:p>
      <w:r>
        <w:t>Like noise, I rarely listen to the radio.</w:t>
      </w:r>
    </w:p>
    <w:p>
      <w:r>
        <w:t>The heating doesn't work, so I always feel cold.</w:t>
      </w:r>
    </w:p>
    <w:p>
      <w:r>
        <w:t>This is a terrible place for a man like me. “Goodbye, Mrs. Lynch ."</w:t>
      </w:r>
    </w:p>
    <w:p>
      <w:r>
        <w:t>She rarely answers my letters.</w:t>
      </w:r>
    </w:p>
    <w:p>
      <w:r>
        <w:t>We never work after six o'clock.</w:t>
      </w:r>
    </w:p>
    <w:p>
      <w:r>
        <w:t>The shops always close on Saturday afternoons.</w:t>
      </w:r>
    </w:p>
    <w:p>
      <w:r>
        <w:t>Do you always go to work by car?</w:t>
      </w:r>
    </w:p>
    <w:p>
      <w:r>
        <w:t>Our teacher frequently collects our exercise books.</w:t>
      </w:r>
    </w:p>
    <w:p>
      <w:r>
        <w:t>We sometimes spend our holidays abroad.</w:t>
      </w:r>
    </w:p>
    <w:p>
      <w:r>
        <w:t>I often buy CDs.</w:t>
      </w:r>
    </w:p>
    <w:p>
      <w:r>
        <w:t>Do you ever buy CDs?</w:t>
      </w:r>
    </w:p>
    <w:p>
      <w:r>
        <w:t>It's a terrible day! What a terrible day!</w:t>
      </w:r>
    </w:p>
    <w:p>
      <w:r>
        <w:t>This is a beautiful picture! What a beautiful picture!</w:t>
      </w:r>
    </w:p>
    <w:p>
      <w:r>
        <w:t>What a beautiful picture this is!</w:t>
      </w:r>
    </w:p>
    <w:p>
      <w:r>
        <w:t>What a wonderful garden this is!</w:t>
      </w:r>
    </w:p>
    <w:p>
      <w:r>
        <w:t>What a surprise this is!</w:t>
      </w:r>
    </w:p>
    <w:p>
      <w:r>
        <w:t>What a lot of trouble he is causing!</w:t>
      </w:r>
    </w:p>
    <w:p>
      <w:r>
        <w:t>What wonderful actors they are!</w:t>
      </w:r>
    </w:p>
    <w:p>
      <w:r>
        <w:t>What a hard-working woman she is!</w:t>
      </w:r>
    </w:p>
    <w:p>
      <w:r>
        <w:t>What a tall building it is!</w:t>
      </w:r>
    </w:p>
    <w:p>
      <w:r>
        <w:t>What a terrible film it is!</w:t>
      </w:r>
    </w:p>
    <w:p>
      <w:r>
        <w:t>What a clever boy you are!</w:t>
      </w:r>
    </w:p>
    <w:p>
      <w:r>
        <w:t>What a pretty girl she is!</w:t>
      </w:r>
    </w:p>
    <w:p>
      <w:r>
        <w:t>What a strange guy he is!</w:t>
      </w:r>
    </w:p>
    <w:p>
      <w:r>
        <w:t>When Aunt Lucy telephoned, the writer was still in bed.</w:t>
      </w:r>
    </w:p>
    <w:p>
      <w:r>
        <w:t>Aunt Lucy was surprised because the writer was having breakfast at lunchtime.</w:t>
      </w:r>
    </w:p>
    <w:p>
      <w:r>
        <w:t>He sometimes stays in bed until lunchtime.</w:t>
      </w:r>
    </w:p>
    <w:p>
      <w:r>
        <w:t>He stayed in bed until lunchtime.</w:t>
      </w:r>
    </w:p>
    <w:p>
      <w:r>
        <w:t>He went to bed late last night.</w:t>
      </w:r>
    </w:p>
    <w:p>
      <w:r>
        <w:t>He doesn't get up early on Sundays.</w:t>
      </w:r>
    </w:p>
    <w:p>
      <w:r>
        <w:t>He gets up late.</w:t>
      </w:r>
    </w:p>
    <w:p>
      <w:r>
        <w:t>How did Aunt Lucy come? By train.</w:t>
      </w:r>
    </w:p>
    <w:p>
      <w:r>
        <w:t>The writer can't see Aunt Lucy now.</w:t>
      </w:r>
    </w:p>
    <w:p>
      <w:r>
        <w:t>He's having breakfast.</w:t>
      </w:r>
    </w:p>
    <w:p>
      <w:r>
        <w:t>He looked out of the window and saw that it was raining.</w:t>
      </w:r>
    </w:p>
    <w:p>
      <w:r>
        <w:t>Just then, the telephone rang.</w:t>
      </w:r>
    </w:p>
    <w:p>
      <w:r>
        <w:t>It rang at that moment.</w:t>
      </w:r>
    </w:p>
    <w:p>
      <w:r>
        <w:t>She was his aunt, so he was her nephew.</w:t>
      </w:r>
    </w:p>
    <w:p>
      <w:r>
        <w:t>Breakfast is the first meal of the day.</w:t>
      </w:r>
    </w:p>
    <w:p>
      <w:r>
        <w:t>Aunt Lucy said, 'Dear me,' because she was surprised.</w:t>
      </w:r>
    </w:p>
    <w:p>
      <w:r>
        <w:t>I've just arrived by train.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