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88: A slip of the tongue.</w:t>
      </w:r>
    </w:p>
    <w:p>
      <w:r>
        <w:t>A slip of the tongue.</w:t>
      </w:r>
    </w:p>
    <w:p>
      <w:r>
        <w:t>Who made the only funny joke that evening, and why?</w:t>
      </w:r>
    </w:p>
    <w:p>
      <w:r>
        <w:t>People will do anything to see a free show — even if it is a bad one.</w:t>
      </w:r>
    </w:p>
    <w:p>
      <w:r>
        <w:t>When the news got around that a comedy show would be presented at our local cinema by the P. and U. Bird Seed Company, we all rushed to see it.</w:t>
      </w:r>
    </w:p>
    <w:p>
      <w:r>
        <w:t>We had to queue for hours to get in, and there must have been several hundred people present just before the show began.</w:t>
      </w:r>
    </w:p>
    <w:p>
      <w:r>
        <w:t>Unfortunately, the show was one of the dullest we have ever seen.</w:t>
      </w:r>
    </w:p>
    <w:p>
      <w:r>
        <w:t>Those who failed to get in need not have felt disappointed, as many of the artists who should have appeared did not come.</w:t>
      </w:r>
    </w:p>
    <w:p>
      <w:r>
        <w:t>The only He was obviously very nervous; funny things we heard that evening came from the advertiser at the beginning of the program.</w:t>
      </w:r>
    </w:p>
    <w:p>
      <w:r>
        <w:t>He was obviously very nervous and, for some minutes, stood awkwardly before the microphone.</w:t>
      </w:r>
    </w:p>
    <w:p>
      <w:r>
        <w:t>As soon as he opened his mouth, everyone burst out laughing.</w:t>
      </w:r>
    </w:p>
    <w:p>
      <w:r>
        <w:t>We all know what the poor man should have said, but what he actually said is the Poo and Ee Seed Bird Company.</w:t>
      </w:r>
    </w:p>
    <w:p>
      <w:r>
        <w:t>“Good evening, ladies and gentlemen!” The local cinema was packed because the P&amp;U Bird Seed Company was presenting a free comedy show.</w:t>
      </w:r>
    </w:p>
    <w:p>
      <w:r>
        <w:t>As many of the artists who should have appeared failed to turn up, the show was very dull.</w:t>
      </w:r>
    </w:p>
    <w:p>
      <w:r>
        <w:t>The funniest thing we heard came at the beginning from the advertiser who introduced the program, saying, ‘This is the Poo and Ee Seed Bird Company.</w:t>
      </w:r>
    </w:p>
    <w:p>
      <w:r>
        <w:t>Good evening, ladies and gentlemen!</w:t>
      </w:r>
    </w:p>
    <w:p>
      <w:r>
        <w:t>Yesterday afternoon, a comedy show was given at our local cinema by the P. and U. Bird Seed Company.</w:t>
      </w:r>
    </w:p>
    <w:p>
      <w:r>
        <w:t>When the show began, there was already a long queue of people outside, but many of them failed to come in.</w:t>
      </w:r>
    </w:p>
    <w:p>
      <w:r>
        <w:t>Fortunately, the show was one of the dullest ones.</w:t>
      </w:r>
    </w:p>
    <w:p>
      <w:r>
        <w:t>So they were the lucky ones.</w:t>
      </w:r>
    </w:p>
    <w:p>
      <w:r>
        <w:t>There was a bare stage with only a microphone in the middle and an ugly model of a yellow bird beside it.</w:t>
      </w:r>
    </w:p>
    <w:p>
      <w:r>
        <w:t>And some free packets of birdseed were prepared for the audience.</w:t>
      </w:r>
    </w:p>
    <w:p>
      <w:r>
        <w:t>The only funny thing about the show was the advertiser.</w:t>
      </w:r>
    </w:p>
    <w:p>
      <w:r>
        <w:t>As he was too nervous to speak, he stood awkwardly before the microphone for some minutes.</w:t>
      </w:r>
    </w:p>
    <w:p>
      <w:r>
        <w:t>As soon as he opened his mouth, everyone burst out laughing.</w:t>
      </w:r>
    </w:p>
    <w:p>
      <w:r>
        <w:t>The audience knew what he should have said, though he kept making mistakes.</w:t>
      </w:r>
    </w:p>
    <w:p>
      <w:r>
        <w:t>The rest of the show was not as amusing as the audience had expected, so they felt somewhat disappointed.</w:t>
      </w:r>
    </w:p>
    <w:p>
      <w:r>
        <w:t>You must not open the door to the compartment until the train has stopped.</w:t>
      </w:r>
    </w:p>
    <w:p>
      <w:r>
        <w:t>It is very dangerous.</w:t>
      </w:r>
    </w:p>
    <w:p>
      <w:r>
        <w:t>You need not bother to post those letters for me.</w:t>
      </w:r>
    </w:p>
    <w:p>
      <w:r>
        <w:t>I'll be going out myself soon.</w:t>
      </w:r>
    </w:p>
    <w:p>
      <w:r>
        <w:t>I'm sorry I couldn't get here on time.</w:t>
      </w:r>
    </w:p>
    <w:p>
      <w:r>
        <w:t>I had to go to the bank.</w:t>
      </w:r>
    </w:p>
    <w:p>
      <w:r>
        <w:t>I should have gone to the dentist yesterday, but I forgot all about it.</w:t>
      </w:r>
    </w:p>
    <w:p>
      <w:r>
        <w:t>We should begin work at 9 o'clock, but we never do.</w:t>
      </w:r>
    </w:p>
    <w:p>
      <w:r>
        <w:t>People will do anything to see a free show.</w:t>
      </w:r>
    </w:p>
    <w:p>
      <w:r>
        <w:t>The people are free to choose who will govern them.</w:t>
      </w:r>
    </w:p>
    <w:p>
      <w:r>
        <w:t>Is she still single?</w:t>
      </w:r>
    </w:p>
    <w:p>
      <w:r>
        <w:t>I thought she was going to get married last April.</w:t>
      </w:r>
    </w:p>
    <w:p>
      <w:r>
        <w:t>We had to queue for hours to get in.</w:t>
      </w:r>
    </w:p>
    <w:p>
      <w:r>
        <w:t>There was a long queue outside the cinema.</w:t>
      </w:r>
    </w:p>
    <w:p>
      <w:r>
        <w:t>I enjoyed the performance because I had a very good seat in the fifth row.</w:t>
      </w:r>
    </w:p>
    <w:p>
      <w:r>
        <w:t>The only fine things we heard that evening There's something funny about this house.</w:t>
      </w:r>
    </w:p>
    <w:p>
      <w:r>
        <w:t>I joined the queue at the bus stop.</w:t>
      </w:r>
    </w:p>
    <w:p>
      <w:r>
        <w:t>He's still single even though he's over forty.</w:t>
      </w:r>
    </w:p>
    <w:p>
      <w:r>
        <w:t>I don't think he'll ever get married.</w:t>
      </w:r>
    </w:p>
    <w:p>
      <w:r>
        <w:t>There was a big demand for tickets because they didn't cost any money.</w:t>
      </w:r>
    </w:p>
    <w:p>
      <w:r>
        <w:t>The audience enjoyed the advertiser's opening remarks.</w:t>
      </w:r>
    </w:p>
    <w:p>
      <w:r>
        <w:t>People will do anything to see a free show—even if it is bad.</w:t>
      </w:r>
    </w:p>
    <w:p>
      <w:r>
        <w:t>How long did they have to queue?</w:t>
      </w:r>
    </w:p>
    <w:p>
      <w:r>
        <w:t>There must have been several hundred people present.</w:t>
      </w:r>
    </w:p>
    <w:p>
      <w:r>
        <w:t>I think there were.</w:t>
      </w:r>
    </w:p>
    <w:p>
      <w:r>
        <w:t>Many of the artists who ought to have appeared did not come.</w:t>
      </w:r>
    </w:p>
    <w:p>
      <w:r>
        <w:t>He stood awkwardly in front of the microphone.</w:t>
      </w:r>
    </w:p>
    <w:p>
      <w:r>
        <w:t>A comedy show is usually very light.</w:t>
      </w:r>
    </w:p>
    <w:p>
      <w:r>
        <w:t>We had to queue.</w:t>
      </w:r>
    </w:p>
    <w:p>
      <w:r>
        <w:t>We had to wait for our turn.</w:t>
      </w:r>
    </w:p>
    <w:p>
      <w:r>
        <w:t>The show was dull.</w:t>
      </w:r>
    </w:p>
    <w:p>
      <w:r>
        <w:t>It was uninteresting.</w:t>
      </w:r>
    </w:p>
    <w:p>
      <w:r>
        <w:t>He was nervous.</w:t>
      </w:r>
    </w:p>
    <w:p>
      <w:r>
        <w:t>He felt anxious.</w:t>
      </w:r>
    </w:p>
    <w:p>
      <w:r>
        <w:t>Everyone burst out laughing.</w:t>
      </w:r>
    </w:p>
    <w:p>
      <w:r>
        <w:t>There was a lot of laughter.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