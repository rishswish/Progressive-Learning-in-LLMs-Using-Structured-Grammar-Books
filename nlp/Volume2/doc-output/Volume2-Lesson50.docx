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50: Taken for a ride.</w:t>
      </w:r>
    </w:p>
    <w:p>
      <w:r>
        <w:t>Taken for a ride.</w:t>
      </w:r>
    </w:p>
    <w:p>
      <w:r>
        <w:t>Why did the writer not get off the bus at Woodford Green?</w:t>
      </w:r>
    </w:p>
    <w:p>
      <w:r>
        <w:t>I love traveling in the country, but I don't like losing my way.</w:t>
      </w:r>
    </w:p>
    <w:p>
      <w:r>
        <w:t>I went on an excursion recently, but my trip took me longer than expected.</w:t>
      </w:r>
    </w:p>
    <w:p>
      <w:r>
        <w:t>“I'm going to Woodford Green," I said to the conductor as I got on the bus, “but I don't know where it is.”</w:t>
      </w:r>
    </w:p>
    <w:p>
      <w:r>
        <w:t>“I'll tell you where to get off," answered the conductor.</w:t>
      </w:r>
    </w:p>
    <w:p>
      <w:r>
        <w:t>I sat in the front of the bus to get a good view of the countryside.</w:t>
      </w:r>
    </w:p>
    <w:p>
      <w:r>
        <w:t>After some time, the bus stopped. Looking round, I realized with a shock that I was the only passenger left on the bus.</w:t>
      </w:r>
    </w:p>
    <w:p>
      <w:r>
        <w:t>“You'll have to get off here," the conductor said.</w:t>
      </w:r>
    </w:p>
    <w:p>
      <w:r>
        <w:t>“This is as far as we go."</w:t>
      </w:r>
    </w:p>
    <w:p>
      <w:r>
        <w:t>“Is this Woodford Green?" I asked.</w:t>
      </w:r>
    </w:p>
    <w:p>
      <w:r>
        <w:t>“Oh dear," said the conductor suddenly.</w:t>
      </w:r>
    </w:p>
    <w:p>
      <w:r>
        <w:t>“I forgot to put you off."</w:t>
      </w:r>
    </w:p>
    <w:p>
      <w:r>
        <w:t>‘It doesn't matter," I said.</w:t>
      </w:r>
    </w:p>
    <w:p>
      <w:r>
        <w:t>“I'll get off here."</w:t>
      </w:r>
    </w:p>
    <w:p>
      <w:r>
        <w:t>“We're going back now," said the conductor.</w:t>
      </w:r>
    </w:p>
    <w:p>
      <w:r>
        <w:t>“Well, in that case, I prefer to stay on the bus," I answered.</w:t>
      </w:r>
    </w:p>
    <w:p>
      <w:r>
        <w:t>The writer wanted to go to Woodford Green, but as he did not know the way, the conductor promised to tell him where to get off.</w:t>
      </w:r>
    </w:p>
    <w:p>
      <w:r>
        <w:t>When they arrived at the bus terminus, the writer asked if they were at Woodford Green.</w:t>
      </w:r>
    </w:p>
    <w:p>
      <w:r>
        <w:t>The conductor then realized that he had forgotten to put him off.</w:t>
      </w:r>
    </w:p>
    <w:p>
      <w:r>
        <w:t>The writer stayed on the bus because it was going back.</w:t>
      </w:r>
    </w:p>
    <w:p>
      <w:r>
        <w:t>On going into the kitchen, I turned on the light because it was dark.</w:t>
      </w:r>
    </w:p>
    <w:p>
      <w:r>
        <w:t>My brother shouted angrily when the lights went on.</w:t>
      </w:r>
    </w:p>
    <w:p>
      <w:r>
        <w:t>I spoiled a film that he was developing.</w:t>
      </w:r>
    </w:p>
    <w:p>
      <w:r>
        <w:t>“Let's eat here," I said to my wife.</w:t>
      </w:r>
    </w:p>
    <w:p>
      <w:r>
        <w:t>“I would prefer to have a drink first," she answered.</w:t>
      </w:r>
    </w:p>
    <w:p>
      <w:r>
        <w:t>"That's a good idea," I said.</w:t>
      </w:r>
    </w:p>
    <w:p>
      <w:r>
        <w:t>I picked up the menu.</w:t>
      </w:r>
    </w:p>
    <w:p>
      <w:r>
        <w:t>“I don't understand a thing," I said.</w:t>
      </w:r>
    </w:p>
    <w:p>
      <w:r>
        <w:t>"It's ital in Spanish."</w:t>
      </w:r>
    </w:p>
    <w:p>
      <w:r>
        <w:t>“It doesn't matter,” said my wife.</w:t>
      </w:r>
    </w:p>
    <w:p>
      <w:r>
        <w:t>“What does that word mean ?"</w:t>
      </w:r>
    </w:p>
    <w:p>
      <w:r>
        <w:t>“I don't know," she answered.</w:t>
      </w:r>
    </w:p>
    <w:p>
      <w:r>
        <w:t>We called the waiter and pointed to the word on the menu.</w:t>
      </w:r>
    </w:p>
    <w:p>
      <w:r>
        <w:t>Two, I said, holding up two fingers.</w:t>
      </w:r>
    </w:p>
    <w:p>
      <w:r>
        <w:t>After some time, my wife said suddenly, “Look! He's bringing us two boiled eggs!”</w:t>
      </w:r>
    </w:p>
    <w:p>
      <w:r>
        <w:t>I don't like losing my way.</w:t>
      </w:r>
    </w:p>
    <w:p>
      <w:r>
        <w:t>Take care not to lose your passport.</w:t>
      </w:r>
    </w:p>
    <w:p>
      <w:r>
        <w:t>Several screws have come loose.</w:t>
      </w:r>
    </w:p>
    <w:p>
      <w:r>
        <w:t>I have to tighten them.</w:t>
      </w:r>
    </w:p>
    <w:p>
      <w:r>
        <w:t>We haven't seen you for a long time.</w:t>
      </w:r>
    </w:p>
    <w:p>
      <w:r>
        <w:t>We have missed you.</w:t>
      </w:r>
    </w:p>
    <w:p>
      <w:r>
        <w:t>We must hurry, or we'll miss the train.</w:t>
      </w:r>
    </w:p>
    <w:p>
      <w:r>
        <w:t>My trip took me longer than I expected.</w:t>
      </w:r>
    </w:p>
    <w:p>
      <w:r>
        <w:t>I am expecting Jack to arrive at six o'clock, but I shall not wait for him if he is not here by 6.15.</w:t>
      </w:r>
    </w:p>
    <w:p>
      <w:r>
        <w:t>Hurry up! You'll miss the bus.</w:t>
      </w:r>
    </w:p>
    <w:p>
      <w:r>
        <w:t>That doorknob has come loose.</w:t>
      </w:r>
    </w:p>
    <w:p>
      <w:r>
        <w:t>It will fall off soon.</w:t>
      </w:r>
    </w:p>
    <w:p>
      <w:r>
        <w:t>Do you expect him to change his mind?</w:t>
      </w:r>
    </w:p>
    <w:p>
      <w:r>
        <w:t>If you bet on that horse, you will lose your money.</w:t>
      </w:r>
    </w:p>
    <w:p>
      <w:r>
        <w:t>He waited at the street corner for over half an hour before his girlfriend arrived.</w:t>
      </w:r>
    </w:p>
    <w:p>
      <w:r>
        <w:t>I did the trip in two hours.</w:t>
      </w:r>
    </w:p>
    <w:p>
      <w:r>
        <w:t>The trip took me two hours.</w:t>
      </w:r>
    </w:p>
    <w:p>
      <w:r>
        <w:t>It takes me an hour to get to my office.</w:t>
      </w:r>
    </w:p>
    <w:p>
      <w:r>
        <w:t>It took me fifteen hours to reach Tokyo.</w:t>
      </w:r>
    </w:p>
    <w:p>
      <w:r>
        <w:t>It took him six months to write the book.</w:t>
      </w:r>
    </w:p>
    <w:p>
      <w:r>
        <w:t>The writer asked the conductor to help him because he didn't know where to get off.</w:t>
      </w:r>
    </w:p>
    <w:p>
      <w:r>
        <w:t>The conductor was forgetful.</w:t>
      </w:r>
    </w:p>
    <w:p>
      <w:r>
        <w:t>Traveling in the country is something he loves.</w:t>
      </w:r>
    </w:p>
    <w:p>
      <w:r>
        <w:t>He didn't expect the trip to last so long.</w:t>
      </w:r>
    </w:p>
    <w:p>
      <w:r>
        <w:t>"Where shall I get off?" I asked.</w:t>
      </w:r>
    </w:p>
    <w:p>
      <w:r>
        <w:t>There weren't any more passengers.</w:t>
      </w:r>
    </w:p>
    <w:p>
      <w:r>
        <w:t>We don't go any further.</w:t>
      </w:r>
    </w:p>
    <w:p>
      <w:r>
        <w:t>A bus conductor usually collects fares.</w:t>
      </w:r>
    </w:p>
    <w:p>
      <w:r>
        <w:t>The writer didn't know where to get off the bus.</w:t>
      </w:r>
    </w:p>
    <w:p>
      <w:r>
        <w:t>There was a good view of the countryside from the front of the bus.</w:t>
      </w:r>
    </w:p>
    <w:p>
      <w:r>
        <w:t>"It matters," I said, meaning "I don't mind."</w:t>
      </w:r>
    </w:p>
    <w:p>
      <w:r>
        <w:t>I prefer to stay on the bus—that's what I'd like to do best.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