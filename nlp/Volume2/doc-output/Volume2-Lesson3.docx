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3: Please send me a card.</w:t>
      </w:r>
    </w:p>
    <w:p>
      <w:r>
        <w:t>Please send me a card.</w:t>
      </w:r>
    </w:p>
    <w:p>
      <w:r>
        <w:t>How many cards did the writer send?</w:t>
      </w:r>
    </w:p>
    <w:p>
      <w:r>
        <w:t>Postcards always spoil my holidays.</w:t>
      </w:r>
    </w:p>
    <w:p>
      <w:r>
        <w:t>Last summer, I went to Italy.</w:t>
      </w:r>
    </w:p>
    <w:p>
      <w:r>
        <w:t>I visited museums and sat in public gardens.</w:t>
      </w:r>
    </w:p>
    <w:p>
      <w:r>
        <w:t>A friendly waiter taught me a few words of Italian.</w:t>
      </w:r>
    </w:p>
    <w:p>
      <w:r>
        <w:t>Then he lent me a book.</w:t>
      </w:r>
    </w:p>
    <w:p>
      <w:r>
        <w:t>I read a few lines, but I did not understand a word.</w:t>
      </w:r>
    </w:p>
    <w:p>
      <w:r>
        <w:t>Every day, I thought about postcards.</w:t>
      </w:r>
    </w:p>
    <w:p>
      <w:r>
        <w:t>My holidays passed quickly, but I did not send cards to my friends.</w:t>
      </w:r>
    </w:p>
    <w:p>
      <w:r>
        <w:t>On the last day, I made a big decision.</w:t>
      </w:r>
    </w:p>
    <w:p>
      <w:r>
        <w:t>I got up early, and Ly bought thirty-seven cards.</w:t>
      </w:r>
    </w:p>
    <w:p>
      <w:r>
        <w:t>I spent the whole day in my room, but I bought thirty-seven cards and did not write a single one!</w:t>
      </w:r>
    </w:p>
    <w:p>
      <w:r>
        <w:t>Postcards always spoil the writer's holidays.</w:t>
      </w:r>
    </w:p>
    <w:p>
      <w:r>
        <w:t>He spent his holidays in Italy last summer.</w:t>
      </w:r>
    </w:p>
    <w:p>
      <w:r>
        <w:t>He thought about postcards every day.</w:t>
      </w:r>
    </w:p>
    <w:p>
      <w:r>
        <w:t>He did not send any cards to his friends.</w:t>
      </w:r>
    </w:p>
    <w:p>
      <w:r>
        <w:t>He bought thirty-seven cards on the last day.</w:t>
      </w:r>
    </w:p>
    <w:p>
      <w:r>
        <w:t>He stayed in his room all day.</w:t>
      </w:r>
    </w:p>
    <w:p>
      <w:r>
        <w:t>He did not write any cards.</w:t>
      </w:r>
    </w:p>
    <w:p>
      <w:r>
        <w:t>Last summer, I went to Italy.</w:t>
      </w:r>
    </w:p>
    <w:p>
      <w:r>
        <w:t>I visited museums and sat in public gardens.</w:t>
      </w:r>
    </w:p>
    <w:p>
      <w:r>
        <w:t>A friendly waiter taught me a few words of Italian.</w:t>
      </w:r>
    </w:p>
    <w:p>
      <w:r>
        <w:t>Then he lent me a book.</w:t>
      </w:r>
    </w:p>
    <w:p>
      <w:r>
        <w:t>I read a few lines, but I did not understand a word.</w:t>
      </w:r>
    </w:p>
    <w:p>
      <w:r>
        <w:t>Every day, I thought about postcards.</w:t>
      </w:r>
    </w:p>
    <w:p>
      <w:r>
        <w:t>My holidays passed quickly, but I did not send cards to my friends.</w:t>
      </w:r>
    </w:p>
    <w:p>
      <w:r>
        <w:t>On the last day, I made a big decision.</w:t>
      </w:r>
    </w:p>
    <w:p>
      <w:r>
        <w:t>I got up early and bought thirty-seven cards.</w:t>
      </w:r>
    </w:p>
    <w:p>
      <w:r>
        <w:t>I spent the whole day in my room, but I did not write a single card!</w:t>
      </w:r>
    </w:p>
    <w:p>
      <w:r>
        <w:t>My friend Roy died last year.</w:t>
      </w:r>
    </w:p>
    <w:p>
      <w:r>
        <w:t>He left me his CD player and his collection of CDs.</w:t>
      </w:r>
    </w:p>
    <w:p>
      <w:r>
        <w:t>Roy spent a lot of money on CDs.</w:t>
      </w:r>
    </w:p>
    <w:p>
      <w:r>
        <w:t>He bought one or two new CDs every week.</w:t>
      </w:r>
    </w:p>
    <w:p>
      <w:r>
        <w:t>He never went to the cinema or the theater.</w:t>
      </w:r>
    </w:p>
    <w:p>
      <w:r>
        <w:t>He stayed at home every evening and listened to music.</w:t>
      </w:r>
    </w:p>
    <w:p>
      <w:r>
        <w:t>He often lent CDs to his friends.</w:t>
      </w:r>
    </w:p>
    <w:p>
      <w:r>
        <w:t>Sometimes they kept them.</w:t>
      </w:r>
    </w:p>
    <w:p>
      <w:r>
        <w:t>He lost many CDs in this way.</w:t>
      </w:r>
    </w:p>
    <w:p>
      <w:r>
        <w:t>He lent me a book.</w:t>
      </w:r>
    </w:p>
    <w:p>
      <w:r>
        <w:t>He lent a book to me.</w:t>
      </w:r>
    </w:p>
    <w:p>
      <w:r>
        <w:t>He sent me a card.</w:t>
      </w:r>
    </w:p>
    <w:p>
      <w:r>
        <w:t>He sent a card to me.</w:t>
      </w:r>
    </w:p>
    <w:p>
      <w:r>
        <w:t>He passed me the salt.</w:t>
      </w:r>
    </w:p>
    <w:p>
      <w:r>
        <w:t>He passed the salt to me.</w:t>
      </w:r>
    </w:p>
    <w:p>
      <w:r>
        <w:t>She bought me a tie.</w:t>
      </w:r>
    </w:p>
    <w:p>
      <w:r>
        <w:t>She bought a tie for me.</w:t>
      </w:r>
    </w:p>
    <w:p>
      <w:r>
        <w:t>She made me a cake.</w:t>
      </w:r>
    </w:p>
    <w:p>
      <w:r>
        <w:t>She made a cake for me.</w:t>
      </w:r>
    </w:p>
    <w:p>
      <w:r>
        <w:t>He paid some money to the shopkeeper.</w:t>
      </w:r>
    </w:p>
    <w:p>
      <w:r>
        <w:t>He handed the prize to me.</w:t>
      </w:r>
    </w:p>
    <w:p>
      <w:r>
        <w:t>The waiter brought the man a bottle of beer.</w:t>
      </w:r>
    </w:p>
    <w:p>
      <w:r>
        <w:t>He sold me all his books.</w:t>
      </w:r>
    </w:p>
    <w:p>
      <w:r>
        <w:t>The shop assistant found me some curtain material.</w:t>
      </w:r>
    </w:p>
    <w:p>
      <w:r>
        <w:t>He did a big favor for me.</w:t>
      </w:r>
    </w:p>
    <w:p>
      <w:r>
        <w:t>She showed her new hat to her husband.</w:t>
      </w:r>
    </w:p>
    <w:p>
      <w:r>
        <w:t>She promised the finder a reward.</w:t>
      </w:r>
    </w:p>
    <w:p>
      <w:r>
        <w:t>He gave some advice to his son.</w:t>
      </w:r>
    </w:p>
    <w:p>
      <w:r>
        <w:t>His uncle left some money to him.</w:t>
      </w:r>
    </w:p>
    <w:p>
      <w:r>
        <w:t>He is teaching us English.</w:t>
      </w:r>
    </w:p>
    <w:p>
      <w:r>
        <w:t>I bought you this bunch of flowers.</w:t>
      </w:r>
    </w:p>
    <w:p>
      <w:r>
        <w:t>Bring me that book, please.</w:t>
      </w:r>
    </w:p>
    <w:p>
      <w:r>
        <w:t>He offered a cigarette to me.</w:t>
      </w:r>
    </w:p>
    <w:p>
      <w:r>
        <w:t>Read the first paragraph to me.</w:t>
      </w:r>
    </w:p>
    <w:p>
      <w:r>
        <w:t>I've ordered you some soup.</w:t>
      </w:r>
    </w:p>
    <w:p>
      <w:r>
        <w:t>I owe him a lot of money.</w:t>
      </w:r>
    </w:p>
    <w:p>
      <w:r>
        <w:t>Pass your father the mustard.</w:t>
      </w:r>
    </w:p>
    <w:p>
      <w:r>
        <w:t>The writer doesn't like writing postcards.</w:t>
      </w:r>
    </w:p>
    <w:p>
      <w:r>
        <w:t>What was the writer's 'big decision'?</w:t>
      </w:r>
    </w:p>
    <w:p>
      <w:r>
        <w:t>He decided not to write a single card.</w:t>
      </w:r>
    </w:p>
    <w:p>
      <w:r>
        <w:t>Last summer he went to Italy.</w:t>
      </w:r>
    </w:p>
    <w:p>
      <w:r>
        <w:t>He was in Italy last summer.</w:t>
      </w:r>
    </w:p>
    <w:p>
      <w:r>
        <w:t>Who taught him a few words of Italian? The waiter.</w:t>
      </w:r>
    </w:p>
    <w:p>
      <w:r>
        <w:t>He was a friendly waiter.</w:t>
      </w:r>
    </w:p>
    <w:p>
      <w:r>
        <w:t>He spoke to the writer in a friendly way.</w:t>
      </w:r>
    </w:p>
    <w:p>
      <w:r>
        <w:t>The writer read a few lines, but he didn't understand a word.</w:t>
      </w:r>
    </w:p>
    <w:p>
      <w:r>
        <w:t>He spent the whole day in his room.</w:t>
      </w:r>
    </w:p>
    <w:p>
      <w:r>
        <w:t>He was in his room all day.</w:t>
      </w:r>
    </w:p>
    <w:p>
      <w:r>
        <w:t>A waiter usually works in a restaurant.</w:t>
      </w:r>
    </w:p>
    <w:p>
      <w:r>
        <w:t>The waiter lent him a book.</w:t>
      </w:r>
    </w:p>
    <w:p>
      <w:r>
        <w:t>He borrowed a book from the waiter.</w:t>
      </w:r>
    </w:p>
    <w:p>
      <w:r>
        <w:t>On the last day, he made a big decision.</w:t>
      </w:r>
    </w:p>
    <w:p>
      <w:r>
        <w:t>It was the final day of his holiday.</w:t>
      </w:r>
    </w:p>
    <w:p>
      <w:r>
        <w:t>He made a big decision.</w:t>
      </w:r>
    </w:p>
    <w:p>
      <w:r>
        <w:t>He made up his mind.</w:t>
      </w:r>
    </w:p>
    <w:p>
      <w:r>
        <w:t>He didn't write a single card.</w:t>
      </w:r>
    </w:p>
    <w:p>
      <w:r>
        <w:t>So he didn't write even one.</w:t>
      </w:r>
    </w:p>
    <w:p>
      <w:r>
        <w:t>I did not send any cards to my friends.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