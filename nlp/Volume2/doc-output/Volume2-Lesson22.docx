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22: A glass envelope</w:t>
      </w:r>
    </w:p>
    <w:p>
      <w:r>
        <w:t>A glass envelope</w:t>
      </w:r>
    </w:p>
    <w:p>
      <w:r>
        <w:t>How did Jane receive a letter from a stranger?</w:t>
      </w:r>
    </w:p>
    <w:p>
      <w:r>
        <w:t>My daughter, Jane, never dreamed of receiving a letter from a girl of her own age in Holland.</w:t>
      </w:r>
    </w:p>
    <w:p>
      <w:r>
        <w:t>Last year, we were traveling across the Channel, and Jane put a piece of paper with her name and address on it into a bottle.</w:t>
      </w:r>
    </w:p>
    <w:p>
      <w:r>
        <w:t>She threw the bottle into the sea.</w:t>
      </w:r>
    </w:p>
    <w:p>
      <w:r>
        <w:t>She never thought of it again, but ten months later, she received a letter from a girl in Holland.</w:t>
      </w:r>
    </w:p>
    <w:p>
      <w:r>
        <w:t>Both girls write to each other regularly now.</w:t>
      </w:r>
    </w:p>
    <w:p>
      <w:r>
        <w:t>However, they have decided to use the post office.</w:t>
      </w:r>
    </w:p>
    <w:p>
      <w:r>
        <w:t>Letters will cost a little; ten months later, she received another letter, but they will certainly travel faster.</w:t>
      </w:r>
    </w:p>
    <w:p>
      <w:r>
        <w:t>Jane crossed the Channel last year.</w:t>
      </w:r>
    </w:p>
    <w:p>
      <w:r>
        <w:t>She threw a bottle into the sea.</w:t>
      </w:r>
    </w:p>
    <w:p>
      <w:r>
        <w:t>It contained a piece of paper with her name and address on it.</w:t>
      </w:r>
    </w:p>
    <w:p>
      <w:r>
        <w:t>Ten months later, she received a letter from a girl in Holland.</w:t>
      </w:r>
    </w:p>
    <w:p>
      <w:r>
        <w:t>They write to each other regularly now.</w:t>
      </w:r>
    </w:p>
    <w:p>
      <w:r>
        <w:t>They send their letters by post.</w:t>
      </w:r>
    </w:p>
    <w:p>
      <w:r>
        <w:t>Jane never dreamed of receiving a letter.</w:t>
      </w:r>
    </w:p>
    <w:p>
      <w:r>
        <w:t>She never thought of it again.</w:t>
      </w:r>
    </w:p>
    <w:p>
      <w:r>
        <w:t>She received a letter from a girl in Holland.</w:t>
      </w:r>
    </w:p>
    <w:p>
      <w:r>
        <w:t>I withdrew a lot of money from the bank yesterday.</w:t>
      </w:r>
    </w:p>
    <w:p>
      <w:r>
        <w:t>I refuse to comment on his work.</w:t>
      </w:r>
    </w:p>
    <w:p>
      <w:r>
        <w:t>The waiter's tip is included in the bill.</w:t>
      </w:r>
    </w:p>
    <w:p>
      <w:r>
        <w:t>He congratulated me on getting engaged.</w:t>
      </w:r>
    </w:p>
    <w:p>
      <w:r>
        <w:t>This warm coat will protect you from the cold.</w:t>
      </w:r>
    </w:p>
    <w:p>
      <w:r>
        <w:t>Did anything emerge from your discussion?</w:t>
      </w:r>
    </w:p>
    <w:p>
      <w:r>
        <w:t>I dreamt of you last night.</w:t>
      </w:r>
    </w:p>
    <w:p>
      <w:r>
        <w:t>You can never rely on him to be punctual.</w:t>
      </w:r>
    </w:p>
    <w:p>
      <w:r>
        <w:t>Nothing will prevent him from succeeding.</w:t>
      </w:r>
    </w:p>
    <w:p>
      <w:r>
        <w:t>Are you interested in music?</w:t>
      </w:r>
    </w:p>
    <w:p>
      <w:r>
        <w:t>I suppose I can count on you for help in this matter, can't I?</w:t>
      </w:r>
    </w:p>
    <w:p>
      <w:r>
        <w:t>Beware of the dog.</w:t>
      </w:r>
    </w:p>
    <w:p>
      <w:r>
        <w:t>He persisted in asking questions.</w:t>
      </w:r>
    </w:p>
    <w:p>
      <w:r>
        <w:t>I insist on your telling me the truth.</w:t>
      </w:r>
    </w:p>
    <w:p>
      <w:r>
        <w:t>It took me a long time to get rid of him.</w:t>
      </w:r>
    </w:p>
    <w:p>
      <w:r>
        <w:t>Do you mean to say you have never heard of Beethoven?</w:t>
      </w:r>
    </w:p>
    <w:p>
      <w:r>
        <w:t>I separated them from each other because they were fighting.</w:t>
      </w:r>
    </w:p>
    <w:p>
      <w:r>
        <w:t>They can only cure him of his illness if they operate on him.</w:t>
      </w:r>
    </w:p>
    <w:p>
      <w:r>
        <w:t>You can depend on me.</w:t>
      </w:r>
    </w:p>
    <w:p>
      <w:r>
        <w:t>I haven't accused him of anything, but I suspect him of having taken it.</w:t>
      </w:r>
    </w:p>
    <w:p>
      <w:r>
        <w:t>Whatever made you think of such a thing?</w:t>
      </w:r>
    </w:p>
    <w:p>
      <w:r>
        <w:t>We expect a great deal of you, Smith.</w:t>
      </w:r>
    </w:p>
    <w:p>
      <w:r>
        <w:t>My hands smell of soap.</w:t>
      </w:r>
    </w:p>
    <w:p>
      <w:r>
        <w:t>They differ from each other so much.</w:t>
      </w:r>
    </w:p>
    <w:p>
      <w:r>
        <w:t>He invested a lot of money in shipping.</w:t>
      </w:r>
    </w:p>
    <w:p>
      <w:r>
        <w:t>The film was based on a novel by Dickens.</w:t>
      </w:r>
    </w:p>
    <w:p>
      <w:r>
        <w:t>Don't lean on that shelf! You'll regret it.</w:t>
      </w:r>
    </w:p>
    <w:p>
      <w:r>
        <w:t>She often suffers from colds.</w:t>
      </w:r>
    </w:p>
    <w:p>
      <w:r>
        <w:t>We have embarked on a new scheme.</w:t>
      </w:r>
    </w:p>
    <w:p>
      <w:r>
        <w:t>I believe in taking my time.</w:t>
      </w:r>
    </w:p>
    <w:p>
      <w:r>
        <w:t>Jones was dismissed from the firm.</w:t>
      </w:r>
    </w:p>
    <w:p>
      <w:r>
        <w:t>They began by experimenting on rats.</w:t>
      </w:r>
    </w:p>
    <w:p>
      <w:r>
        <w:t>Please concentrate on what you are doing.</w:t>
      </w:r>
    </w:p>
    <w:p>
      <w:r>
        <w:t>She prides herself on her clean house.</w:t>
      </w:r>
    </w:p>
    <w:p>
      <w:r>
        <w:t>The climber failed in his attempt to reach the summit.</w:t>
      </w:r>
    </w:p>
    <w:p>
      <w:r>
        <w:t>Many people escaped from prisons during the last five years.</w:t>
      </w:r>
    </w:p>
    <w:p>
      <w:r>
        <w:t>We must economize on fuel.</w:t>
      </w:r>
    </w:p>
    <w:p>
      <w:r>
        <w:t>He's never done any work. He lives with his mother.</w:t>
      </w:r>
    </w:p>
    <w:p>
      <w:r>
        <w:t>He was employed in a factory before he joined the army.</w:t>
      </w:r>
    </w:p>
    <w:p>
      <w:r>
        <w:t>And what does this horrible drink consist of?</w:t>
      </w:r>
    </w:p>
    <w:p>
      <w:r>
        <w:t>I shall certainly act on your advice.</w:t>
      </w:r>
    </w:p>
    <w:p>
      <w:r>
        <w:t>Don't write on the desk!</w:t>
      </w:r>
    </w:p>
    <w:p>
      <w:r>
        <w:t>You should not boast of your success.</w:t>
      </w:r>
    </w:p>
    <w:p>
      <w:r>
        <w:t>You must encourage him in his efforts.</w:t>
      </w:r>
    </w:p>
    <w:p>
      <w:r>
        <w:t>He should be instructed in his duties.</w:t>
      </w:r>
    </w:p>
    <w:p>
      <w:r>
        <w:t>Two or three people were involved in the accident.</w:t>
      </w:r>
    </w:p>
    <w:p>
      <w:r>
        <w:t>Children should be prohibited from smoking.</w:t>
      </w:r>
    </w:p>
    <w:p>
      <w:r>
        <w:t>I can assure you of my support.</w:t>
      </w:r>
    </w:p>
    <w:p>
      <w:r>
        <w:t>Do you approve of hunting?</w:t>
      </w:r>
    </w:p>
    <w:p>
      <w:r>
        <w:t>I despair of ever teaching him anything!</w:t>
      </w:r>
    </w:p>
    <w:p>
      <w:r>
        <w:t>Has this play ever been performed on the stage?</w:t>
      </w:r>
    </w:p>
    <w:p>
      <w:r>
        <w:t>I warned him of the danger, but he wouldn't listen to me.</w:t>
      </w:r>
    </w:p>
    <w:p>
      <w:r>
        <w:t>How much have you borrowed from me already?</w:t>
      </w:r>
    </w:p>
    <w:p>
      <w:r>
        <w:t>He delights in annoying me.</w:t>
      </w:r>
    </w:p>
    <w:p>
      <w:r>
        <w:t>Jane never dreamed of receiving a letter from a girl in Holland because she didn't expect anyone to find the bottle.</w:t>
      </w:r>
    </w:p>
    <w:p>
      <w:r>
        <w:t>Both girls communicate in the normal way now.</w:t>
      </w:r>
    </w:p>
    <w:p>
      <w:r>
        <w:t>Jane never dreamed that she would receive a letter.</w:t>
      </w:r>
    </w:p>
    <w:p>
      <w:r>
        <w:t>She received a letter from a girl of her own age.</w:t>
      </w:r>
    </w:p>
    <w:p>
      <w:r>
        <w:t>The girl is the same age as she is.</w:t>
      </w:r>
    </w:p>
    <w:p>
      <w:r>
        <w:t>Did she throw the bottle into the sea?</w:t>
      </w:r>
    </w:p>
    <w:p>
      <w:r>
        <w:t>She never thought about it again.</w:t>
      </w:r>
    </w:p>
    <w:p>
      <w:r>
        <w:t>The girls write to one another regularly now.</w:t>
      </w:r>
    </w:p>
    <w:p>
      <w:r>
        <w:t>We were traveling across the Channel.</w:t>
      </w:r>
    </w:p>
    <w:p>
      <w:r>
        <w:t>We went on a trip across the Channel.</w:t>
      </w:r>
    </w:p>
    <w:p>
      <w:r>
        <w:t>Jane wrote her name and address on a sheet of paper.</w:t>
      </w:r>
    </w:p>
    <w:p>
      <w:r>
        <w:t>Both girls often write to each other now.</w:t>
      </w:r>
    </w:p>
    <w:p>
      <w:r>
        <w:t>They write frequently.</w:t>
      </w:r>
    </w:p>
    <w:p>
      <w:r>
        <w:t>You can buy stamps at the post office.</w:t>
      </w:r>
    </w:p>
    <w:p>
      <w:r>
        <w:t>They will travel faster.</w:t>
      </w:r>
    </w:p>
    <w:p>
      <w:r>
        <w:t>They will travel more quickly.</w:t>
      </w:r>
    </w:p>
    <w:p>
      <w:r>
        <w:t>Last year, we were traveling across the Channel, and Jane put a piece of paper with her name and address on it into a bottle.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