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56: Faster than sound!</w:t>
      </w:r>
    </w:p>
    <w:p>
      <w:r>
        <w:t>Faster than sound!</w:t>
      </w:r>
    </w:p>
    <w:p>
      <w:r>
        <w:t>How fast did the winning car go?</w:t>
      </w:r>
    </w:p>
    <w:p>
      <w:r>
        <w:t>Once a year, a race is held for old cars.</w:t>
      </w:r>
    </w:p>
    <w:p>
      <w:r>
        <w:t>A lot of cars entered this race last year, and there was a great deal of excitement just before it began.</w:t>
      </w:r>
    </w:p>
    <w:p>
      <w:r>
        <w:t>One of the most handsome cars was a Rolls-Royce Silver Ghost.</w:t>
      </w:r>
    </w:p>
    <w:p>
      <w:r>
        <w:t>The most unusual car was a Benz, which had only three wheels.</w:t>
      </w:r>
    </w:p>
    <w:p>
      <w:r>
        <w:t>Built in 1885, it was the oldest car taking part.</w:t>
      </w:r>
    </w:p>
    <w:p>
      <w:r>
        <w:t>After a great many loud explosions, the race began.</w:t>
      </w:r>
    </w:p>
    <w:p>
      <w:r>
        <w:t>Many of the cars broke down on the course, and some drivers spent more time under their cars than in them!</w:t>
      </w:r>
    </w:p>
    <w:p>
      <w:r>
        <w:t>A few cars, however, completed the race.</w:t>
      </w:r>
    </w:p>
    <w:p>
      <w:r>
        <w:t>The winning car reached a speed of forty miles an hour — much faster than any of its rivals.</w:t>
      </w:r>
    </w:p>
    <w:p>
      <w:r>
        <w:t>It sped downhill at the end of the race, and its driver had a lot of trouble trying to stop it.</w:t>
      </w:r>
    </w:p>
    <w:p>
      <w:r>
        <w:t>The race gave everyone a great deal of pleasure.</w:t>
      </w:r>
    </w:p>
    <w:p>
      <w:r>
        <w:t>It was very different from modern car races but no less exciting.</w:t>
      </w:r>
    </w:p>
    <w:p>
      <w:r>
        <w:t>A lot of old cars entered for the race, which is held once a year.</w:t>
      </w:r>
    </w:p>
    <w:p>
      <w:r>
        <w:t>A great many loud explosions could be heard when they set off, and though many cars broke down during the race, a few managed to complete the course.</w:t>
      </w:r>
    </w:p>
    <w:p>
      <w:r>
        <w:t>The winning car went downhill so quickly that its driver had a lot of difficulty trying to stop it.</w:t>
      </w:r>
    </w:p>
    <w:p>
      <w:r>
        <w:t>There was a loud explosion, and my old car stopped.</w:t>
      </w:r>
    </w:p>
    <w:p>
      <w:r>
        <w:t>I got out to have a look at the engine.</w:t>
      </w:r>
    </w:p>
    <w:p>
      <w:r>
        <w:t>Then a man who was driving a large, modern car passed me.</w:t>
      </w:r>
    </w:p>
    <w:p>
      <w:r>
        <w:t>I waved to him, but he did not stop.</w:t>
      </w:r>
    </w:p>
    <w:p>
      <w:r>
        <w:t>When I passed the car later, its driver was changing a wheel.</w:t>
      </w:r>
    </w:p>
    <w:p>
      <w:r>
        <w:t>There was a loud explosion, and my old car stopped.</w:t>
      </w:r>
    </w:p>
    <w:p>
      <w:r>
        <w:t>I got out to have a look at the engine.</w:t>
      </w:r>
    </w:p>
    <w:p>
      <w:r>
        <w:t>Then a man who was driving a large, modern car passed me.</w:t>
      </w:r>
    </w:p>
    <w:p>
      <w:r>
        <w:t>I waved to him, but he did not stop.</w:t>
      </w:r>
    </w:p>
    <w:p>
      <w:r>
        <w:t>When I passed the car later, its driver was changing a wheel.</w:t>
      </w:r>
    </w:p>
    <w:p>
      <w:r>
        <w:t>He is as old as Lam.</w:t>
      </w:r>
    </w:p>
    <w:p>
      <w:r>
        <w:t>She is not as intelligent as we think.</w:t>
      </w:r>
    </w:p>
    <w:p>
      <w:r>
        <w:t>There is little I can do to help him.</w:t>
      </w:r>
    </w:p>
    <w:p>
      <w:r>
        <w:t>There were few people in the shop.</w:t>
      </w:r>
    </w:p>
    <w:p>
      <w:r>
        <w:t>There isn't much whisky, but you can have a little.</w:t>
      </w:r>
    </w:p>
    <w:p>
      <w:r>
        <w:t>There aren't many apples, but you can pick a few.</w:t>
      </w:r>
    </w:p>
    <w:p>
      <w:r>
        <w:t>There isn't much I can do to help him.</w:t>
      </w:r>
    </w:p>
    <w:p>
      <w:r>
        <w:t>There isn't a lot I can do to help him.</w:t>
      </w:r>
    </w:p>
    <w:p>
      <w:r>
        <w:t>There isn't a great deal I can do to help him.</w:t>
      </w:r>
    </w:p>
    <w:p>
      <w:r>
        <w:t>Many of our products are sold overseas.</w:t>
      </w:r>
    </w:p>
    <w:p>
      <w:r>
        <w:t>A lot of our products are sold overseas.</w:t>
      </w:r>
    </w:p>
    <w:p>
      <w:r>
        <w:t>A great many of our products are sold overseas.</w:t>
      </w:r>
    </w:p>
    <w:p>
      <w:r>
        <w:t>A great number of our products are sold overseas.</w:t>
      </w:r>
    </w:p>
    <w:p>
      <w:r>
        <w:t>My jacket is like yours.</w:t>
      </w:r>
    </w:p>
    <w:p>
      <w:r>
        <w:t>My jacket is the same as yours.</w:t>
      </w:r>
    </w:p>
    <w:p>
      <w:r>
        <w:t>My jacket isn't like yours.</w:t>
      </w:r>
    </w:p>
    <w:p>
      <w:r>
        <w:t>My jacket is different from yours.</w:t>
      </w:r>
    </w:p>
    <w:p>
      <w:r>
        <w:t>He is a very handsome young man.</w:t>
      </w:r>
    </w:p>
    <w:p>
      <w:r>
        <w:t>She used to be very pretty as a child.</w:t>
      </w:r>
    </w:p>
    <w:p>
      <w:r>
        <w:t>She is now a beautiful woman.</w:t>
      </w:r>
    </w:p>
    <w:p>
      <w:r>
        <w:t>She's a very good-looking girl, and her boyfriend is good-looking too.</w:t>
      </w:r>
    </w:p>
    <w:p>
      <w:r>
        <w:t>The winning car reached a speed of forty miles an hour.</w:t>
      </w:r>
    </w:p>
    <w:p>
      <w:r>
        <w:t>Will you pass me that book, please?</w:t>
      </w:r>
    </w:p>
    <w:p>
      <w:r>
        <w:t>I can't reach it</w:t>
      </w:r>
    </w:p>
    <w:p>
      <w:r>
        <w:t>We arrived in New York yesterday.</w:t>
      </w:r>
    </w:p>
    <w:p>
      <w:r>
        <w:t>We arrived at the station in good time.</w:t>
      </w:r>
    </w:p>
    <w:p>
      <w:r>
        <w:t>It was the oldest car taking part.</w:t>
      </w:r>
    </w:p>
    <w:p>
      <w:r>
        <w:t>The next race will take place in a year's time.</w:t>
      </w:r>
    </w:p>
    <w:p>
      <w:r>
        <w:t>What was unusual about the car race?</w:t>
      </w:r>
    </w:p>
    <w:p>
      <w:r>
        <w:t>All the cars were old.</w:t>
      </w:r>
    </w:p>
    <w:p>
      <w:r>
        <w:t>A lot of cars took part in the race, but only a few completed the course.</w:t>
      </w:r>
    </w:p>
    <w:p>
      <w:r>
        <w:t>There were lots of cars in it.</w:t>
      </w:r>
    </w:p>
    <w:p>
      <w:r>
        <w:t>Built in 1885, so it was the oldest car in the race.</w:t>
      </w:r>
    </w:p>
    <w:p>
      <w:r>
        <w:t>It was the oldest car taking part.</w:t>
      </w:r>
    </w:p>
    <w:p>
      <w:r>
        <w:t>There wasn't an older one.</w:t>
      </w:r>
    </w:p>
    <w:p>
      <w:r>
        <w:t>It reached a speed of forty miles an hour.</w:t>
      </w:r>
    </w:p>
    <w:p>
      <w:r>
        <w:t>It went at forty miles an hour.</w:t>
      </w:r>
    </w:p>
    <w:p>
      <w:r>
        <w:t>It was different from modern cars.</w:t>
      </w:r>
    </w:p>
    <w:p>
      <w:r>
        <w:t>It wasn't the same as modern cars.</w:t>
      </w:r>
    </w:p>
    <w:p>
      <w:r>
        <w:t>One of the most handsome cars was a Rolls-Royce.</w:t>
      </w:r>
    </w:p>
    <w:p>
      <w:r>
        <w:t>It was a beautiful car.</w:t>
      </w:r>
    </w:p>
    <w:p>
      <w:r>
        <w:t>The most unusual car was a Benz.</w:t>
      </w:r>
    </w:p>
    <w:p>
      <w:r>
        <w:t>It wasn't a common car.</w:t>
      </w:r>
    </w:p>
    <w:p>
      <w:r>
        <w:t>There were many loud explosions.</w:t>
      </w:r>
    </w:p>
    <w:p>
      <w:r>
        <w:t>There were many loud bangs.</w:t>
      </w:r>
    </w:p>
    <w:p>
      <w:r>
        <w:t>Many of the cars broke down.</w:t>
      </w:r>
    </w:p>
    <w:p>
      <w:r>
        <w:t>They couldn't go.</w:t>
      </w:r>
    </w:p>
    <w:p>
      <w:r>
        <w:t>It went faster than any of its rivals.</w:t>
      </w:r>
    </w:p>
    <w:p>
      <w:r>
        <w:t>It went faster than its competitors.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