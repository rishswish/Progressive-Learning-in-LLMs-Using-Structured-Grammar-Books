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87: Trapped in a Mine. </w:t>
      </w:r>
    </w:p>
    <w:p>
      <w:r>
        <w:t>Trapped in a Mine.</w:t>
      </w:r>
    </w:p>
    <w:p>
      <w:r>
        <w:t>Why is the rescue taking so long?</w:t>
      </w:r>
    </w:p>
    <w:p>
      <w:r>
        <w:t>Six men have been trapped in a mine for seventeen hours.</w:t>
      </w:r>
    </w:p>
    <w:p>
      <w:r>
        <w:t>If they are not brought to the surface soon, they may lose their lives.</w:t>
      </w:r>
    </w:p>
    <w:p>
      <w:r>
        <w:t>However, rescue operations are proving difficult.</w:t>
      </w:r>
    </w:p>
    <w:p>
      <w:r>
        <w:t>If explosives are used, vibrations will cause the roof of the mine to collapse.</w:t>
      </w:r>
    </w:p>
    <w:p>
      <w:r>
        <w:t>Rescue workers are therefore drilling a hole on the north side of the mine.</w:t>
      </w:r>
    </w:p>
    <w:p>
      <w:r>
        <w:t>They intend to bring the men up in a special capsule.</w:t>
      </w:r>
    </w:p>
    <w:p>
      <w:r>
        <w:t>If there had not been a hard layer of rock beneath the soil, the men would have completed the job in a few hours.</w:t>
      </w:r>
    </w:p>
    <w:p>
      <w:r>
        <w:t>As it is, they have been drilling for sixteen hours, and they still have a long way to go.</w:t>
      </w:r>
    </w:p>
    <w:p>
      <w:r>
        <w:t>Meanwhile, a microphone, which was lowered into the mine two hours ago, has enabled the men to keep in touch with their closest relatives.</w:t>
      </w:r>
    </w:p>
    <w:p>
      <w:r>
        <w:t>Though they are running out of food and drink, the men are cheerful and confident that they will get out soon.</w:t>
      </w:r>
    </w:p>
    <w:p>
      <w:r>
        <w:t>They have been told that rescue operations are progressing smoothly.</w:t>
      </w:r>
    </w:p>
    <w:p>
      <w:r>
        <w:t>If they knew how difficult it was to drill through the hard rock, they would lose heart.</w:t>
      </w:r>
    </w:p>
    <w:p>
      <w:r>
        <w:t>Six men who have been trapped in a mine for seventeen hours may lose their lives because rescue operations are proving difficult.</w:t>
      </w:r>
    </w:p>
    <w:p>
      <w:r>
        <w:t>Since explosives might cause the roof of the mine to collapse, rescue workers are drilling a hole through hard rock, but progress is slow.</w:t>
      </w:r>
    </w:p>
    <w:p>
      <w:r>
        <w:t>Two hours ago, a microphone was lowered into the mine, and the men have been in touch with their relatives.</w:t>
      </w:r>
    </w:p>
    <w:p>
      <w:r>
        <w:t>They are running short of food and drink, but they are in good spirits.</w:t>
      </w:r>
    </w:p>
    <w:p>
      <w:r>
        <w:t>Several men had already been trapped in a mine for nearly twenty-four hours.</w:t>
      </w:r>
    </w:p>
    <w:p>
      <w:r>
        <w:t>And the rescue was still going on.</w:t>
      </w:r>
    </w:p>
    <w:p>
      <w:r>
        <w:t>The rescue workers had been drilling holes for over twenty hours, but they still had a long way to go.</w:t>
      </w:r>
    </w:p>
    <w:p>
      <w:r>
        <w:t>During the rescue operation, there was a loud explosive noise and vibration as well, which caused the roof of the mine to collapse.</w:t>
      </w:r>
    </w:p>
    <w:p>
      <w:r>
        <w:t>Meanwhile, a microphone, which had been lowered into the mine to keep in touch with the men inside, became silent owing to the collapse.</w:t>
      </w:r>
    </w:p>
    <w:p>
      <w:r>
        <w:t>An hour late, the men's voices were heard again through the microphone.</w:t>
      </w:r>
    </w:p>
    <w:p>
      <w:r>
        <w:t>This proved that they were all right.</w:t>
      </w:r>
    </w:p>
    <w:p>
      <w:r>
        <w:t>The workers began drilling again.</w:t>
      </w:r>
    </w:p>
    <w:p>
      <w:r>
        <w:t>The collapse, however, had made things easier, and the rescue operation was progressing more smoothly.</w:t>
      </w:r>
    </w:p>
    <w:p>
      <w:r>
        <w:t>Finally, the men were brought to the surface one by one.</w:t>
      </w:r>
    </w:p>
    <w:p>
      <w:r>
        <w:t>At this moment, all the people outside became excited, and the men's relatives were moved to tears.</w:t>
      </w:r>
    </w:p>
    <w:p>
      <w:r>
        <w:t>If he had fitted safety belts to his car, he would not have been injured.</w:t>
      </w:r>
    </w:p>
    <w:p>
      <w:r>
        <w:t>The man would have been saved if a helicopter had been available.</w:t>
      </w:r>
    </w:p>
    <w:p>
      <w:r>
        <w:t>If you come home late, you will find the key under the mat.</w:t>
      </w:r>
    </w:p>
    <w:p>
      <w:r>
        <w:t>I would have found the house easily if he had given me the correct address.</w:t>
      </w:r>
    </w:p>
    <w:p>
      <w:r>
        <w:t>If smoking is forbidden, illnesses will be reduced.</w:t>
      </w:r>
    </w:p>
    <w:p>
      <w:r>
        <w:t>They are running out of food.</w:t>
      </w:r>
    </w:p>
    <w:p>
      <w:r>
        <w:t>A crowd of boys ran after the beggar.</w:t>
      </w:r>
    </w:p>
    <w:p>
      <w:r>
        <w:t>That boy was nearly run over by a car.</w:t>
      </w:r>
    </w:p>
    <w:p>
      <w:r>
        <w:t>Don't drive so fast.</w:t>
      </w:r>
    </w:p>
    <w:p>
      <w:r>
        <w:t>This car hasn't been run in yet.</w:t>
      </w:r>
    </w:p>
    <w:p>
      <w:r>
        <w:t>I ran into Helga while I was in Sweden.</w:t>
      </w:r>
    </w:p>
    <w:p>
      <w:r>
        <w:t>I ran into an old friend of mine in a restaurant yesterday.</w:t>
      </w:r>
    </w:p>
    <w:p>
      <w:r>
        <w:t>While driving to work yesterday, I ran out of petrol and had to walk to a garage.</w:t>
      </w:r>
    </w:p>
    <w:p>
      <w:r>
        <w:t>This car will have to be serviced as soon as it has been run in.</w:t>
      </w:r>
    </w:p>
    <w:p>
      <w:r>
        <w:t>She's been taken to the hospital.</w:t>
      </w:r>
    </w:p>
    <w:p>
      <w:r>
        <w:t>She was run over by a car.</w:t>
      </w:r>
    </w:p>
    <w:p>
      <w:r>
        <w:t>I ran after him, but I could not catch him.</w:t>
      </w:r>
    </w:p>
    <w:p>
      <w:r>
        <w:t>They are drilling through the hard rock.</w:t>
      </w:r>
    </w:p>
    <w:p>
      <w:r>
        <w:t>This is the safest way to rescue the men.</w:t>
      </w:r>
    </w:p>
    <w:p>
      <w:r>
        <w:t>Rescue operations are proving difficult, so it is not certain that the men will be saved.</w:t>
      </w:r>
    </w:p>
    <w:p>
      <w:r>
        <w:t>They have been trapped for seventeen hours.</w:t>
      </w:r>
    </w:p>
    <w:p>
      <w:r>
        <w:t>They tried to come up seventeen hours ago.</w:t>
      </w:r>
    </w:p>
    <w:p>
      <w:r>
        <w:t>Unless they are brought to the surface soon, they may lose their lives.</w:t>
      </w:r>
    </w:p>
    <w:p>
      <w:r>
        <w:t>It's proving difficult to rescue the men.</w:t>
      </w:r>
    </w:p>
    <w:p>
      <w:r>
        <w:t>Vibrations will cause the roof to collapse.</w:t>
      </w:r>
    </w:p>
    <w:p>
      <w:r>
        <w:t>They will make it collapse.</w:t>
      </w:r>
    </w:p>
    <w:p>
      <w:r>
        <w:t>They would have completed the job in a few hours but for the hard layer of rock.</w:t>
      </w:r>
    </w:p>
    <w:p>
      <w:r>
        <w:t>The roof might collapse.</w:t>
      </w:r>
    </w:p>
    <w:p>
      <w:r>
        <w:t>It might fall down.</w:t>
      </w:r>
    </w:p>
    <w:p>
      <w:r>
        <w:t>The microphone enabled them to keep in touch.</w:t>
      </w:r>
    </w:p>
    <w:p>
      <w:r>
        <w:t>It made it possible for them to keep in touch.</w:t>
      </w:r>
    </w:p>
    <w:p>
      <w:r>
        <w:t>They are running out of food.</w:t>
      </w:r>
    </w:p>
    <w:p>
      <w:r>
        <w:t>They haven't much.</w:t>
      </w:r>
    </w:p>
    <w:p>
      <w:r>
        <w:t>The men are cheerful.</w:t>
      </w:r>
    </w:p>
    <w:p>
      <w:r>
        <w:t>They are in good spirits.</w:t>
      </w:r>
    </w:p>
    <w:p>
      <w:r>
        <w:t>They may lose heart.</w:t>
      </w:r>
    </w:p>
    <w:p>
      <w:r>
        <w:t>They may give up in despair.</w:t>
      </w:r>
    </w:p>
    <w:p>
      <w:r>
        <w:t>If they knew how difficult it was to drill through the hard rock, they would lose heart.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