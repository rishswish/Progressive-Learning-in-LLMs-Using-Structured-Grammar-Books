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79: The Crystal </w:t>
      </w:r>
    </w:p>
    <w:p>
      <w:r>
        <w:t>The Crystal</w:t>
      </w:r>
    </w:p>
    <w:p>
      <w:r>
        <w:t>How many people visited the Great Exhibition of 1851?</w:t>
      </w:r>
    </w:p>
    <w:p>
      <w:r>
        <w:t>Perhaps the most extraordinary building of the nineteenth century was the Crystal Palace, which was built in Hyde Park for the Great Exhibition of 1851.</w:t>
      </w:r>
    </w:p>
    <w:p>
      <w:r>
        <w:t>The Crystal Palace was different from all other buildings in the world, for it was made of iron and glass.</w:t>
      </w:r>
    </w:p>
    <w:p>
      <w:r>
        <w:t>It was one of the biggest buildings of all time, and a lot of people from many countries came to see it.</w:t>
      </w:r>
    </w:p>
    <w:p>
      <w:r>
        <w:t>A great many goods were sent to the exhibition from various parts of the world.</w:t>
      </w:r>
    </w:p>
    <w:p>
      <w:r>
        <w:t>There was also a great The most wonderful piece is his deal of machinery on display.</w:t>
      </w:r>
    </w:p>
    <w:p>
      <w:r>
        <w:t>The most wonderful piece of machinery on show was Nasmyth's steam hammer.</w:t>
      </w:r>
    </w:p>
    <w:p>
      <w:r>
        <w:t>Though in those days, traveling was not as easy as it is today, steamboats carried thousands of visitors across the Channel from Europe.</w:t>
      </w:r>
    </w:p>
    <w:p>
      <w:r>
        <w:t>On arriving in England, they were taken to the Crystal Palace by train.</w:t>
      </w:r>
    </w:p>
    <w:p>
      <w:r>
        <w:t>There were six million visitors in all, and the profits from the exhibition were used to build museums and colleges.</w:t>
      </w:r>
    </w:p>
    <w:p>
      <w:r>
        <w:t>Later, the Crystal Palace was moved to South London.</w:t>
      </w:r>
    </w:p>
    <w:p>
      <w:r>
        <w:t>It remained one of the most famous buildings in the world until it was burned down in 1936.</w:t>
      </w:r>
    </w:p>
    <w:p>
      <w:r>
        <w:t>The Crystal Palace, which was built for the Great Exhibition of 1851, was different from other buildings because it was made of iron and glass.</w:t>
      </w:r>
    </w:p>
    <w:p>
      <w:r>
        <w:t>Goods from various parts of the world were on display, as well as a great deal of machinery.</w:t>
      </w:r>
    </w:p>
    <w:p>
      <w:r>
        <w:t>So many visitors came by boat and train that it was possible to build colleges and museums from the profits.</w:t>
      </w:r>
    </w:p>
    <w:p>
      <w:r>
        <w:t>After the exhibition, the Crystal Palace was moved to South London, where it remained until it was burnt down in 1936.</w:t>
      </w:r>
    </w:p>
    <w:p>
      <w:r>
        <w:t>Last week we went to visit a modern exhibition in the National Art Gallery.</w:t>
      </w:r>
    </w:p>
    <w:p>
      <w:r>
        <w:t>I got there by bus.</w:t>
      </w:r>
    </w:p>
    <w:p>
      <w:r>
        <w:t>The exhibition attracted large crowds, especially young people.</w:t>
      </w:r>
    </w:p>
    <w:p>
      <w:r>
        <w:t>A lot of modernist paintings were on display there.</w:t>
      </w:r>
    </w:p>
    <w:p>
      <w:r>
        <w:t>They were all painted by the famous artists of the world.</w:t>
      </w:r>
    </w:p>
    <w:p>
      <w:r>
        <w:t>I was deeply impressed by the paintings.</w:t>
      </w:r>
    </w:p>
    <w:p>
      <w:r>
        <w:t>They were abstract and showed a striking contrast of the colors.</w:t>
      </w:r>
    </w:p>
    <w:p>
      <w:r>
        <w:t>Though much more difficult to understand than the traditional paintings, they were more thought-provoking.</w:t>
      </w:r>
    </w:p>
    <w:p>
      <w:r>
        <w:t>I walked round the exhibition hall and appreciated every painting.</w:t>
      </w:r>
    </w:p>
    <w:p>
      <w:r>
        <w:t>Of all the exhibits on the show, I liked the ones by Dalí, Picasso, and Manet best.</w:t>
      </w:r>
    </w:p>
    <w:p>
      <w:r>
        <w:t>I stayed in the art gallery the whole day.</w:t>
      </w:r>
    </w:p>
    <w:p>
      <w:r>
        <w:t>Though I was tired at the end of the day, I still hated to leave, for I was so fascinated by these modern paintings.</w:t>
      </w:r>
    </w:p>
    <w:p>
      <w:r>
        <w:t>There was also a great deal of machinery on display.</w:t>
      </w:r>
    </w:p>
    <w:p>
      <w:r>
        <w:t>The most wonderful piece of machinery on show.</w:t>
      </w:r>
    </w:p>
    <w:p>
      <w:r>
        <w:t>He has gone to Frankfurt on business.</w:t>
      </w:r>
    </w:p>
    <w:p>
      <w:r>
        <w:t>I didn't catch the bus.</w:t>
      </w:r>
    </w:p>
    <w:p>
      <w:r>
        <w:t>I came here on foot.</w:t>
      </w:r>
    </w:p>
    <w:p>
      <w:r>
        <w:t>Tasked to see the officer on duty.</w:t>
      </w:r>
    </w:p>
    <w:p>
      <w:r>
        <w:t>On the whole, it has been a very successful year.</w:t>
      </w:r>
    </w:p>
    <w:p>
      <w:r>
        <w:t>Look at that smoke.</w:t>
      </w:r>
    </w:p>
    <w:p>
      <w:r>
        <w:t>That building must be on fire.</w:t>
      </w:r>
    </w:p>
    <w:p>
      <w:r>
        <w:t>I don't think it was an accident.</w:t>
      </w:r>
    </w:p>
    <w:p>
      <w:r>
        <w:t>He did it on purpose.</w:t>
      </w:r>
    </w:p>
    <w:p>
      <w:r>
        <w:t>On average, I make six telephone calls a day.</w:t>
      </w:r>
    </w:p>
    <w:p>
      <w:r>
        <w:t>You mustn't, on any account, sign the contract before you read it.</w:t>
      </w:r>
    </w:p>
    <w:p>
      <w:r>
        <w:t>I know I had agreed to let you go to the cinema, but on second thought, you should stay at home and finish your homework.</w:t>
      </w:r>
    </w:p>
    <w:p>
      <w:r>
        <w:t>While the guard was on duty, he heard a shot.</w:t>
      </w:r>
    </w:p>
    <w:p>
      <w:r>
        <w:t>I've changed my mind.</w:t>
      </w:r>
    </w:p>
    <w:p>
      <w:r>
        <w:t>On second thought, I'll go by plane instead.</w:t>
      </w:r>
    </w:p>
    <w:p>
      <w:r>
        <w:t>I think you dropped your handkerchief on purpose so that he could pick it up.</w:t>
      </w:r>
    </w:p>
    <w:p>
      <w:r>
        <w:t>You must be exhausted!</w:t>
      </w:r>
    </w:p>
    <w:p>
      <w:r>
        <w:t>Did you come all that way on foot?</w:t>
      </w:r>
    </w:p>
    <w:p>
      <w:r>
        <w:t>You should have taken a taxi.</w:t>
      </w:r>
    </w:p>
    <w:p>
      <w:r>
        <w:t>I'm not always pleased with his work, but on the whole, it is satisfactory.</w:t>
      </w:r>
    </w:p>
    <w:p>
      <w:r>
        <w:t>You must not, on any account, leave this room.</w:t>
      </w:r>
    </w:p>
    <w:p>
      <w:r>
        <w:t>On average, 250,000 tourists visit this town each year.</w:t>
      </w:r>
    </w:p>
    <w:p>
      <w:r>
        <w:t>The Crystal Palace differed from all other buildings at the time because it was made of unusual materials.</w:t>
      </w:r>
    </w:p>
    <w:p>
      <w:r>
        <w:t>The Great Exhibition of 1851 was highly successful.</w:t>
      </w:r>
    </w:p>
    <w:p>
      <w:r>
        <w:t>When was the Great Exhibition? In 1851.</w:t>
      </w:r>
    </w:p>
    <w:p>
      <w:r>
        <w:t>A great many goods were sent.</w:t>
      </w:r>
    </w:p>
    <w:p>
      <w:r>
        <w:t>There were quite a few.</w:t>
      </w:r>
    </w:p>
    <w:p>
      <w:r>
        <w:t>Traveling was not as easy as it is today.</w:t>
      </w:r>
    </w:p>
    <w:p>
      <w:r>
        <w:t>It wasn't so easy to travel in those days.</w:t>
      </w:r>
    </w:p>
    <w:p>
      <w:r>
        <w:t>On arriving in England.</w:t>
      </w:r>
    </w:p>
    <w:p>
      <w:r>
        <w:t>When they arrived in England.</w:t>
      </w:r>
    </w:p>
    <w:p>
      <w:r>
        <w:t>It was one of the most famous buildings in the world.</w:t>
      </w:r>
    </w:p>
    <w:p>
      <w:r>
        <w:t>It was one of the most famous of all buildings.</w:t>
      </w:r>
    </w:p>
    <w:p>
      <w:r>
        <w:t>It was an extraordinary building.</w:t>
      </w:r>
    </w:p>
    <w:p>
      <w:r>
        <w:t>It was quite exceptional.</w:t>
      </w:r>
    </w:p>
    <w:p>
      <w:r>
        <w:t>Goods were sent from various parts of the world.</w:t>
      </w:r>
    </w:p>
    <w:p>
      <w:r>
        <w:t>They came from different parts.</w:t>
      </w:r>
    </w:p>
    <w:p>
      <w:r>
        <w:t>There was a great deal of machinery.</w:t>
      </w:r>
    </w:p>
    <w:p>
      <w:r>
        <w:t>This means there were many machines.</w:t>
      </w:r>
    </w:p>
    <w:p>
      <w:r>
        <w:t>There were six million visitors in all.</w:t>
      </w:r>
    </w:p>
    <w:p>
      <w:r>
        <w:t>That was the total.</w:t>
      </w:r>
    </w:p>
    <w:p>
      <w:r>
        <w:t>Museums were built with the profits.</w:t>
      </w:r>
    </w:p>
    <w:p>
      <w:r>
        <w:t>They were built with the earnings.</w:t>
      </w:r>
    </w:p>
    <w:p>
      <w:r>
        <w:t>The Crystal Palace was different from all other buildings in the world, for it was made of iron and glass.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