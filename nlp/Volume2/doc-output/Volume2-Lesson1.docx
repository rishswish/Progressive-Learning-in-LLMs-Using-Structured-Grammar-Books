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Lesson 1: A  private conversation</w:t>
      </w:r>
    </w:p>
    <w:p>
      <w:r>
        <w:t>A  private conversation</w:t>
      </w:r>
    </w:p>
    <w:p>
      <w:r>
        <w:t>Why did the writer complain to the people behind him?</w:t>
      </w:r>
    </w:p>
    <w:p>
      <w:r>
        <w:t>Last week I went to the theater. I had a very good seat.</w:t>
      </w:r>
    </w:p>
    <w:p>
      <w:r>
        <w:t>The play was very interesting.</w:t>
      </w:r>
    </w:p>
    <w:p>
      <w:r>
        <w:t>I did not enjoy it.</w:t>
      </w:r>
    </w:p>
    <w:p>
      <w:r>
        <w:t>A young man and a young woman were sitting behind me.</w:t>
      </w:r>
    </w:p>
    <w:p>
      <w:r>
        <w:t>They were talking loudly.</w:t>
      </w:r>
    </w:p>
    <w:p>
      <w:r>
        <w:t>I got very angry.</w:t>
      </w:r>
    </w:p>
    <w:p>
      <w:r>
        <w:t>I could not hear the actors.</w:t>
      </w:r>
    </w:p>
    <w:p>
      <w:r>
        <w:t>I turned around.</w:t>
      </w:r>
    </w:p>
    <w:p>
      <w:r>
        <w:t>I looked at the man and the woman angrily.</w:t>
      </w:r>
    </w:p>
    <w:p>
      <w:r>
        <w:t>They did not pay any attention.</w:t>
      </w:r>
    </w:p>
    <w:p>
      <w:r>
        <w:t>In the end, I could not bear it. I turned around again.</w:t>
      </w:r>
    </w:p>
    <w:p>
      <w:r>
        <w:t>“I can't hear a word!” I said angrily.</w:t>
      </w:r>
    </w:p>
    <w:p>
      <w:r>
        <w:t>"It's none of your business," the young man said rudely.</w:t>
      </w:r>
    </w:p>
    <w:p>
      <w:r>
        <w:t>“This is a private conversation!”</w:t>
      </w:r>
    </w:p>
    <w:p>
      <w:r>
        <w:t>The writer went to the theater last week.</w:t>
      </w:r>
    </w:p>
    <w:p>
      <w:r>
        <w:t>He did not enjoy the play.</w:t>
      </w:r>
    </w:p>
    <w:p>
      <w:r>
        <w:t>A young man and a young woman were sitting behind him.</w:t>
      </w:r>
    </w:p>
    <w:p>
      <w:r>
        <w:t>They were talking loudly.</w:t>
      </w:r>
    </w:p>
    <w:p>
      <w:r>
        <w:t>The writer could not hear the actors.</w:t>
      </w:r>
    </w:p>
    <w:p>
      <w:r>
        <w:t>He turned around.</w:t>
      </w:r>
    </w:p>
    <w:p>
      <w:r>
        <w:t>“I can't hear a word!” he said.</w:t>
      </w:r>
    </w:p>
    <w:p>
      <w:r>
        <w:t>“This is a private conversation!” the young man said.</w:t>
      </w:r>
    </w:p>
    <w:p>
      <w:r>
        <w:t>Last year I went to America.</w:t>
      </w:r>
    </w:p>
    <w:p>
      <w:r>
        <w:t>I enjoyed the film yesterday.</w:t>
      </w:r>
    </w:p>
    <w:p>
      <w:r>
        <w:t>I listened to the news carefully.</w:t>
      </w:r>
    </w:p>
    <w:p>
      <w:r>
        <w:t>The man played the piano well.</w:t>
      </w:r>
    </w:p>
    <w:p>
      <w:r>
        <w:t>The children played games quietly in their room yesterday.</w:t>
      </w:r>
    </w:p>
    <w:p>
      <w:r>
        <w:t>He opened the door quietly.</w:t>
      </w:r>
    </w:p>
    <w:p>
      <w:r>
        <w:t>He left immediately.</w:t>
      </w:r>
    </w:p>
    <w:p>
      <w:r>
        <w:t>He planted a tree in the corner of the garden.</w:t>
      </w:r>
    </w:p>
    <w:p>
      <w:r>
        <w:t>He read the letter quickly in his office before lunch.</w:t>
      </w:r>
    </w:p>
    <w:p>
      <w:r>
        <w:t>I borrowed a book from the library this morning.</w:t>
      </w:r>
    </w:p>
    <w:p>
      <w:r>
        <w:t>The cook spoiled the soup.</w:t>
      </w:r>
    </w:p>
    <w:p>
      <w:r>
        <w:t>We stay at home on Sundays.</w:t>
      </w:r>
    </w:p>
    <w:p>
      <w:r>
        <w:t>There are a lot of people at the bus stop.</w:t>
      </w:r>
    </w:p>
    <w:p>
      <w:r>
        <w:t>The little boy greedily ate an apple in the kitchen this morning.</w:t>
      </w:r>
    </w:p>
    <w:p>
      <w:r>
        <w:t>She draws beautifully.</w:t>
      </w:r>
    </w:p>
    <w:p>
      <w:r>
        <w:t>I like music very much.</w:t>
      </w:r>
    </w:p>
    <w:p>
      <w:r>
        <w:t>They built a new school in our village last year.</w:t>
      </w:r>
    </w:p>
    <w:p>
      <w:r>
        <w:t>The match ended at four o'clock.</w:t>
      </w:r>
    </w:p>
    <w:p>
      <w:r>
        <w:t>He received a letter from his brother last week.</w:t>
      </w:r>
    </w:p>
    <w:p>
      <w:r>
        <w:t>The writer turned around.</w:t>
      </w:r>
    </w:p>
    <w:p>
      <w:r>
        <w:t>He looked at the man and the woman angrily, but they didn't stop talking.</w:t>
      </w:r>
    </w:p>
    <w:p>
      <w:r>
        <w:t>The young man said, “It's none of your business.”</w:t>
      </w:r>
    </w:p>
    <w:p>
      <w:r>
        <w:t>He thought the writer was trying to listen to his conversation with the young woman.</w:t>
      </w:r>
    </w:p>
    <w:p>
      <w:r>
        <w:t>Last week, the writer went to the theater.</w:t>
      </w:r>
    </w:p>
    <w:p>
      <w:r>
        <w:t>He was at the theater.</w:t>
      </w:r>
    </w:p>
    <w:p>
      <w:r>
        <w:t>The young man and young woman were sitting behind him.</w:t>
      </w:r>
    </w:p>
    <w:p>
      <w:r>
        <w:t>He was sitting in front of them.</w:t>
      </w:r>
    </w:p>
    <w:p>
      <w:r>
        <w:t>How did the writer feel? Angry.</w:t>
      </w:r>
    </w:p>
    <w:p>
      <w:r>
        <w:t>He looked at the man and the woman angrily.</w:t>
      </w:r>
    </w:p>
    <w:p>
      <w:r>
        <w:t>He looked at them angrily.</w:t>
      </w:r>
    </w:p>
    <w:p>
      <w:r>
        <w:t>The young man and the young woman paid no attention to the writer.</w:t>
      </w:r>
    </w:p>
    <w:p>
      <w:r>
        <w:t>He had a good seat.</w:t>
      </w:r>
    </w:p>
    <w:p>
      <w:r>
        <w:t>He was sitting in a good place.</w:t>
      </w:r>
    </w:p>
    <w:p>
      <w:r>
        <w:t>He was a young man.</w:t>
      </w:r>
    </w:p>
    <w:p>
      <w:r>
        <w:t>He wasn't very old.</w:t>
      </w:r>
    </w:p>
    <w:p>
      <w:r>
        <w:t>The writer looked at the man and the woman angrily.</w:t>
      </w:r>
    </w:p>
    <w:p>
      <w:r>
        <w:t>He was very cross.</w:t>
      </w:r>
    </w:p>
    <w:p>
      <w:r>
        <w:t>The writer could not bear it.</w:t>
      </w:r>
    </w:p>
    <w:p>
      <w:r>
        <w:t>He could not stand it.</w:t>
      </w:r>
    </w:p>
    <w:p>
      <w:r>
        <w:t>The young man spoke rudely.</w:t>
      </w:r>
    </w:p>
    <w:p>
      <w:r>
        <w:t>He wasn't very polite.</w:t>
      </w:r>
    </w:p>
    <w:p>
      <w:r>
        <w:t>A young man and a young woman were sitting behind me.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