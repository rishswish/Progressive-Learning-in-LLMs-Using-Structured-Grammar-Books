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20: One man in a boat </w:t>
      </w:r>
    </w:p>
    <w:p>
      <w:r>
        <w:t>One man in a boat</w:t>
      </w:r>
    </w:p>
    <w:p>
      <w:r>
        <w:t>Why is fishing the writer's favorite sport?</w:t>
      </w:r>
    </w:p>
    <w:p>
      <w:r>
        <w:t>Fishing is my favorite sport.</w:t>
      </w:r>
    </w:p>
    <w:p>
      <w:r>
        <w:t>I often fish for hours without catching anything.</w:t>
      </w:r>
    </w:p>
    <w:p>
      <w:r>
        <w:t>But this does not worry me.</w:t>
      </w:r>
    </w:p>
    <w:p>
      <w:r>
        <w:t>Some fishermen are unlucky.</w:t>
      </w:r>
    </w:p>
    <w:p>
      <w:r>
        <w:t>Instead of catching fish, they catch old boots and rubbish.</w:t>
      </w:r>
    </w:p>
    <w:p>
      <w:r>
        <w:t>I am even less lucky.</w:t>
      </w:r>
    </w:p>
    <w:p>
      <w:r>
        <w:t>I never catch anything—not even old boots.</w:t>
      </w:r>
    </w:p>
    <w:p>
      <w:r>
        <w:t>After having spent whole mornings on the river, I always go home with an empty bag.</w:t>
      </w:r>
    </w:p>
    <w:p>
      <w:r>
        <w:t>“You must give up fishing!" my friends say.</w:t>
      </w:r>
    </w:p>
    <w:p>
      <w:r>
        <w:t>"It's a waste of time."</w:t>
      </w:r>
    </w:p>
    <w:p>
      <w:r>
        <w:t>But they don't realize one important thing.</w:t>
      </w:r>
    </w:p>
    <w:p>
      <w:r>
        <w:t>I’m not really.</w:t>
      </w:r>
    </w:p>
    <w:p>
      <w:r>
        <w:t>I never catch anything. Interested in fishing.</w:t>
      </w:r>
    </w:p>
    <w:p>
      <w:r>
        <w:t>I am only interested in sitting in a boat and doing nothing at all!</w:t>
      </w:r>
    </w:p>
    <w:p>
      <w:r>
        <w:t>Fishing is the writer's sport.</w:t>
      </w:r>
    </w:p>
    <w:p>
      <w:r>
        <w:t>Some unlucky fishermen catch old boots and rubbish.</w:t>
      </w:r>
    </w:p>
    <w:p>
      <w:r>
        <w:t>The writer is not so lucky.</w:t>
      </w:r>
    </w:p>
    <w:p>
      <w:r>
        <w:t>He never catches anything.</w:t>
      </w:r>
    </w:p>
    <w:p>
      <w:r>
        <w:t>He is not really interested in fishing.</w:t>
      </w:r>
    </w:p>
    <w:p>
      <w:r>
        <w:t>Sitting in a boat and doing nothing at all is the only thing that interests him.</w:t>
      </w:r>
    </w:p>
    <w:p>
      <w:r>
        <w:t>Eating is always a pleasure.</w:t>
      </w:r>
    </w:p>
    <w:p>
      <w:r>
        <w:t>Watching television is my favorite pastime.</w:t>
      </w:r>
    </w:p>
    <w:p>
      <w:r>
        <w:t>Reading in bed is something I always enjoy.</w:t>
      </w:r>
    </w:p>
    <w:p>
      <w:r>
        <w:t>I am very keen on cycling.</w:t>
      </w:r>
    </w:p>
    <w:p>
      <w:r>
        <w:t>She is afraid of staying in that house alone.</w:t>
      </w:r>
    </w:p>
    <w:p>
      <w:r>
        <w:t>He is capable of doing anything.</w:t>
      </w:r>
    </w:p>
    <w:p>
      <w:r>
        <w:t>He sat there.</w:t>
      </w:r>
    </w:p>
    <w:p>
      <w:r>
        <w:t>He did not say anything.</w:t>
      </w:r>
    </w:p>
    <w:p>
      <w:r>
        <w:t>He turned off the radio.</w:t>
      </w:r>
    </w:p>
    <w:p>
      <w:r>
        <w:t>He left the room.</w:t>
      </w:r>
    </w:p>
    <w:p>
      <w:r>
        <w:t>Before leaving the room, he turned off the radio.</w:t>
      </w:r>
    </w:p>
    <w:p>
      <w:r>
        <w:t>He looked at his watch.</w:t>
      </w:r>
    </w:p>
    <w:p>
      <w:r>
        <w:t>He hurried to the station.</w:t>
      </w:r>
    </w:p>
    <w:p>
      <w:r>
        <w:t>After looking at his watch, he hurried to the station.</w:t>
      </w:r>
    </w:p>
    <w:p>
      <w:r>
        <w:t>After having looked at his watch, he hurried to the station.</w:t>
      </w:r>
    </w:p>
    <w:p>
      <w:r>
        <w:t>I must apologize.</w:t>
      </w:r>
    </w:p>
    <w:p>
      <w:r>
        <w:t>I interrupted you.</w:t>
      </w:r>
    </w:p>
    <w:p>
      <w:r>
        <w:t>I must apologize for having interrupted you.</w:t>
      </w:r>
    </w:p>
    <w:p>
      <w:r>
        <w:t>I must apologize.</w:t>
      </w:r>
    </w:p>
    <w:p>
      <w:r>
        <w:t>I did not let you know earlier.</w:t>
      </w:r>
    </w:p>
    <w:p>
      <w:r>
        <w:t>I must apologize for not letting you know earlier.</w:t>
      </w:r>
    </w:p>
    <w:p>
      <w:r>
        <w:t>I apologize for not letting you know earlier.</w:t>
      </w:r>
    </w:p>
    <w:p>
      <w:r>
        <w:t>He congratulated me.</w:t>
      </w:r>
    </w:p>
    <w:p>
      <w:r>
        <w:t>I won the competition.</w:t>
      </w:r>
    </w:p>
    <w:p>
      <w:r>
        <w:t>He congratulated me on winning the competition.</w:t>
      </w:r>
    </w:p>
    <w:p>
      <w:r>
        <w:t>He congratulated me on having won the competition.</w:t>
      </w:r>
    </w:p>
    <w:p>
      <w:r>
        <w:t>He went out of the restaurant without paying the bill.</w:t>
      </w:r>
    </w:p>
    <w:p>
      <w:r>
        <w:t>She bought a pair of boots instead of getting a pair of shoes.</w:t>
      </w:r>
    </w:p>
    <w:p>
      <w:r>
        <w:t>She was afraid of spending the night alone.</w:t>
      </w:r>
    </w:p>
    <w:p>
      <w:r>
        <w:t>After hearing the news, she fainted.</w:t>
      </w:r>
    </w:p>
    <w:p>
      <w:r>
        <w:t>Think carefully before answering my question.</w:t>
      </w:r>
    </w:p>
    <w:p>
      <w:r>
        <w:t>On seeing the plane coming towards me, I dashed for cover.</w:t>
      </w:r>
    </w:p>
    <w:p>
      <w:r>
        <w:t>Fishing is not interesting.</w:t>
      </w:r>
    </w:p>
    <w:p>
      <w:r>
        <w:t>I am not really interested in fishing.</w:t>
      </w:r>
    </w:p>
    <w:p>
      <w:r>
        <w:t>The match was very exciting.</w:t>
      </w:r>
    </w:p>
    <w:p>
      <w:r>
        <w:t>The crowd got very excited.</w:t>
      </w:r>
    </w:p>
    <w:p>
      <w:r>
        <w:t>It's a waste of time.</w:t>
      </w:r>
    </w:p>
    <w:p>
      <w:r>
        <w:t>It's cold today.</w:t>
      </w:r>
    </w:p>
    <w:p>
      <w:r>
        <w:t>It's raining too.</w:t>
      </w:r>
    </w:p>
    <w:p>
      <w:r>
        <w:t>The cat drank milk.</w:t>
      </w:r>
    </w:p>
    <w:p>
      <w:r>
        <w:t>This engine has lost its power.</w:t>
      </w:r>
    </w:p>
    <w:p>
      <w:r>
        <w:t>I realized he was mad.</w:t>
      </w:r>
    </w:p>
    <w:p>
      <w:r>
        <w:t>He didn't realize that he had made a mistake.</w:t>
      </w:r>
    </w:p>
    <w:p>
      <w:r>
        <w:t>I don't understand English.</w:t>
      </w:r>
    </w:p>
    <w:p>
      <w:r>
        <w:t>I realized he was not telling me the truth.</w:t>
      </w:r>
    </w:p>
    <w:p>
      <w:r>
        <w:t>This poem is difficult.</w:t>
      </w:r>
    </w:p>
    <w:p>
      <w:r>
        <w:t>It's impossible for you to understand its meaning.</w:t>
      </w:r>
    </w:p>
    <w:p>
      <w:r>
        <w:t>There was some exciting news on the radio.</w:t>
      </w:r>
    </w:p>
    <w:p>
      <w:r>
        <w:t>He is not an interesting person.</w:t>
      </w:r>
    </w:p>
    <w:p>
      <w:r>
        <w:t>He is an explorer.</w:t>
      </w:r>
    </w:p>
    <w:p>
      <w:r>
        <w:t>He leads an exciting life.</w:t>
      </w:r>
    </w:p>
    <w:p>
      <w:r>
        <w:t>I am not interested in other people's affairs.</w:t>
      </w:r>
    </w:p>
    <w:p>
      <w:r>
        <w:t>The writer never catches anything.</w:t>
      </w:r>
    </w:p>
    <w:p>
      <w:r>
        <w:t>The writer enjoys doing nothing.</w:t>
      </w:r>
    </w:p>
    <w:p>
      <w:r>
        <w:t>Which is your favorite sport?</w:t>
      </w:r>
    </w:p>
    <w:p>
      <w:r>
        <w:t>Fishing.</w:t>
      </w:r>
    </w:p>
    <w:p>
      <w:r>
        <w:t>He doesn't catch anything.</w:t>
      </w:r>
    </w:p>
    <w:p>
      <w:r>
        <w:t>He never catches anything.</w:t>
      </w:r>
    </w:p>
    <w:p>
      <w:r>
        <w:t>I am even less lucky.</w:t>
      </w:r>
    </w:p>
    <w:p>
      <w:r>
        <w:t>I am not so lucky.</w:t>
      </w:r>
    </w:p>
    <w:p>
      <w:r>
        <w:t>His bag is empty.</w:t>
      </w:r>
    </w:p>
    <w:p>
      <w:r>
        <w:t>He has an empty bag.</w:t>
      </w:r>
    </w:p>
    <w:p>
      <w:r>
        <w:t>I am only interested in doing nothing.</w:t>
      </w:r>
    </w:p>
    <w:p>
      <w:r>
        <w:t>That's all I'm interested in.</w:t>
      </w:r>
    </w:p>
    <w:p>
      <w:r>
        <w:t>Fishing is my favorite sport.</w:t>
      </w:r>
    </w:p>
    <w:p>
      <w:r>
        <w:t>It is the one I like best.</w:t>
      </w:r>
    </w:p>
    <w:p>
      <w:r>
        <w:t>A fisherman usually tries to catch fish.</w:t>
      </w:r>
    </w:p>
    <w:p>
      <w:r>
        <w:t>He never catches any fish.</w:t>
      </w:r>
    </w:p>
    <w:p>
      <w:r>
        <w:t>He always goes home with an empty bag.</w:t>
      </w:r>
    </w:p>
    <w:p>
      <w:r>
        <w:t>You must give up fishing.</w:t>
      </w:r>
    </w:p>
    <w:p>
      <w:r>
        <w:t>You must stop.</w:t>
      </w:r>
    </w:p>
    <w:p>
      <w:r>
        <w:t>I often fish for hours without catching anything.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