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6: Percy Buttons</w:t>
      </w:r>
    </w:p>
    <w:p>
      <w:r>
        <w:t>Percy Buttons</w:t>
      </w:r>
    </w:p>
    <w:p>
      <w:r>
        <w:t>Who is Percy Buttons?</w:t>
      </w:r>
    </w:p>
    <w:p>
      <w:r>
        <w:t>I have just moved to a house on Bridge Street.</w:t>
      </w:r>
    </w:p>
    <w:p>
      <w:r>
        <w:t>Yesterday, a beggar knocked at my door.</w:t>
      </w:r>
    </w:p>
    <w:p>
      <w:r>
        <w:t>He asked me for a meal and a glass of beer.</w:t>
      </w:r>
    </w:p>
    <w:p>
      <w:r>
        <w:t>In return for this, the beggar stood on his head and sang songs.</w:t>
      </w:r>
    </w:p>
    <w:p>
      <w:r>
        <w:t>I gave him a meal.</w:t>
      </w:r>
    </w:p>
    <w:p>
      <w:r>
        <w:t>He ate the food and drank the beer.</w:t>
      </w:r>
    </w:p>
    <w:p>
      <w:r>
        <w:t>Then he put a piece of cheese in his pocket and went away.</w:t>
      </w:r>
    </w:p>
    <w:p>
      <w:r>
        <w:t>Later, a neighbor told me about him.</w:t>
      </w:r>
    </w:p>
    <w:p>
      <w:r>
        <w:t>Everybody knows him.</w:t>
      </w:r>
    </w:p>
    <w:p>
      <w:r>
        <w:t>His name is Percy Buttons.</w:t>
      </w:r>
    </w:p>
    <w:p>
      <w:r>
        <w:t>He calls at every house in the street once a month and always asks for standing on his head and a glass of beer.</w:t>
      </w:r>
    </w:p>
    <w:p>
      <w:r>
        <w:t>The writer has just moved to a house on Bridge Street.</w:t>
      </w:r>
    </w:p>
    <w:p>
      <w:r>
        <w:t>A beggar knocked at her door yesterday.</w:t>
      </w:r>
    </w:p>
    <w:p>
      <w:r>
        <w:t>He sang songs.</w:t>
      </w:r>
    </w:p>
    <w:p>
      <w:r>
        <w:t>The writer gave him a meal and a glass of beer in return for this.</w:t>
      </w:r>
    </w:p>
    <w:p>
      <w:r>
        <w:t>The beggar's name is Percy Buttons.</w:t>
      </w:r>
    </w:p>
    <w:p>
      <w:r>
        <w:t>He calls at every house in the street once a month.</w:t>
      </w:r>
    </w:p>
    <w:p>
      <w:r>
        <w:t>I found an old coin in the garden.</w:t>
      </w:r>
    </w:p>
    <w:p>
      <w:r>
        <w:t>I put some sugar in my tea.</w:t>
      </w:r>
    </w:p>
    <w:p>
      <w:r>
        <w:t>I cut some wood for the fire.</w:t>
      </w:r>
    </w:p>
    <w:p>
      <w:r>
        <w:t>I bought a newspaper yesterday.</w:t>
      </w:r>
    </w:p>
    <w:p>
      <w:r>
        <w:t>I made some coffee.</w:t>
      </w:r>
    </w:p>
    <w:p>
      <w:r>
        <w:t>I like the curtains in this room.</w:t>
      </w:r>
    </w:p>
    <w:p>
      <w:r>
        <w:t>He did not know how to fight, but he knocked the boxer out.</w:t>
      </w:r>
    </w:p>
    <w:p>
      <w:r>
        <w:t>This flowerpot is broken.</w:t>
      </w:r>
    </w:p>
    <w:p>
      <w:r>
        <w:t>Who knocked it over?</w:t>
      </w:r>
    </w:p>
    <w:p>
      <w:r>
        <w:t>I knocked off early yesterday and went to a football match.</w:t>
      </w:r>
    </w:p>
    <w:p>
      <w:r>
        <w:t>Listen! Someone is knocking at the window!</w:t>
      </w:r>
    </w:p>
    <w:p>
      <w:r>
        <w:t>Percy Buttons stood on his head and sang songs because he wanted to 'pay' for his meal in this way.</w:t>
      </w:r>
    </w:p>
    <w:p>
      <w:r>
        <w:t>The writer didn't know about Percy Buttons because she was new to the neighborhood.</w:t>
      </w:r>
    </w:p>
    <w:p>
      <w:r>
        <w:t>The writer has just moved to a new house.</w:t>
      </w:r>
    </w:p>
    <w:p>
      <w:r>
        <w:t>She was at home yesterday.</w:t>
      </w:r>
    </w:p>
    <w:p>
      <w:r>
        <w:t>She gave him a meal.</w:t>
      </w:r>
    </w:p>
    <w:p>
      <w:r>
        <w:t>A neighbor told me about him.</w:t>
      </w:r>
    </w:p>
    <w:p>
      <w:r>
        <w:t>He said Percy Buttons was a beggar.</w:t>
      </w:r>
    </w:p>
    <w:p>
      <w:r>
        <w:t>Everybody knows him.</w:t>
      </w:r>
    </w:p>
    <w:p>
      <w:r>
        <w:t>They all know him.</w:t>
      </w:r>
    </w:p>
    <w:p>
      <w:r>
        <w:t>How often does he call? Once a month.</w:t>
      </w:r>
    </w:p>
    <w:p>
      <w:r>
        <w:t>A beggar is a person who asks for money but doesn't work.</w:t>
      </w:r>
    </w:p>
    <w:p>
      <w:r>
        <w:t>You can have a meal at any time.</w:t>
      </w:r>
    </w:p>
    <w:p>
      <w:r>
        <w:t>She gave him a piece of cheese.</w:t>
      </w:r>
    </w:p>
    <w:p>
      <w:r>
        <w:t>He put the bit of cheese in his pocket.</w:t>
      </w:r>
    </w:p>
    <w:p>
      <w:r>
        <w:t>He calls at every house in the street.</w:t>
      </w:r>
    </w:p>
    <w:p>
      <w:r>
        <w:t>He visits everyone.</w:t>
      </w:r>
    </w:p>
    <w:p>
      <w:r>
        <w:t>All the houses in our street are the same age and size.</w:t>
      </w:r>
    </w:p>
    <w:p>
      <w:r>
        <w:t>He calls at every house in the street once a month and always.</w:t>
      </w:r>
    </w:p>
    <w:p>
      <w:r>
        <w:t>Asks for a meal and a glass of beer.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