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43: Over the South Pole</w:t>
      </w:r>
    </w:p>
    <w:p>
      <w:r>
        <w:t>Over the South Pole</w:t>
      </w:r>
    </w:p>
    <w:p>
      <w:r>
        <w:t>How was the plane able to clear the mountains?</w:t>
      </w:r>
    </w:p>
    <w:p>
      <w:r>
        <w:t>In 1929, three years after his flight over the North Pole, the American explorer R.E. Byrd successfully flew over the South Pole for the first time.</w:t>
      </w:r>
    </w:p>
    <w:p>
      <w:r>
        <w:t>Though at first, Byrd and his men were able to take a great many photographs of the mountains that lay below, they soon ran into serious trouble.</w:t>
      </w:r>
    </w:p>
    <w:p>
      <w:r>
        <w:t>At one point, it seemed certain that their plane would crash.</w:t>
      </w:r>
    </w:p>
    <w:p>
      <w:r>
        <w:t>It could only get over the mountains if it rose to 10,000 feet.</w:t>
      </w:r>
    </w:p>
    <w:p>
      <w:r>
        <w:t>Byrd at once ordered his men to throw two heavy food sacks over the South Pole food sacks.</w:t>
      </w:r>
    </w:p>
    <w:p>
      <w:r>
        <w:t>The plane was then able to rise, and it cleared the mountains by 400 feet.</w:t>
      </w:r>
    </w:p>
    <w:p>
      <w:r>
        <w:t>Byrd now knew that he would be able to reach the South Pole, which was 300 miles away, for there were no more mountains in sight.</w:t>
      </w:r>
    </w:p>
    <w:p>
      <w:r>
        <w:t>The aircraft was able to fly over the endless white plains without difficulty.</w:t>
      </w:r>
    </w:p>
    <w:p>
      <w:r>
        <w:t>The American explorer, R.E. Byrd, became the first man to fly over the South Pole in 1929.</w:t>
      </w:r>
    </w:p>
    <w:p>
      <w:r>
        <w:t>He took a lot of photographs during the flight, but then he ran into difficulties.</w:t>
      </w:r>
    </w:p>
    <w:p>
      <w:r>
        <w:t>His plane could not get over the mountains, so he ordered his men to throw out two heavy food sacks.</w:t>
      </w:r>
    </w:p>
    <w:p>
      <w:r>
        <w:t>The plane then flew over the mountains and continued without further trouble.</w:t>
      </w:r>
    </w:p>
    <w:p>
      <w:r>
        <w:t>Byrd stayed in the Antarctic for a year and made many more flights.</w:t>
      </w:r>
    </w:p>
    <w:p>
      <w:r>
        <w:t>He went back to America in 1930 but returned to the Antarctic in 1946.</w:t>
      </w:r>
    </w:p>
    <w:p>
      <w:r>
        <w:t>This time, he not only had 4,000 men with him but thirteen ships and seventeen airplanes as well.</w:t>
      </w:r>
    </w:p>
    <w:p>
      <w:r>
        <w:t>He will come if he can.</w:t>
      </w:r>
    </w:p>
    <w:p>
      <w:r>
        <w:t>He will come if he is able to.</w:t>
      </w:r>
    </w:p>
    <w:p>
      <w:r>
        <w:t>I can see you tomorrow.</w:t>
      </w:r>
    </w:p>
    <w:p>
      <w:r>
        <w:t>I'll be able to see you tomorrow.</w:t>
      </w:r>
    </w:p>
    <w:p>
      <w:r>
        <w:t>I couldn't understand him.</w:t>
      </w:r>
    </w:p>
    <w:p>
      <w:r>
        <w:t>I wasn't able to understand him.</w:t>
      </w:r>
    </w:p>
    <w:p>
      <w:r>
        <w:t>He said he could see me next week.</w:t>
      </w:r>
    </w:p>
    <w:p>
      <w:r>
        <w:t>He said he would be able to see me next week.</w:t>
      </w:r>
    </w:p>
    <w:p>
      <w:r>
        <w:t>He was able to go to London yesterday, first of all, and he enjoyed himself very much.</w:t>
      </w:r>
    </w:p>
    <w:p>
      <w:r>
        <w:t>He didn't agree with me at first, but I was able to persuade him.</w:t>
      </w:r>
    </w:p>
    <w:p>
      <w:r>
        <w:t>He was able to leave Europe before the war began.</w:t>
      </w:r>
    </w:p>
    <w:p>
      <w:r>
        <w:t>At first, Byrd and his men were able to take photographs.</w:t>
      </w:r>
    </w:p>
    <w:p>
      <w:r>
        <w:t>Byrd at once ordered his men to throw out two food sacks.</w:t>
      </w:r>
    </w:p>
    <w:p>
      <w:r>
        <w:t>Billy is not at home at present.</w:t>
      </w:r>
    </w:p>
    <w:p>
      <w:r>
        <w:t>He's it; you can't at school.</w:t>
      </w:r>
    </w:p>
    <w:p>
      <w:r>
        <w:t>After walking for several hours, we arrived at the village at last.</w:t>
      </w:r>
    </w:p>
    <w:p>
      <w:r>
        <w:t>It's a pity you can't come to the concert.</w:t>
      </w:r>
    </w:p>
    <w:p>
      <w:r>
        <w:t>At any rate, you'll be able to hear it on the radio.</w:t>
      </w:r>
    </w:p>
    <w:p>
      <w:r>
        <w:t>I know he's often rude to people, but he's a very pleasant person at heart.</w:t>
      </w:r>
    </w:p>
    <w:p>
      <w:r>
        <w:t>I didn't know you wouldn't be coming.</w:t>
      </w:r>
    </w:p>
    <w:p>
      <w:r>
        <w:t>At least you could have telephoned me.</w:t>
      </w:r>
    </w:p>
    <w:p>
      <w:r>
        <w:t>He behaves very strangely at times.</w:t>
      </w:r>
    </w:p>
    <w:p>
      <w:r>
        <w:t>I don't know what I can do about it.</w:t>
      </w:r>
    </w:p>
    <w:p>
      <w:r>
        <w:t>I'm completely at a loss.</w:t>
      </w:r>
    </w:p>
    <w:p>
      <w:r>
        <w:t>We found our way home at last.</w:t>
      </w:r>
    </w:p>
    <w:p>
      <w:r>
        <w:t>He stayed at home all day yesterday.</w:t>
      </w:r>
    </w:p>
    <w:p>
      <w:r>
        <w:t>You must write to him at once.</w:t>
      </w:r>
    </w:p>
    <w:p>
      <w:r>
        <w:t>He cannot see you now as he is busy at the moment.</w:t>
      </w:r>
    </w:p>
    <w:p>
      <w:r>
        <w:t>He annoys me at times.</w:t>
      </w:r>
    </w:p>
    <w:p>
      <w:r>
        <w:t>When I saw that the house was on fire, I was at a loss.</w:t>
      </w:r>
    </w:p>
    <w:p>
      <w:r>
        <w:t>At first, I thought it would be a good film, but I was wrong.</w:t>
      </w:r>
    </w:p>
    <w:p>
      <w:r>
        <w:t>R. E. Byrd was the first man to fly over the South Pole.</w:t>
      </w:r>
    </w:p>
    <w:p>
      <w:r>
        <w:t>Byrd succeeded in flying over the mountains by making his plane lighter.</w:t>
      </w:r>
    </w:p>
    <w:p>
      <w:r>
        <w:t>Did the mountains lie far below?</w:t>
      </w:r>
    </w:p>
    <w:p>
      <w:r>
        <w:t>It could only get over the mountains if it rose to 10,000 feet. This means it would succeed in getting over the mountains.</w:t>
      </w:r>
    </w:p>
    <w:p>
      <w:r>
        <w:t>The plane was then able to rise.</w:t>
      </w:r>
    </w:p>
    <w:p>
      <w:r>
        <w:t>This means it could rise.</w:t>
      </w:r>
    </w:p>
    <w:p>
      <w:r>
        <w:t>Byrd knew that he would be able to reach the South Pole.</w:t>
      </w:r>
    </w:p>
    <w:p>
      <w:r>
        <w:t>It would be possible.</w:t>
      </w:r>
    </w:p>
    <w:p>
      <w:r>
        <w:t>He would be able to reach the pole, which was 300 miles away.</w:t>
      </w:r>
    </w:p>
    <w:p>
      <w:r>
        <w:t>They soon had serious trouble.</w:t>
      </w:r>
    </w:p>
    <w:p>
      <w:r>
        <w:t>Byrd at once ordered them to do this.</w:t>
      </w:r>
    </w:p>
    <w:p>
      <w:r>
        <w:t>He ordered them to do this immediately.</w:t>
      </w:r>
    </w:p>
    <w:p>
      <w:r>
        <w:t>The plane cleared the mountains.</w:t>
      </w:r>
    </w:p>
    <w:p>
      <w:r>
        <w:t>It flew over them.</w:t>
      </w:r>
    </w:p>
    <w:p>
      <w:r>
        <w:t>Byrd now knew he would be able to reach the South Pole.</w:t>
      </w:r>
    </w:p>
    <w:p>
      <w:r>
        <w:t>There were no more mountains in sight.</w:t>
      </w:r>
    </w:p>
    <w:p>
      <w:r>
        <w:t>They couldn't be seen.</w:t>
      </w:r>
    </w:p>
    <w:p>
      <w:r>
        <w:t>Byrd at once ordered his men to throw out two heavy food sacks.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