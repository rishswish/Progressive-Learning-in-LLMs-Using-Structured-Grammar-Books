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49: The end of a dream</w:t>
      </w:r>
    </w:p>
    <w:p>
      <w:r>
        <w:t>The end of a dream</w:t>
      </w:r>
    </w:p>
    <w:p>
      <w:r>
        <w:t>How did the dream end?</w:t>
      </w:r>
    </w:p>
    <w:p>
      <w:r>
        <w:t>Tired of sleeping on the floor, a young man in Tehran saved up for years to buy a real bed.</w:t>
      </w:r>
    </w:p>
    <w:p>
      <w:r>
        <w:t>For the first time in his life, he became the proud owner of a bed that had springs and a mattress.</w:t>
      </w:r>
    </w:p>
    <w:p>
      <w:r>
        <w:t>Because the weather was very hot, he carried the bed to the roof of his house.</w:t>
      </w:r>
    </w:p>
    <w:p>
      <w:r>
        <w:t>He slept very well for the first two nights, but on the third night, a storm blew up.</w:t>
      </w:r>
    </w:p>
    <w:p>
      <w:r>
        <w:t>A gust of wind swept the bed off the roof and sent it crashing into the courtyard below.</w:t>
      </w:r>
    </w:p>
    <w:p>
      <w:r>
        <w:t>The young man did not wake up miraculously unhurt until the bed had struck the ground.</w:t>
      </w:r>
    </w:p>
    <w:p>
      <w:r>
        <w:t>Although the bed was smashed to pieces, the man was miraculously unhurt.</w:t>
      </w:r>
    </w:p>
    <w:p>
      <w:r>
        <w:t>When he woke up, he was still on the mattress.</w:t>
      </w:r>
    </w:p>
    <w:p>
      <w:r>
        <w:t>Glancing at the 10 bits of wood and metal that lay around him, the man sadly picked up the mattress and carried it into his house.</w:t>
      </w:r>
    </w:p>
    <w:p>
      <w:r>
        <w:t>After he had put it on the floor, he promptly went to sleep again.</w:t>
      </w:r>
    </w:p>
    <w:p>
      <w:r>
        <w:t>A young man in Tehran bought a real bed for the first time in his life.</w:t>
      </w:r>
    </w:p>
    <w:p>
      <w:r>
        <w:t>He slept on the roof of his house because the weather was hot.</w:t>
      </w:r>
    </w:p>
    <w:p>
      <w:r>
        <w:t>Three nights later, the bed was swept off the roof during a storm.</w:t>
      </w:r>
    </w:p>
    <w:p>
      <w:r>
        <w:t>The man was not only unhurt but still on his mattress.</w:t>
      </w:r>
    </w:p>
    <w:p>
      <w:r>
        <w:t>As the bed was in pieces, he carried his mattress indoors, and after he had put it on the floor, he went back to sleep.</w:t>
      </w:r>
    </w:p>
    <w:p>
      <w:r>
        <w:t>He missed the train.</w:t>
      </w:r>
    </w:p>
    <w:p>
      <w:r>
        <w:t>He did not hurry.</w:t>
      </w:r>
    </w:p>
    <w:p>
      <w:r>
        <w:t>He missed the train because he did not hurry.</w:t>
      </w:r>
    </w:p>
    <w:p>
      <w:r>
        <w:t>He ran fast.</w:t>
      </w:r>
    </w:p>
    <w:p>
      <w:r>
        <w:t>He failed to win the race.</w:t>
      </w:r>
    </w:p>
    <w:p>
      <w:r>
        <w:t>Although he ran fast, he failed to win the race.</w:t>
      </w:r>
    </w:p>
    <w:p>
      <w:r>
        <w:t>I was tired. I went to sleep immediately.</w:t>
      </w:r>
    </w:p>
    <w:p>
      <w:r>
        <w:t>I was so tired that I went to sleep immediately.</w:t>
      </w:r>
    </w:p>
    <w:p>
      <w:r>
        <w:t>My neighbor went to Tokyo for a holiday. He could not return home.</w:t>
      </w:r>
    </w:p>
    <w:p>
      <w:r>
        <w:t>He did not have enough money.</w:t>
      </w:r>
    </w:p>
    <w:p>
      <w:r>
        <w:t>My neighbor, who went to Tokyo for a holiday, could not return home because he did not have enough money.</w:t>
      </w:r>
    </w:p>
    <w:p>
      <w:r>
        <w:t>I went into the garden.</w:t>
      </w:r>
    </w:p>
    <w:p>
      <w:r>
        <w:t>I wanted to pick some flowers.</w:t>
      </w:r>
    </w:p>
    <w:p>
      <w:r>
        <w:t>I went into the garden to pick some flowers.</w:t>
      </w:r>
    </w:p>
    <w:p>
      <w:r>
        <w:t>I found the door unlocked.</w:t>
      </w:r>
    </w:p>
    <w:p>
      <w:r>
        <w:t>I went into the kitchen.</w:t>
      </w:r>
    </w:p>
    <w:p>
      <w:r>
        <w:t>Finding the door unlocked, I went into the kitchen.</w:t>
      </w:r>
    </w:p>
    <w:p>
      <w:r>
        <w:t>The city was destroyed during the war.</w:t>
      </w:r>
    </w:p>
    <w:p>
      <w:r>
        <w:t>It has now been completely rebuilt.</w:t>
      </w:r>
    </w:p>
    <w:p>
      <w:r>
        <w:t>Destroyed during the war, the city has now been completely rebuilt.</w:t>
      </w:r>
    </w:p>
    <w:p>
      <w:r>
        <w:t>The man gathered the pieces the next morning.</w:t>
      </w:r>
    </w:p>
    <w:p>
      <w:r>
        <w:t>He repaired the bed in a painstaking way, then put it on the roof and tied it down.</w:t>
      </w:r>
    </w:p>
    <w:p>
      <w:r>
        <w:t>After that, he enjoyed many comfortable nights' sleep.</w:t>
      </w:r>
    </w:p>
    <w:p>
      <w:r>
        <w:t>The roof was blown off the building, but the man was not hurt.</w:t>
      </w:r>
    </w:p>
    <w:p>
      <w:r>
        <w:t>He went back to sleep soon afterwards.</w:t>
      </w:r>
    </w:p>
    <w:p>
      <w:r>
        <w:t>Because of the hot weather, he couldn't sleep indoors.</w:t>
      </w:r>
    </w:p>
    <w:p>
      <w:r>
        <w:t>Where did he carry his bed?</w:t>
      </w:r>
    </w:p>
    <w:p>
      <w:r>
        <w:t>How well did he sleep?</w:t>
      </w:r>
    </w:p>
    <w:p>
      <w:r>
        <w:t>Where was the courtyard? Below.</w:t>
      </w:r>
    </w:p>
    <w:p>
      <w:r>
        <w:t>He looked at the bits of wood and metal lying around him.</w:t>
      </w:r>
    </w:p>
    <w:p>
      <w:r>
        <w:t>The wind blew very hard.</w:t>
      </w:r>
    </w:p>
    <w:p>
      <w:r>
        <w:t>It struck the courtyard.</w:t>
      </w:r>
    </w:p>
    <w:p>
      <w:r>
        <w:t>It was destroyed.</w:t>
      </w:r>
    </w:p>
    <w:p>
      <w:r>
        <w:t>He looked quickly at the bits of wood and metal.</w:t>
      </w:r>
    </w:p>
    <w:p>
      <w:r>
        <w:t>He went to sleep straightaway.</w:t>
      </w:r>
    </w:p>
    <w:p>
      <w:r>
        <w:t>A gust of wind swept the bed off the roof.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