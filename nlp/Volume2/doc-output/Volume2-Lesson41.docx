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41: Do you call that a hat? </w:t>
      </w:r>
    </w:p>
    <w:p>
      <w:r>
        <w:t>Do you call that a hat?</w:t>
      </w:r>
    </w:p>
    <w:p>
      <w:r>
        <w:t>What kind of shopping does the writer enjoy, do you think?</w:t>
      </w:r>
    </w:p>
    <w:p>
      <w:r>
        <w:t>“Do you call that a hat?"</w:t>
      </w:r>
    </w:p>
    <w:p>
      <w:r>
        <w:t>I said to my wife.</w:t>
      </w:r>
    </w:p>
    <w:p>
      <w:r>
        <w:t>“You needn't be so rude about it," my wife answered as she looked at herself in the mirror.</w:t>
      </w:r>
    </w:p>
    <w:p>
      <w:r>
        <w:t>I sat down on one of those modern chairs with holes in it and waited.</w:t>
      </w:r>
    </w:p>
    <w:p>
      <w:r>
        <w:t>We had been in the hat shop for half an hour, and my wife was still in front of the mirror.</w:t>
      </w:r>
    </w:p>
    <w:p>
      <w:r>
        <w:t>“We mustn't buy things we don't need," I remarked suddenly.</w:t>
      </w:r>
    </w:p>
    <w:p>
      <w:r>
        <w:t>I, like a lighthouse, regretted saying it almost at once.</w:t>
      </w:r>
    </w:p>
    <w:p>
      <w:r>
        <w:t>“You needn't have said that," my wife answered.</w:t>
      </w:r>
    </w:p>
    <w:p>
      <w:r>
        <w:t>“I needn't remind you of that terrible tie you bought yesterday.”</w:t>
      </w:r>
    </w:p>
    <w:p>
      <w:r>
        <w:t>“I find it beautiful,” I said. “A man can never have too many ties."</w:t>
      </w:r>
    </w:p>
    <w:p>
      <w:r>
        <w:t>“And a woman can't have too many hats,” she answered.</w:t>
      </w:r>
    </w:p>
    <w:p>
      <w:r>
        <w:t>Ten minutes later, we walked out of the shop together.</w:t>
      </w:r>
    </w:p>
    <w:p>
      <w:r>
        <w:t>My wife was wearing a hat that looked like a lighthouse!</w:t>
      </w:r>
    </w:p>
    <w:p>
      <w:r>
        <w:t>The writer's wife was trying on a hat, but he did not like it.</w:t>
      </w:r>
    </w:p>
    <w:p>
      <w:r>
        <w:t>He sat down and waited for her.</w:t>
      </w:r>
    </w:p>
    <w:p>
      <w:r>
        <w:t>Then they began arguing again.</w:t>
      </w:r>
    </w:p>
    <w:p>
      <w:r>
        <w:t>He had bought a tie the day before, but his wife did not like it.</w:t>
      </w:r>
    </w:p>
    <w:p>
      <w:r>
        <w:t>“A man can never have too many ties," he said.</w:t>
      </w:r>
    </w:p>
    <w:p>
      <w:r>
        <w:t>His wife used exactly the same argument and bought the hat.</w:t>
      </w:r>
    </w:p>
    <w:p>
      <w:r>
        <w:t>It looked like a lighthouse.</w:t>
      </w:r>
    </w:p>
    <w:p>
      <w:r>
        <w:t>My wife not only has too many hats but also too many dresses as well.</w:t>
      </w:r>
    </w:p>
    <w:p>
      <w:r>
        <w:t>We have been invited to a party this evening, but she does not want to go.</w:t>
      </w:r>
    </w:p>
    <w:p>
      <w:r>
        <w:t>She keeps looking at all those dresses and saying, “I haven't got anything to wear!”</w:t>
      </w:r>
    </w:p>
    <w:p>
      <w:r>
        <w:t>He needs a haircut.</w:t>
      </w:r>
    </w:p>
    <w:p>
      <w:r>
        <w:t>He must have one.</w:t>
      </w:r>
    </w:p>
    <w:p>
      <w:r>
        <w:t>I won't buy that.</w:t>
      </w:r>
    </w:p>
    <w:p>
      <w:r>
        <w:t>I don't need it.</w:t>
      </w:r>
    </w:p>
    <w:p>
      <w:r>
        <w:t>You needn't wait for me.</w:t>
      </w:r>
    </w:p>
    <w:p>
      <w:r>
        <w:t>You don't have to wait for me.</w:t>
      </w:r>
    </w:p>
    <w:p>
      <w:r>
        <w:t>You didn't have to wait for me.</w:t>
      </w:r>
    </w:p>
    <w:p>
      <w:r>
        <w:t>You mustn't make a noise.</w:t>
      </w:r>
    </w:p>
    <w:p>
      <w:r>
        <w:t>The children are asleep.</w:t>
      </w:r>
    </w:p>
    <w:p>
      <w:r>
        <w:t>You needn't drive so quickly; we have plenty of time.</w:t>
      </w:r>
    </w:p>
    <w:p>
      <w:r>
        <w:t>You don't have to drive so quickly; we have plenty of time.</w:t>
      </w:r>
    </w:p>
    <w:p>
      <w:r>
        <w:t>You mustn't smoke in a theater.</w:t>
      </w:r>
    </w:p>
    <w:p>
      <w:r>
        <w:t>It is forbidden.</w:t>
      </w:r>
    </w:p>
    <w:p>
      <w:r>
        <w:t>You needn't come with us if you don't want to.</w:t>
      </w:r>
    </w:p>
    <w:p>
      <w:r>
        <w:t>You mustn't leave your car here.</w:t>
      </w:r>
    </w:p>
    <w:p>
      <w:r>
        <w:t>Can't you see the ‘No Parking’ sign?</w:t>
      </w:r>
    </w:p>
    <w:p>
      <w:r>
        <w:t>I mustn't go to bed late tonight.</w:t>
      </w:r>
    </w:p>
    <w:p>
      <w:r>
        <w:t>I have to get up early tomorrow.</w:t>
      </w:r>
    </w:p>
    <w:p>
      <w:r>
        <w:t>You needn't finish your soup if you don't like it.</w:t>
      </w:r>
    </w:p>
    <w:p>
      <w:r>
        <w:t>You needn't push.</w:t>
      </w:r>
    </w:p>
    <w:p>
      <w:r>
        <w:t>There's plenty of room on the bus.</w:t>
      </w:r>
    </w:p>
    <w:p>
      <w:r>
        <w:t>You mustn't read in bed.</w:t>
      </w:r>
    </w:p>
    <w:p>
      <w:r>
        <w:t>It's bad for your eyes.</w:t>
      </w:r>
    </w:p>
    <w:p>
      <w:r>
        <w:t>“We mustn't buy things we don't need," I remarked.</w:t>
      </w:r>
    </w:p>
    <w:p>
      <w:r>
        <w:t>“We mustn't buy things we don't need,” I observed.</w:t>
      </w:r>
    </w:p>
    <w:p>
      <w:r>
        <w:t>He observed me carefully.</w:t>
      </w:r>
    </w:p>
    <w:p>
      <w:r>
        <w:t>Did you notice how she was dressed?</w:t>
      </w:r>
    </w:p>
    <w:p>
      <w:r>
        <w:t>“That's a nice picture,” he remarked to me when I entered the room.</w:t>
      </w:r>
    </w:p>
    <w:p>
      <w:r>
        <w:t>He made a lot of rude remarks.</w:t>
      </w:r>
    </w:p>
    <w:p>
      <w:r>
        <w:t>He failed to notice the hat she was wearing.</w:t>
      </w:r>
    </w:p>
    <w:p>
      <w:r>
        <w:t>No one noticed that I had changed the furniture around or the hat she was wearing.</w:t>
      </w:r>
    </w:p>
    <w:p>
      <w:r>
        <w:t>The writer probably didn't like the hat his wife had chosen.</w:t>
      </w:r>
    </w:p>
    <w:p>
      <w:r>
        <w:t>The writer was sorry he had made rude remarks because his wife reminded him that he had bought a terrible tie.</w:t>
      </w:r>
    </w:p>
    <w:p>
      <w:r>
        <w:t>Do you have to buy this hat?</w:t>
      </w:r>
    </w:p>
    <w:p>
      <w:r>
        <w:t>No, I needn't.</w:t>
      </w:r>
    </w:p>
    <w:p>
      <w:r>
        <w:t>It isn't necessary.</w:t>
      </w:r>
    </w:p>
    <w:p>
      <w:r>
        <w:t>She is still in front of the mirror.</w:t>
      </w:r>
    </w:p>
    <w:p>
      <w:r>
        <w:t>She hasn't moved yet.</w:t>
      </w:r>
    </w:p>
    <w:p>
      <w:r>
        <w:t>We mustn't buy things we don't need.</w:t>
      </w:r>
    </w:p>
    <w:p>
      <w:r>
        <w:t>How do you find it?</w:t>
      </w:r>
    </w:p>
    <w:p>
      <w:r>
        <w:t>Beautiful.</w:t>
      </w:r>
    </w:p>
    <w:p>
      <w:r>
        <w:t>A man can never have too many ties.</w:t>
      </w:r>
    </w:p>
    <w:p>
      <w:r>
        <w:t>It's impossible.</w:t>
      </w:r>
    </w:p>
    <w:p>
      <w:r>
        <w:t>She looked in the mirror and saw her reflection.</w:t>
      </w:r>
    </w:p>
    <w:p>
      <w:r>
        <w:t>I needn't remind you of that terrible tie.</w:t>
      </w:r>
    </w:p>
    <w:p>
      <w:r>
        <w:t>You don't want me to make you remember.</w:t>
      </w:r>
    </w:p>
    <w:p>
      <w:r>
        <w:t>They walked out together.</w:t>
      </w:r>
    </w:p>
    <w:p>
      <w:r>
        <w:t>They both walked out.</w:t>
      </w:r>
    </w:p>
    <w:p>
      <w:r>
        <w:t>His wife was wearing a hat.</w:t>
      </w:r>
    </w:p>
    <w:p>
      <w:r>
        <w:t>She had it on.</w:t>
      </w:r>
    </w:p>
    <w:p>
      <w:r>
        <w:t>It looked like a lighthouse.</w:t>
      </w:r>
    </w:p>
    <w:p>
      <w:r>
        <w:t>It resembled a lighthouse.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