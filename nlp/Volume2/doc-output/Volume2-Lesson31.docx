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31: Success Story</w:t>
      </w:r>
    </w:p>
    <w:p>
      <w:r>
        <w:t>Success Story</w:t>
      </w:r>
    </w:p>
    <w:p>
      <w:r>
        <w:t>What was Frank's first job?</w:t>
      </w:r>
    </w:p>
    <w:p>
      <w:r>
        <w:t>Yesterday afternoon, Frank Hawkins was telling me about his experiences as a young man.</w:t>
      </w:r>
    </w:p>
    <w:p>
      <w:r>
        <w:t>Before he retired, Frank was the head of a very large company, but as a boy, he used to work in a small shop.</w:t>
      </w:r>
    </w:p>
    <w:p>
      <w:r>
        <w:t>It was his job to repair bicycles, and at that time, he used to work fourteen hours a day.</w:t>
      </w:r>
    </w:p>
    <w:p>
      <w:r>
        <w:t>He saved money for years, and in 1958, he bought a small workshop of his own.</w:t>
      </w:r>
    </w:p>
    <w:p>
      <w:r>
        <w:t>In his twenties, Frank used to make spare parts for airplanes.</w:t>
      </w:r>
    </w:p>
    <w:p>
      <w:r>
        <w:t>At that time, he had two helpers.</w:t>
      </w:r>
    </w:p>
    <w:p>
      <w:r>
        <w:t>In a few years, the small workshop had become a large factory that employed seven hundred and twenty-eight people.</w:t>
      </w:r>
    </w:p>
    <w:p>
      <w:r>
        <w:t>Frank smiled when he remembered his hard early years and the long road to success.</w:t>
      </w:r>
    </w:p>
    <w:p>
      <w:r>
        <w:t>He was still smiling when the door opened and his wife came in.</w:t>
      </w:r>
    </w:p>
    <w:p>
      <w:r>
        <w:t>She wanted him to repair their grandson's bicycle!</w:t>
      </w:r>
    </w:p>
    <w:p>
      <w:r>
        <w:t>Frank Hawkins was telling the writer about his experiences as a young man.</w:t>
      </w:r>
    </w:p>
    <w:p>
      <w:r>
        <w:t>Frank used to work in a small shop as a boy.</w:t>
      </w:r>
    </w:p>
    <w:p>
      <w:r>
        <w:t>He used to repair bicycles there.</w:t>
      </w:r>
    </w:p>
    <w:p>
      <w:r>
        <w:t>He bought his own shop in 1958, and he made spare parts for airplanes in his twenties.</w:t>
      </w:r>
    </w:p>
    <w:p>
      <w:r>
        <w:t>He employed a lot of people in a few years.</w:t>
      </w:r>
    </w:p>
    <w:p>
      <w:r>
        <w:t>His wife came into the room after a while.</w:t>
      </w:r>
    </w:p>
    <w:p>
      <w:r>
        <w:t>She wanted him to repair their grandson's bicycle.</w:t>
      </w:r>
    </w:p>
    <w:p>
      <w:r>
        <w:t>Frank not only repaired his grandson's bicycle but also went for a ride on it.</w:t>
      </w:r>
    </w:p>
    <w:p>
      <w:r>
        <w:t>He told me later, “I make airplanes, but I prefer bicycles."</w:t>
      </w:r>
    </w:p>
    <w:p>
      <w:r>
        <w:t>When I was watering the garden, it began to rain.</w:t>
      </w:r>
    </w:p>
    <w:p>
      <w:r>
        <w:t>As I was getting on the bus, I slipped and hurt my foot.</w:t>
      </w:r>
    </w:p>
    <w:p>
      <w:r>
        <w:t>I used to go to work by bus.</w:t>
      </w:r>
    </w:p>
    <w:p>
      <w:r>
        <w:t>Now I go by car.</w:t>
      </w:r>
    </w:p>
    <w:p>
      <w:r>
        <w:t>He used to be a postman a long time ago.</w:t>
      </w:r>
    </w:p>
    <w:p>
      <w:r>
        <w:t>He's a taxi driver now.</w:t>
      </w:r>
    </w:p>
    <w:p>
      <w:r>
        <w:t>I have given up smoking.</w:t>
      </w:r>
    </w:p>
    <w:p>
      <w:r>
        <w:t>I used to smoke very heavily.</w:t>
      </w:r>
    </w:p>
    <w:p>
      <w:r>
        <w:t>My uncle used to live in New Zealand but is now living in Australia.</w:t>
      </w:r>
    </w:p>
    <w:p>
      <w:r>
        <w:t>While my wife was working in the kitchen, I was sitting in the garden.</w:t>
      </w:r>
    </w:p>
    <w:p>
      <w:r>
        <w:t>I was looking at cars that were passing in the street that day when a small car stopped outside my gate, and a man got out.</w:t>
      </w:r>
    </w:p>
    <w:p>
      <w:r>
        <w:t>I was most surprised to see that the man was Ted Hale.</w:t>
      </w:r>
    </w:p>
    <w:p>
      <w:r>
        <w:t>We had been at the same school years ago.</w:t>
      </w:r>
    </w:p>
    <w:p>
      <w:r>
        <w:t>In those days, Ted used to come to our house nearly every day, and we often went out together.</w:t>
      </w:r>
    </w:p>
    <w:p>
      <w:r>
        <w:t>We were great friends, but one day we quarreled, and I have never seen him again.</w:t>
      </w:r>
    </w:p>
    <w:p>
      <w:r>
        <w:t>As he was getting out of his car, I called my wife, and we both hurried out to greet an old friend.</w:t>
      </w:r>
    </w:p>
    <w:p>
      <w:r>
        <w:t>Frank Hawkins was telling me about his experiences.</w:t>
      </w:r>
    </w:p>
    <w:p>
      <w:r>
        <w:t>This job requires a lot of experience.</w:t>
      </w:r>
    </w:p>
    <w:p>
      <w:r>
        <w:t>He is an experienced worker.</w:t>
      </w:r>
    </w:p>
    <w:p>
      <w:r>
        <w:t>He saved money for years.</w:t>
      </w:r>
    </w:p>
    <w:p>
      <w:r>
        <w:t>The young man dived into the river and saved the boy's life.</w:t>
      </w:r>
    </w:p>
    <w:p>
      <w:r>
        <w:t>It was his job to repair bicycles.</w:t>
      </w:r>
    </w:p>
    <w:p>
      <w:r>
        <w:t>I've just found a new job.</w:t>
      </w:r>
    </w:p>
    <w:p>
      <w:r>
        <w:t>I begin work on Monday.</w:t>
      </w:r>
    </w:p>
    <w:p>
      <w:r>
        <w:t>He is a very experienced doctor.</w:t>
      </w:r>
    </w:p>
    <w:p>
      <w:r>
        <w:t>My father enjoys doing jobs around the house.</w:t>
      </w:r>
    </w:p>
    <w:p>
      <w:r>
        <w:t>I'm looking for a new job.</w:t>
      </w:r>
    </w:p>
    <w:p>
      <w:r>
        <w:t>The government is trying to persuade people to save money.</w:t>
      </w:r>
    </w:p>
    <w:p>
      <w:r>
        <w:t>When he was a young man, Frank worked hard and saved his money.</w:t>
      </w:r>
    </w:p>
    <w:p>
      <w:r>
        <w:t>Frank has been very successful, but he might occasionally repair a bicycle.</w:t>
      </w:r>
    </w:p>
    <w:p>
      <w:r>
        <w:t>Frank used to work in a small shop.</w:t>
      </w:r>
    </w:p>
    <w:p>
      <w:r>
        <w:t>He doesn't anymore.</w:t>
      </w:r>
    </w:p>
    <w:p>
      <w:r>
        <w:t>He used to work fourteen hours a day.</w:t>
      </w:r>
    </w:p>
    <w:p>
      <w:r>
        <w:t>He did this each day.</w:t>
      </w:r>
    </w:p>
    <w:p>
      <w:r>
        <w:t>He had a shop of his own.</w:t>
      </w:r>
    </w:p>
    <w:p>
      <w:r>
        <w:t>It was his own shop.</w:t>
      </w:r>
    </w:p>
    <w:p>
      <w:r>
        <w:t>In his twenties, 728 people were employed in the shop.</w:t>
      </w:r>
    </w:p>
    <w:p>
      <w:r>
        <w:t>Whose is this bicycle?</w:t>
      </w:r>
    </w:p>
    <w:p>
      <w:r>
        <w:t>Their grandsons.</w:t>
      </w:r>
    </w:p>
    <w:p>
      <w:r>
        <w:t>Frank is the director of a business company.</w:t>
      </w:r>
    </w:p>
    <w:p>
      <w:r>
        <w:t>He saved money, so he had to economize.</w:t>
      </w:r>
    </w:p>
    <w:p>
      <w:r>
        <w:t>Spare parts for airplanes are made in Frank's factory.</w:t>
      </w:r>
    </w:p>
    <w:p>
      <w:r>
        <w:t>He employed over seven hundred people.</w:t>
      </w:r>
    </w:p>
    <w:p>
      <w:r>
        <w:t>They worked for him.</w:t>
      </w:r>
    </w:p>
    <w:p>
      <w:r>
        <w:t>He was still smiling when the door opened and his wife entered.</w:t>
      </w:r>
    </w:p>
    <w:p>
      <w:r>
        <w:t>She wanted him to repair their grandson's bicycle!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