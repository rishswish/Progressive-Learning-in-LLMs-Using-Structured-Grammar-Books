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68: But not murder!</w:t>
      </w:r>
    </w:p>
    <w:p>
      <w:r>
        <w:t>But not murder!</w:t>
      </w:r>
    </w:p>
    <w:p>
      <w:r>
        <w:t>Do you think that the writer passed his driving test? Why?</w:t>
      </w:r>
    </w:p>
    <w:p>
      <w:r>
        <w:t>I was being tested for a driving license for the third time.</w:t>
      </w:r>
    </w:p>
    <w:p>
      <w:r>
        <w:t>I had been asked to drive in heavy traffic and had done so successfully.</w:t>
      </w:r>
    </w:p>
    <w:p>
      <w:r>
        <w:t>After having been instructed to drive out of town, I began to acquire confidence.</w:t>
      </w:r>
    </w:p>
    <w:p>
      <w:r>
        <w:t>Sure that I had passed, I was almost beginning to enjoy my test.</w:t>
      </w:r>
    </w:p>
    <w:p>
      <w:r>
        <w:t>The examiner must have been pleased with my performance,</w:t>
      </w:r>
    </w:p>
    <w:p>
      <w:r>
        <w:t>for he smiled and said, “Just one more thing, Mr. Eames.</w:t>
      </w:r>
    </w:p>
    <w:p>
      <w:r>
        <w:t>Let us clearly—it is supposed to be clear—say that a child suddenly crosses the road in front of you.</w:t>
      </w:r>
    </w:p>
    <w:p>
      <w:r>
        <w:t>As soon as I tap on the window, you must stop within five feet."</w:t>
      </w:r>
    </w:p>
    <w:p>
      <w:r>
        <w:t>I continued driving, and after some time, the examiner tapped loudly.</w:t>
      </w:r>
    </w:p>
    <w:p>
      <w:r>
        <w:t>Though the sound could be heard clearly, it took a long time to react.</w:t>
      </w:r>
    </w:p>
    <w:p>
      <w:r>
        <w:t>I suddenly pressed the brake pedal hard, and we were both thrown forward.</w:t>
      </w:r>
    </w:p>
    <w:p>
      <w:r>
        <w:t>The examiner looked at me sadly.</w:t>
      </w:r>
    </w:p>
    <w:p>
      <w:r>
        <w:t>“Mr. Eames," he said in a mournful voice, “you have just killed that child!”</w:t>
      </w:r>
    </w:p>
    <w:p>
      <w:r>
        <w:t>Mr. Eames had driven successfully through heavy traffic during his third driving test when the examiner instructed him to drive out of town.</w:t>
      </w:r>
    </w:p>
    <w:p>
      <w:r>
        <w:t>He told him to suppose that a child would suddenly cross the road in front of him.</w:t>
      </w:r>
    </w:p>
    <w:p>
      <w:r>
        <w:t>Mr. Eames would have to stop the car within five feet when the examiner tapped on the window.</w:t>
      </w:r>
    </w:p>
    <w:p>
      <w:r>
        <w:t>Though he tapped loudly, Mr. Eames did not react quickly enough and was told that he had just killed the child.</w:t>
      </w:r>
    </w:p>
    <w:p>
      <w:r>
        <w:t>Three months later, Eames appeared for his fourth test, and while driving, he was told to stop again.</w:t>
      </w:r>
    </w:p>
    <w:p>
      <w:r>
        <w:t>This time, the examiner was thrown forward, but the child's life was saved.</w:t>
      </w:r>
    </w:p>
    <w:p>
      <w:r>
        <w:t>Eames passed his test at last, but the examiner said, ”You nearly killed me this time. “</w:t>
      </w:r>
    </w:p>
    <w:p>
      <w:r>
        <w:t>It was made in Germany in 1681.</w:t>
      </w:r>
    </w:p>
    <w:p>
      <w:r>
        <w:t>I told you it could be done.</w:t>
      </w:r>
    </w:p>
    <w:p>
      <w:r>
        <w:t>I can't find my bag. It must have been stolen.</w:t>
      </w:r>
    </w:p>
    <w:p>
      <w:r>
        <w:t>The man was being questioned by the police.</w:t>
      </w:r>
    </w:p>
    <w:p>
      <w:r>
        <w:t>He never expected the bicycle to be found.</w:t>
      </w:r>
    </w:p>
    <w:p>
      <w:r>
        <w:t>I found the parcel had been sent to the wrong address.</w:t>
      </w:r>
    </w:p>
    <w:p>
      <w:r>
        <w:t>After he was arrested, the man confessed that he had stolen the money.</w:t>
      </w:r>
    </w:p>
    <w:p>
      <w:r>
        <w:t>After having been instructed to drive out of town, he began to acquire confidence.</w:t>
      </w:r>
    </w:p>
    <w:p>
      <w:r>
        <w:t>He still needs a lot of practice.</w:t>
      </w:r>
    </w:p>
    <w:p>
      <w:r>
        <w:t>He practices the piano every day.</w:t>
      </w:r>
    </w:p>
    <w:p>
      <w:r>
        <w:t>I want to give you some advice.</w:t>
      </w:r>
    </w:p>
    <w:p>
      <w:r>
        <w:t>What do you advise me to do?</w:t>
      </w:r>
    </w:p>
    <w:p>
      <w:r>
        <w:t>I was almost beginning to enjoy my test.</w:t>
      </w:r>
    </w:p>
    <w:p>
      <w:r>
        <w:t>We enjoyed ourselves at the party.</w:t>
      </w:r>
    </w:p>
    <w:p>
      <w:r>
        <w:t>He treated me to dinner.</w:t>
      </w:r>
    </w:p>
    <w:p>
      <w:r>
        <w:t>He entertained everybody with his clever tricks.</w:t>
      </w:r>
    </w:p>
    <w:p>
      <w:r>
        <w:t>The children were amused by the circus clown.</w:t>
      </w:r>
    </w:p>
    <w:p>
      <w:r>
        <w:t>His funny stories amused us all.</w:t>
      </w:r>
    </w:p>
    <w:p>
      <w:r>
        <w:t>That child can amuse himself for hours playing in the sand.</w:t>
      </w:r>
    </w:p>
    <w:p>
      <w:r>
        <w:t>I never enjoy practicing the piano.</w:t>
      </w:r>
    </w:p>
    <w:p>
      <w:r>
        <w:t>We were all amused by the jokes he told us.</w:t>
      </w:r>
    </w:p>
    <w:p>
      <w:r>
        <w:t>He advised me to get a license.</w:t>
      </w:r>
    </w:p>
    <w:p>
      <w:r>
        <w:t>We rarely entertain these days.</w:t>
      </w:r>
    </w:p>
    <w:p>
      <w:r>
        <w:t>We entertained some friends for dinner last night.</w:t>
      </w:r>
    </w:p>
    <w:p>
      <w:r>
        <w:t>The magician amused the audience very much.</w:t>
      </w:r>
    </w:p>
    <w:p>
      <w:r>
        <w:t>Mr. Eames felt confident because he was sure he hadn't failed this time.</w:t>
      </w:r>
    </w:p>
    <w:p>
      <w:r>
        <w:t>Mr. Eames probably failed his test because he didn't stop quickly enough.</w:t>
      </w:r>
    </w:p>
    <w:p>
      <w:r>
        <w:t>Mr. Eames was taking the driving test.</w:t>
      </w:r>
    </w:p>
    <w:p>
      <w:r>
        <w:t>The examiner was testing him.</w:t>
      </w:r>
    </w:p>
    <w:p>
      <w:r>
        <w:t>The examiner must have been pleased.</w:t>
      </w:r>
    </w:p>
    <w:p>
      <w:r>
        <w:t>He was probably pleased.</w:t>
      </w:r>
    </w:p>
    <w:p>
      <w:r>
        <w:t>Let us suppose that a child suddenly crosses the road.</w:t>
      </w:r>
    </w:p>
    <w:p>
      <w:r>
        <w:t>Imagine it happening.</w:t>
      </w:r>
    </w:p>
    <w:p>
      <w:r>
        <w:t>Mr. Eames continued to drive.</w:t>
      </w:r>
    </w:p>
    <w:p>
      <w:r>
        <w:t>I want the car to be stopped.</w:t>
      </w:r>
    </w:p>
    <w:p>
      <w:r>
        <w:t>I want you to stop the car.</w:t>
      </w:r>
    </w:p>
    <w:p>
      <w:r>
        <w:t>When you have passed a driving test, you are allowed to drive a car.</w:t>
      </w:r>
    </w:p>
    <w:p>
      <w:r>
        <w:t>He began to acquire confidence.</w:t>
      </w:r>
    </w:p>
    <w:p>
      <w:r>
        <w:t>He gradually became confident.</w:t>
      </w:r>
    </w:p>
    <w:p>
      <w:r>
        <w:t>He was instructed by the examiner to drive out of town.</w:t>
      </w:r>
    </w:p>
    <w:p>
      <w:r>
        <w:t>He was told to do this.</w:t>
      </w:r>
    </w:p>
    <w:p>
      <w:r>
        <w:t>The examiner must have been pleased with my performance.</w:t>
      </w:r>
    </w:p>
    <w:p>
      <w:r>
        <w:t>He was pleased with my efforts.</w:t>
      </w:r>
    </w:p>
    <w:p>
      <w:r>
        <w:t>The examiner spoke in a mournful voice.</w:t>
      </w:r>
    </w:p>
    <w:p>
      <w:r>
        <w:t>His voice was sorrowful.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