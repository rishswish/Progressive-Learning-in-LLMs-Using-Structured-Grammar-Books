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9: A cold welcome</w:t>
      </w:r>
    </w:p>
    <w:p>
      <w:r>
        <w:t>A cold welcome</w:t>
      </w:r>
    </w:p>
    <w:p>
      <w:r>
        <w:t>What does ‘a cold welcome refer to?</w:t>
      </w:r>
    </w:p>
    <w:p>
      <w:r>
        <w:t>On Wednesday evening, we went to the town hall.</w:t>
      </w:r>
    </w:p>
    <w:p>
      <w:r>
        <w:t>It was the last day of the year, and a large crowd of people had gathered under the Town Hall clock.</w:t>
      </w:r>
    </w:p>
    <w:p>
      <w:r>
        <w:t>It would strike twelve in twenty minutes.</w:t>
      </w:r>
    </w:p>
    <w:p>
      <w:r>
        <w:t>Fifteen minutes passed, and then, at five to twelve, the clock stopped.</w:t>
      </w:r>
    </w:p>
    <w:p>
      <w:r>
        <w:t>The big minute hand did not move.</w:t>
      </w:r>
    </w:p>
    <w:p>
      <w:r>
        <w:t>We waited and waited, but nothing happened.</w:t>
      </w:r>
    </w:p>
    <w:p>
      <w:r>
        <w:t>Suddenly, someone shouted, "It's two minutes past twelve! The clock has stopped!"</w:t>
      </w:r>
    </w:p>
    <w:p>
      <w:r>
        <w:t>I looked at my watch.</w:t>
      </w:r>
    </w:p>
    <w:p>
      <w:r>
        <w:t>It was true.</w:t>
      </w:r>
    </w:p>
    <w:p>
      <w:r>
        <w:t>The big clock refused to welcome the New Year.</w:t>
      </w:r>
    </w:p>
    <w:p>
      <w:r>
        <w:t>At that moment, the clock stopped, and everybody began to laugh and sing.</w:t>
      </w:r>
    </w:p>
    <w:p>
      <w:r>
        <w:t>We went to the town hall on New Year's Eve.</w:t>
      </w:r>
    </w:p>
    <w:p>
      <w:r>
        <w:t>There were a lot of people there.</w:t>
      </w:r>
    </w:p>
    <w:p>
      <w:r>
        <w:t>The town hall clock would strike twelve in twenty minutes' time.</w:t>
      </w:r>
    </w:p>
    <w:p>
      <w:r>
        <w:t>It stopped at five to twelve.</w:t>
      </w:r>
    </w:p>
    <w:p>
      <w:r>
        <w:t>It refused to welcome the New Year.</w:t>
      </w:r>
    </w:p>
    <w:p>
      <w:r>
        <w:t>Then the crowd began to laugh and sing.</w:t>
      </w:r>
    </w:p>
    <w:p>
      <w:r>
        <w:t>Did it refuse to welcome the New Year or not?</w:t>
      </w:r>
    </w:p>
    <w:p>
      <w:r>
        <w:t>What did the crowd do then?</w:t>
      </w:r>
    </w:p>
    <w:p>
      <w:r>
        <w:t>When did we go to the town hall?</w:t>
      </w:r>
    </w:p>
    <w:p>
      <w:r>
        <w:t>We went to the town hall on Wednesday evening.</w:t>
      </w:r>
    </w:p>
    <w:p>
      <w:r>
        <w:t>When would the clock strike twelve?</w:t>
      </w:r>
    </w:p>
    <w:p>
      <w:r>
        <w:t>The clock would strike twelve in twenty minutes time.</w:t>
      </w:r>
    </w:p>
    <w:p>
      <w:r>
        <w:t>When did the clock stop?</w:t>
      </w:r>
    </w:p>
    <w:p>
      <w:r>
        <w:t>The clock stopped at five to twelve.</w:t>
      </w:r>
    </w:p>
    <w:p>
      <w:r>
        <w:t>He will return in two years' time.</w:t>
      </w:r>
    </w:p>
    <w:p>
      <w:r>
        <w:t>On Saturdays, I always go to the market.</w:t>
      </w:r>
    </w:p>
    <w:p>
      <w:r>
        <w:t>I never go to the cinema during the week.</w:t>
      </w:r>
    </w:p>
    <w:p>
      <w:r>
        <w:t>He ran a hundred meters in thirteen seconds.</w:t>
      </w:r>
    </w:p>
    <w:p>
      <w:r>
        <w:t>I can't see him at the moment.</w:t>
      </w:r>
    </w:p>
    <w:p>
      <w:r>
        <w:t>I'm busy.</w:t>
      </w:r>
    </w:p>
    <w:p>
      <w:r>
        <w:t>My birthday is on November 7th.</w:t>
      </w:r>
    </w:p>
    <w:p>
      <w:r>
        <w:t>I was born in 1974.</w:t>
      </w:r>
    </w:p>
    <w:p>
      <w:r>
        <w:t>The days are very short in December.</w:t>
      </w:r>
    </w:p>
    <w:p>
      <w:r>
        <w:t>We arrived at the village late at night.</w:t>
      </w:r>
    </w:p>
    <w:p>
      <w:r>
        <w:t>We left early in the morning.</w:t>
      </w:r>
    </w:p>
    <w:p>
      <w:r>
        <w:t>I shall not hear from him until tomorrow.</w:t>
      </w:r>
    </w:p>
    <w:p>
      <w:r>
        <w:t>The match will begin at 3 o'clock.</w:t>
      </w:r>
    </w:p>
    <w:p>
      <w:r>
        <w:t>They bought their house in 1980.</w:t>
      </w:r>
    </w:p>
    <w:p>
      <w:r>
        <w:t>The shop is closed from one to two.</w:t>
      </w:r>
    </w:p>
    <w:p>
      <w:r>
        <w:t>The children went to school in the morning.</w:t>
      </w:r>
    </w:p>
    <w:p>
      <w:r>
        <w:t>He'll finish school in two years' time.</w:t>
      </w:r>
    </w:p>
    <w:p>
      <w:r>
        <w:t>Let's go for a walk in the evening.</w:t>
      </w:r>
    </w:p>
    <w:p>
      <w:r>
        <w:t>He went to church on Sunday.</w:t>
      </w:r>
    </w:p>
    <w:p>
      <w:r>
        <w:t>Is there any tea in the pot?</w:t>
      </w:r>
    </w:p>
    <w:p>
      <w:r>
        <w:t>There isn't any tea in the pot.</w:t>
      </w:r>
    </w:p>
    <w:p>
      <w:r>
        <w:t>There's no tea in the pot.</w:t>
      </w:r>
    </w:p>
    <w:p>
      <w:r>
        <w:t>Is there anyone at the door?</w:t>
      </w:r>
    </w:p>
    <w:p>
      <w:r>
        <w:t>There isn't. There's someone at the door.</w:t>
      </w:r>
    </w:p>
    <w:p>
      <w:r>
        <w:t>There's no one at the door.</w:t>
      </w:r>
    </w:p>
    <w:p>
      <w:r>
        <w:t>Is there anybody at the door?</w:t>
      </w:r>
    </w:p>
    <w:p>
      <w:r>
        <w:t>There isn't anybody at the door.</w:t>
      </w:r>
    </w:p>
    <w:p>
      <w:r>
        <w:t>There isn't anybody at the door.</w:t>
      </w:r>
    </w:p>
    <w:p>
      <w:r>
        <w:t>Is there anything in the box?</w:t>
      </w:r>
    </w:p>
    <w:p>
      <w:r>
        <w:t>There isn't anything in the box.</w:t>
      </w:r>
    </w:p>
    <w:p>
      <w:r>
        <w:t>There's nothing in the box.</w:t>
      </w:r>
    </w:p>
    <w:p>
      <w:r>
        <w:t>Did you go anywhere yesterday?</w:t>
      </w:r>
    </w:p>
    <w:p>
      <w:r>
        <w:t>I didn't go anywhere yesterday.</w:t>
      </w:r>
    </w:p>
    <w:p>
      <w:r>
        <w:t>I went nowhere yesterday.</w:t>
      </w:r>
    </w:p>
    <w:p>
      <w:r>
        <w:t>Halltown Hall in the evening.</w:t>
      </w:r>
    </w:p>
    <w:p>
      <w:r>
        <w:t>The people were under the Town Hall clock.</w:t>
      </w:r>
    </w:p>
    <w:p>
      <w:r>
        <w:t>When will it strike?</w:t>
      </w:r>
    </w:p>
    <w:p>
      <w:r>
        <w:t>In twenty minutes' time.</w:t>
      </w:r>
    </w:p>
    <w:p>
      <w:r>
        <w:t>What time did it stop?</w:t>
      </w:r>
    </w:p>
    <w:p>
      <w:r>
        <w:t>At five to twelve.</w:t>
      </w:r>
    </w:p>
    <w:p>
      <w:r>
        <w:t>Did anything happen?</w:t>
      </w:r>
    </w:p>
    <w:p>
      <w:r>
        <w:t>No, nothing happened.</w:t>
      </w:r>
    </w:p>
    <w:p>
      <w:r>
        <w:t>How many times did the clock strike?</w:t>
      </w:r>
    </w:p>
    <w:p>
      <w:r>
        <w:t>It was fifteen minutes past eleven.</w:t>
      </w:r>
    </w:p>
    <w:p>
      <w:r>
        <w:t>A clock usually has two hands, a minute hand and an hour hand.</w:t>
      </w:r>
    </w:p>
    <w:p>
      <w:r>
        <w:t>Most people wear or carry a watch.</w:t>
      </w:r>
    </w:p>
    <w:p>
      <w:r>
        <w:t>It refused to welcome the New Year.</w:t>
      </w:r>
    </w:p>
    <w:p>
      <w:r>
        <w:t>It didn't want 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