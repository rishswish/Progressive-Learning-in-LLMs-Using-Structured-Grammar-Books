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52: A pretty carpet</w:t>
      </w:r>
    </w:p>
    <w:p>
      <w:r>
        <w:t>A pretty carpet</w:t>
      </w:r>
    </w:p>
    <w:p>
      <w:r>
        <w:t>What is the writer's carpet made of?</w:t>
      </w:r>
    </w:p>
    <w:p>
      <w:r>
        <w:t>We have just moved into a new house, and I have been working hard all morning.</w:t>
      </w:r>
    </w:p>
    <w:p>
      <w:r>
        <w:t>I have been trying to get my new room in order.</w:t>
      </w:r>
    </w:p>
    <w:p>
      <w:r>
        <w:t>This has not been easy because I own over a thousand books.</w:t>
      </w:r>
    </w:p>
    <w:p>
      <w:r>
        <w:t>To make matters worse, the room is rather small, so I have temporarily put my books on the floor.</w:t>
      </w:r>
    </w:p>
    <w:p>
      <w:r>
        <w:t>At the moment, they cover every inch of floor space, and I actually have to walk on them to get in or out of the room.</w:t>
      </w:r>
    </w:p>
    <w:p>
      <w:r>
        <w:t>A short while ago, my sister helped me carry it.</w:t>
      </w:r>
    </w:p>
    <w:p>
      <w:r>
        <w:t>You can sit here and read the paper; one of my old bookcases is up the stairs.</w:t>
      </w:r>
    </w:p>
    <w:p>
      <w:r>
        <w:t>She went into my room and got a big surprise when she saw all those books on the floor.</w:t>
      </w:r>
    </w:p>
    <w:p>
      <w:r>
        <w:t>“This is the prettiest carpet I have ever seen," she said.</w:t>
      </w:r>
    </w:p>
    <w:p>
      <w:r>
        <w:t>She gazed at it for some time, then added, “You don't need bookcases at all. You can sit here in your spare time and read the paper!”</w:t>
      </w:r>
    </w:p>
    <w:p>
      <w:r>
        <w:t>The writer has been trying to get his new room in order all morning.</w:t>
      </w:r>
    </w:p>
    <w:p>
      <w:r>
        <w:t>This has proved difficult because he owns over a thousand books, which cover every inch of floor space at the moment.</w:t>
      </w:r>
    </w:p>
    <w:p>
      <w:r>
        <w:t>His sister helped him to carry one of his old bookcases up the stairs a short while ago.</w:t>
      </w:r>
    </w:p>
    <w:p>
      <w:r>
        <w:t>She got a surprise when she saw the room, but she thought that the books made a pretty carpet.</w:t>
      </w:r>
    </w:p>
    <w:p>
      <w:r>
        <w:t>When I moved into a new room, three workmen brought my things upstairs.</w:t>
      </w:r>
    </w:p>
    <w:p>
      <w:r>
        <w:t>There were not only several cases of clothes but hundreds of books as well.</w:t>
      </w:r>
    </w:p>
    <w:p>
      <w:r>
        <w:t>Since the pile was as high as the ceiling, I could not get into my room.</w:t>
      </w:r>
    </w:p>
    <w:p>
      <w:r>
        <w:t>It hasn't rained for six weeks.</w:t>
      </w:r>
    </w:p>
    <w:p>
      <w:r>
        <w:t>It has been raining hard since yesterday, and it is still raining.</w:t>
      </w:r>
    </w:p>
    <w:p>
      <w:r>
        <w:t>He has rung me up five times since 12 o'clock.</w:t>
      </w:r>
    </w:p>
    <w:p>
      <w:r>
        <w:t>He has been ringing me up all morning.</w:t>
      </w:r>
    </w:p>
    <w:p>
      <w:r>
        <w:t>He has never stayed at this hotel before.</w:t>
      </w:r>
    </w:p>
    <w:p>
      <w:r>
        <w:t>He has been staying at this hotel for the last three weeks.</w:t>
      </w:r>
    </w:p>
    <w:p>
      <w:r>
        <w:t>I have read ‘Oliver Twist’ five times.</w:t>
      </w:r>
    </w:p>
    <w:p>
      <w:r>
        <w:t>I have been reading all afternoon.</w:t>
      </w:r>
    </w:p>
    <w:p>
      <w:r>
        <w:t>I have been working hard all morning.</w:t>
      </w:r>
    </w:p>
    <w:p>
      <w:r>
        <w:t>She has a beautiful voice.</w:t>
      </w:r>
    </w:p>
    <w:p>
      <w:r>
        <w:t>She sings beautifully.</w:t>
      </w:r>
    </w:p>
    <w:p>
      <w:r>
        <w:t>He is a slow worker.</w:t>
      </w:r>
    </w:p>
    <w:p>
      <w:r>
        <w:t>He works slowly.</w:t>
      </w:r>
    </w:p>
    <w:p>
      <w:r>
        <w:t>He is a hard worker.</w:t>
      </w:r>
    </w:p>
    <w:p>
      <w:r>
        <w:t>He works hard.</w:t>
      </w:r>
    </w:p>
    <w:p>
      <w:r>
        <w:t>He is a fast driver.</w:t>
      </w:r>
    </w:p>
    <w:p>
      <w:r>
        <w:t>He drives fast.</w:t>
      </w:r>
    </w:p>
    <w:p>
      <w:r>
        <w:t>The train arrived very late.</w:t>
      </w:r>
    </w:p>
    <w:p>
      <w:r>
        <w:t>Have you traveled by train lately?</w:t>
      </w:r>
    </w:p>
    <w:p>
      <w:r>
        <w:t>He worked very hard.</w:t>
      </w:r>
    </w:p>
    <w:p>
      <w:r>
        <w:t>He hardly ever does any work.</w:t>
      </w:r>
    </w:p>
    <w:p>
      <w:r>
        <w:t>The plane flew very high.</w:t>
      </w:r>
    </w:p>
    <w:p>
      <w:r>
        <w:t>He thinks very highly of me.</w:t>
      </w:r>
    </w:p>
    <w:p>
      <w:r>
        <w:t>He made sure it was safe before he went near.</w:t>
      </w:r>
    </w:p>
    <w:p>
      <w:r>
        <w:t>He was nearly run over by a car.</w:t>
      </w:r>
    </w:p>
    <w:p>
      <w:r>
        <w:t>She dusted the furniture very carefully.</w:t>
      </w:r>
    </w:p>
    <w:p>
      <w:r>
        <w:t>I hit him very hard.</w:t>
      </w:r>
    </w:p>
    <w:p>
      <w:r>
        <w:t>This exercise is not hard.</w:t>
      </w:r>
    </w:p>
    <w:p>
      <w:r>
        <w:t>I got home from work very late last night.</w:t>
      </w:r>
    </w:p>
    <w:p>
      <w:r>
        <w:t>I nearly missed the bus this morning.</w:t>
      </w:r>
    </w:p>
    <w:p>
      <w:r>
        <w:t>He ran so fast that no one could keep up with him.</w:t>
      </w:r>
    </w:p>
    <w:p>
      <w:r>
        <w:t>I can't jump so high.</w:t>
      </w:r>
    </w:p>
    <w:p>
      <w:r>
        <w:t>The writer owns over a thousand books, so he is finding it difficult to get his room in order.</w:t>
      </w:r>
    </w:p>
    <w:p>
      <w:r>
        <w:t>The writer's sister thinks the books make a nice carpet.</w:t>
      </w:r>
    </w:p>
    <w:p>
      <w:r>
        <w:t>He has been working all morning, and he is still working hard.</w:t>
      </w:r>
    </w:p>
    <w:p>
      <w:r>
        <w:t>He's been trying to get his room in order.</w:t>
      </w:r>
    </w:p>
    <w:p>
      <w:r>
        <w:t>He wants to make it tidy.</w:t>
      </w:r>
    </w:p>
    <w:p>
      <w:r>
        <w:t>His room is rather small. It's a fairly small room.</w:t>
      </w:r>
    </w:p>
    <w:p>
      <w:r>
        <w:t>She helped him carry one of his old bookcases up the stairs.</w:t>
      </w:r>
    </w:p>
    <w:p>
      <w:r>
        <w:t>The writer doesn't need bookcases.</w:t>
      </w:r>
    </w:p>
    <w:p>
      <w:r>
        <w:t>He has temporarily put his books on the floor.</w:t>
      </w:r>
    </w:p>
    <w:p>
      <w:r>
        <w:t>They won't be there long.</w:t>
      </w:r>
    </w:p>
    <w:p>
      <w:r>
        <w:t>The books cover every inch of floor space.</w:t>
      </w:r>
    </w:p>
    <w:p>
      <w:r>
        <w:t>They take up a lot of room.</w:t>
      </w:r>
    </w:p>
    <w:p>
      <w:r>
        <w:t>He actually has to walk on them.</w:t>
      </w:r>
    </w:p>
    <w:p>
      <w:r>
        <w:t>He can't do otherwise.</w:t>
      </w:r>
    </w:p>
    <w:p>
      <w:r>
        <w:t>She gazed at the carpet for some time.</w:t>
      </w:r>
    </w:p>
    <w:p>
      <w:r>
        <w:t>She stared at it.</w:t>
      </w:r>
    </w:p>
    <w:p>
      <w:r>
        <w:t>You can sit here in your spare time.</w:t>
      </w:r>
    </w:p>
    <w:p>
      <w:r>
        <w:t>You can sit here when you're not working.</w:t>
      </w:r>
    </w:p>
    <w:p>
      <w:r>
        <w:t>To make matters worse, the room is rather small.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