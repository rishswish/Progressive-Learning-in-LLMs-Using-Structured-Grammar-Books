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82: After the elections, why did Patrick keep on asking the same question?</w:t>
      </w:r>
    </w:p>
    <w:p>
      <w:r>
        <w:t>After the elections, why did Patrick keep on asking the same question?</w:t>
      </w:r>
    </w:p>
    <w:p>
      <w:r>
        <w:t>The former Prime Minister, Mr. Wentworth Lane, was defeated in the recent elections.</w:t>
      </w:r>
    </w:p>
    <w:p>
      <w:r>
        <w:t>He is now retiring from political life and has gone abroad.</w:t>
      </w:r>
    </w:p>
    <w:p>
      <w:r>
        <w:t>My friend Patrick has always been a fanatical opponent of the Radical Progressive Party.</w:t>
      </w:r>
    </w:p>
    <w:p>
      <w:r>
        <w:t>After the elections, Patrick went to the former prime minister's house.</w:t>
      </w:r>
    </w:p>
    <w:p>
      <w:r>
        <w:t>When he asked if Mr.Lane lived there, the policeman on duty told him that since his defeat, the ex-prime minister had gone abroad.</w:t>
      </w:r>
    </w:p>
    <w:p>
      <w:r>
        <w:t>On the following day, Patrick went to the house again.</w:t>
      </w:r>
    </w:p>
    <w:p>
      <w:r>
        <w:t>The same policeman was retiring from political life, just walking slowly past the entrance, when Patrick asked the same question.</w:t>
      </w:r>
    </w:p>
    <w:p>
      <w:r>
        <w:t>Though a little suspicious this time, the policeman gave him the same answer.</w:t>
      </w:r>
    </w:p>
    <w:p>
      <w:r>
        <w:t>The day after, Patrick went to the house once more and asked exactly the same question.</w:t>
      </w:r>
    </w:p>
    <w:p>
      <w:r>
        <w:t>This time, the policeman lost his temper.</w:t>
      </w:r>
    </w:p>
    <w:p>
      <w:r>
        <w:t>“I told you yesterday and the day before yesterday," he shouted, “Mr. Lane was defeated in the elections.”</w:t>
      </w:r>
    </w:p>
    <w:p>
      <w:r>
        <w:t>“He has retired from political life and gone to live abroad!” “Know," answered Patrick, “but I love to hear you say it!" After having been defeated in the recent elections, the former Prime Minister, Mr.Wentworth Lane, retired abroad.</w:t>
      </w:r>
    </w:p>
    <w:p>
      <w:r>
        <w:t>My friend Patrick, who has always been a fanatical opponent of Mr.Lane's Radical Progressive Party, went to his house three times and asked the policeman on duty whether it was Mr.Lane's house.</w:t>
      </w:r>
    </w:p>
    <w:p>
      <w:r>
        <w:t>When he asked for the third time, the angry policeman told him again of Mr.Lane's defeat and retirement.</w:t>
      </w:r>
    </w:p>
    <w:p>
      <w:r>
        <w:t>Patrick said that it was something he loved to hear.</w:t>
      </w:r>
    </w:p>
    <w:p>
      <w:r>
        <w:t>The politician was giving a pre-election speech in order to win the election.</w:t>
      </w:r>
    </w:p>
    <w:p>
      <w:r>
        <w:t>But he was so self-confident and ambitious that he gave big promises: he would provide more houses for the workers, set up some new schools for the poor children, and adopt better economic and foreign policies.</w:t>
      </w:r>
    </w:p>
    <w:p>
      <w:r>
        <w:t>Then the audience began to ask him questions.</w:t>
      </w:r>
    </w:p>
    <w:p>
      <w:r>
        <w:t>He answered them one by one patiently at first.</w:t>
      </w:r>
    </w:p>
    <w:p>
      <w:r>
        <w:t>But when the members of the audience asked him some rude questions, he lost his temper and said that the audience did not deserve more houses, high wages, etc., and he walked off angrily.</w:t>
      </w:r>
    </w:p>
    <w:p>
      <w:r>
        <w:t>As a result, the politician was defeated in the election.</w:t>
      </w:r>
    </w:p>
    <w:p>
      <w:r>
        <w:t>This time, the policeman lost his temper.</w:t>
      </w:r>
    </w:p>
    <w:p>
      <w:r>
        <w:t>Keep your temper!</w:t>
      </w:r>
    </w:p>
    <w:p>
      <w:r>
        <w:t>After what happened last night, I was surprised to find that he was in such a good temper this morning.</w:t>
      </w:r>
    </w:p>
    <w:p>
      <w:r>
        <w:t>You should apologize to him.</w:t>
      </w:r>
    </w:p>
    <w:p>
      <w:r>
        <w:t>He's in a very bad temper.</w:t>
      </w:r>
    </w:p>
    <w:p>
      <w:r>
        <w:t>I enjoyed myself at the party.</w:t>
      </w:r>
    </w:p>
    <w:p>
      <w:r>
        <w:t>I was in a very good mood.</w:t>
      </w:r>
    </w:p>
    <w:p>
      <w:r>
        <w:t>Don't disturb him.</w:t>
      </w:r>
    </w:p>
    <w:p>
      <w:r>
        <w:t>He's in a very bad mood.</w:t>
      </w:r>
    </w:p>
    <w:p>
      <w:r>
        <w:t>I'm in the mood for a drive into the country.</w:t>
      </w:r>
    </w:p>
    <w:p>
      <w:r>
        <w:t>If Mr.Wentworth Lane had won the recent election, he would probably have been prime minister again.</w:t>
      </w:r>
    </w:p>
    <w:p>
      <w:r>
        <w:t>Patrick kept asking about the former prime minister because he was so pleased that Mr.Lane had been defeated.</w:t>
      </w:r>
    </w:p>
    <w:p>
      <w:r>
        <w:t>He has always been a fanatic, and he still is.</w:t>
      </w:r>
    </w:p>
    <w:p>
      <w:r>
        <w:t>He has been an opponent.</w:t>
      </w:r>
    </w:p>
    <w:p>
      <w:r>
        <w:t>He has been opposed to it.</w:t>
      </w:r>
    </w:p>
    <w:p>
      <w:r>
        <w:t>He asked if Mr.Lane lived there.</w:t>
      </w:r>
    </w:p>
    <w:p>
      <w:r>
        <w:t>He didn't know whether Mr.Lane lived there.</w:t>
      </w:r>
    </w:p>
    <w:p>
      <w:r>
        <w:t>The policeman was suspicious of Patrick.</w:t>
      </w:r>
    </w:p>
    <w:p>
      <w:r>
        <w:t>He has gone to live abroad.</w:t>
      </w:r>
    </w:p>
    <w:p>
      <w:r>
        <w:t>He has been abroad for some time now.</w:t>
      </w:r>
    </w:p>
    <w:p>
      <w:r>
        <w:t>Mr.Lane was the former prime minister.</w:t>
      </w:r>
    </w:p>
    <w:p>
      <w:r>
        <w:t>He was the previous one.</w:t>
      </w:r>
    </w:p>
    <w:p>
      <w:r>
        <w:t>He was defeated in the elections.</w:t>
      </w:r>
    </w:p>
    <w:p>
      <w:r>
        <w:t>He was beaten.</w:t>
      </w:r>
    </w:p>
    <w:p>
      <w:r>
        <w:t>Patrick has always been a fanatical opponent.</w:t>
      </w:r>
    </w:p>
    <w:p>
      <w:r>
        <w:t>He is against him.</w:t>
      </w:r>
    </w:p>
    <w:p>
      <w:r>
        <w:t>The policeman lost his temper.</w:t>
      </w:r>
    </w:p>
    <w:p>
      <w:r>
        <w:t>He got angry.</w:t>
      </w:r>
    </w:p>
    <w:p>
      <w:r>
        <w:t>Mr.Lane was defeated in the elections.</w:t>
      </w:r>
    </w:p>
    <w:p>
      <w:r>
        <w:t>He didn't get enough votes.</w:t>
      </w:r>
    </w:p>
    <w:p>
      <w:r>
        <w:t>The same policeman was just walking slowly past the entrance when Patrick asked the same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