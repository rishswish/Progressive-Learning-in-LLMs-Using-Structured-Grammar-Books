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12: Goodbye and good luck</w:t>
      </w:r>
    </w:p>
    <w:p>
      <w:r>
        <w:t>Goodbye and good luck</w:t>
      </w:r>
    </w:p>
    <w:p>
      <w:r>
        <w:t>Where is Captain Alison going and how?</w:t>
      </w:r>
    </w:p>
    <w:p>
      <w:r>
        <w:t>Our neighbor, Captain Charles Alison, will sail from Portsmouth tomorrow.</w:t>
      </w:r>
    </w:p>
    <w:p>
      <w:r>
        <w:t>We'll meet him at the harbor early in the morning.</w:t>
      </w:r>
    </w:p>
    <w:p>
      <w:r>
        <w:t>He will be in his small boat, Topsail.</w:t>
      </w:r>
    </w:p>
    <w:p>
      <w:r>
        <w:t>Topsail is a famous little boat.</w:t>
      </w:r>
    </w:p>
    <w:p>
      <w:r>
        <w:t>It has sailed across the Atlantic many times.</w:t>
      </w:r>
    </w:p>
    <w:p>
      <w:r>
        <w:t>Captain Alison will set out at eight o'clock, so we'll have plenty of time.</w:t>
      </w:r>
    </w:p>
    <w:p>
      <w:r>
        <w:t>We'll see him, and then we'll say goodbye to him.</w:t>
      </w:r>
    </w:p>
    <w:p>
      <w:r>
        <w:t>He will be away for two months.</w:t>
      </w:r>
    </w:p>
    <w:p>
      <w:r>
        <w:t>We are very proud of him.</w:t>
      </w:r>
    </w:p>
    <w:p>
      <w:r>
        <w:t>He will take part in an important race.</w:t>
      </w:r>
    </w:p>
    <w:p>
      <w:r>
        <w:t>We'll say goodbye to him across the Atlantic.</w:t>
      </w:r>
    </w:p>
    <w:p>
      <w:r>
        <w:t>We shall meet our neighbor, Captain Charles Alison, at Portsmouth Harbour early tomorrow morning.</w:t>
      </w:r>
    </w:p>
    <w:p>
      <w:r>
        <w:t>He will be in his small boat, Topsail.</w:t>
      </w:r>
    </w:p>
    <w:p>
      <w:r>
        <w:t>He will leave at eight o'clock.</w:t>
      </w:r>
    </w:p>
    <w:p>
      <w:r>
        <w:t>We shall say goodbye to him.</w:t>
      </w:r>
    </w:p>
    <w:p>
      <w:r>
        <w:t>He will take part in an important race across the Atlantic.</w:t>
      </w:r>
    </w:p>
    <w:p>
      <w:r>
        <w:t>I will see you tomorrow; I'll see you at 3 o'clock.</w:t>
      </w:r>
    </w:p>
    <w:p>
      <w:r>
        <w:t>We will travel by air.</w:t>
      </w:r>
    </w:p>
    <w:p>
      <w:r>
        <w:t>We'll be at the airport tomorrow morning.</w:t>
      </w:r>
    </w:p>
    <w:p>
      <w:r>
        <w:t>George will be here this evening.</w:t>
      </w:r>
    </w:p>
    <w:p>
      <w:r>
        <w:t>He'll come by train.</w:t>
      </w:r>
    </w:p>
    <w:p>
      <w:r>
        <w:t>Alice will meet him at the station.</w:t>
      </w:r>
    </w:p>
    <w:p>
      <w:r>
        <w:t>She'll be there at 3 o'clock.</w:t>
      </w:r>
    </w:p>
    <w:p>
      <w:r>
        <w:t>The train will arrive at 4.55.</w:t>
      </w:r>
    </w:p>
    <w:p>
      <w:r>
        <w:t>It'll be here soon.</w:t>
      </w:r>
    </w:p>
    <w:p>
      <w:r>
        <w:t>You will miss the train.</w:t>
      </w:r>
    </w:p>
    <w:p>
      <w:r>
        <w:t>You'll be late.</w:t>
      </w:r>
    </w:p>
    <w:p>
      <w:r>
        <w:t>They will come here on foot.</w:t>
      </w:r>
    </w:p>
    <w:p>
      <w:r>
        <w:t>They'll walk from the station.</w:t>
      </w:r>
    </w:p>
    <w:p>
      <w:r>
        <w:t>I went to the theater with my friend Reg.</w:t>
      </w:r>
    </w:p>
    <w:p>
      <w:r>
        <w:t>Reg and I saw the first performance of a play called “The End of the Road."</w:t>
      </w:r>
    </w:p>
    <w:p>
      <w:r>
        <w:t>After the play, the producer gave a short speech.</w:t>
      </w:r>
    </w:p>
    <w:p>
      <w:r>
        <w:t>He spoke to the audience about the play.</w:t>
      </w:r>
    </w:p>
    <w:p>
      <w:r>
        <w:t>The play was very successful, and I think a great many people enjoyed it very much.</w:t>
      </w:r>
    </w:p>
    <w:p>
      <w:r>
        <w:t>He will be away for two months.</w:t>
      </w:r>
    </w:p>
    <w:p>
      <w:r>
        <w:t>I'm going out now.</w:t>
      </w:r>
    </w:p>
    <w:p>
      <w:r>
        <w:t>I'll be back at six o'clock.</w:t>
      </w:r>
    </w:p>
    <w:p>
      <w:r>
        <w:t>If anyone telephones, tell them, He's been out all morning.</w:t>
      </w:r>
    </w:p>
    <w:p>
      <w:r>
        <w:t>I went to Ted's house and asked to see him, but he wasn't in.</w:t>
      </w:r>
    </w:p>
    <w:p>
      <w:r>
        <w:t>Why don't you forget about it?</w:t>
      </w:r>
    </w:p>
    <w:p>
      <w:r>
        <w:t>She can't go all over.</w:t>
      </w:r>
    </w:p>
    <w:p>
      <w:r>
        <w:t>What's on at the local cinema this week?</w:t>
      </w:r>
    </w:p>
    <w:p>
      <w:r>
        <w:t>She is very ill.</w:t>
      </w:r>
    </w:p>
    <w:p>
      <w:r>
        <w:t>She can't start work yet.</w:t>
      </w:r>
    </w:p>
    <w:p>
      <w:r>
        <w:t>She is not up to it.</w:t>
      </w:r>
    </w:p>
    <w:p>
      <w:r>
        <w:t>Captain Alison will set out at eight o'clock.</w:t>
      </w:r>
    </w:p>
    <w:p>
      <w:r>
        <w:t>Tom and I set off early in the morning.</w:t>
      </w:r>
    </w:p>
    <w:p>
      <w:r>
        <w:t>Jansen set up a new world record for the 400 meters.</w:t>
      </w:r>
    </w:p>
    <w:p>
      <w:r>
        <w:t>He has not yet returned.</w:t>
      </w:r>
    </w:p>
    <w:p>
      <w:r>
        <w:t>He will return in ten minutes.</w:t>
      </w:r>
    </w:p>
    <w:p>
      <w:r>
        <w:t>A new play is being performed at the Globe Theatre.</w:t>
      </w:r>
    </w:p>
    <w:p>
      <w:r>
        <w:t>When the concert ended, we went home.</w:t>
      </w:r>
    </w:p>
    <w:p>
      <w:r>
        <w:t>They will leave very early tomorrow morning.</w:t>
      </w:r>
    </w:p>
    <w:p>
      <w:r>
        <w:t>You can't take the exam yet.</w:t>
      </w:r>
    </w:p>
    <w:p>
      <w:r>
        <w:t>You are not capable of it.</w:t>
      </w:r>
    </w:p>
    <w:p>
      <w:r>
        <w:t>He will be absent from home for two months.</w:t>
      </w:r>
    </w:p>
    <w:p>
      <w:r>
        <w:t>She swam across the English Channel and created a new world record.</w:t>
      </w:r>
    </w:p>
    <w:p>
      <w:r>
        <w:t>Topsail is famous because it is a little boat that has sailed across the Atlantic many times.</w:t>
      </w:r>
    </w:p>
    <w:p>
      <w:r>
        <w:t>Topsail will be in the race across the Atlantic.</w:t>
      </w:r>
    </w:p>
    <w:p>
      <w:r>
        <w:t>Our neighbor, whose name is Charles Alison, will sail tomorrow.</w:t>
      </w:r>
    </w:p>
    <w:p>
      <w:r>
        <w:t>He will sail from Portsmouth.</w:t>
      </w:r>
    </w:p>
    <w:p>
      <w:r>
        <w:t>He is at Portsmouth now.</w:t>
      </w:r>
    </w:p>
    <w:p>
      <w:r>
        <w:t>His boat, the name of which is Topsail, is famous.</w:t>
      </w:r>
    </w:p>
    <w:p>
      <w:r>
        <w:t>We'll have plenty of time.</w:t>
      </w:r>
    </w:p>
    <w:p>
      <w:r>
        <w:t>There will be enough time to see him.</w:t>
      </w:r>
    </w:p>
    <w:p>
      <w:r>
        <w:t>We'll say goodbye to him.</w:t>
      </w:r>
    </w:p>
    <w:p>
      <w:r>
        <w:t>He's our neighbor, so he lives near us.</w:t>
      </w:r>
    </w:p>
    <w:p>
      <w:r>
        <w:t>It has sailed across the Atlantic many times.</w:t>
      </w:r>
    </w:p>
    <w:p>
      <w:r>
        <w:t>It has sailed across the Atlantic often.</w:t>
      </w:r>
    </w:p>
    <w:p>
      <w:r>
        <w:t>He will set out at eight o'clock.</w:t>
      </w:r>
    </w:p>
    <w:p>
      <w:r>
        <w:t>That's when the journey begins.</w:t>
      </w:r>
    </w:p>
    <w:p>
      <w:r>
        <w:t>He will take part in a race.</w:t>
      </w:r>
    </w:p>
    <w:p>
      <w:r>
        <w:t>He will be in it.</w:t>
      </w:r>
    </w:p>
    <w:p>
      <w:r>
        <w:t>The Atlantic is an ocean.</w:t>
      </w:r>
    </w:p>
    <w:p>
      <w:r>
        <w:t>We'll meet him at the harbor early in the morning.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