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19: Sold</w:t>
      </w:r>
    </w:p>
    <w:p>
      <w:r>
        <w:t>Sold</w:t>
      </w:r>
    </w:p>
    <w:p>
      <w:r>
        <w:t>When will the writer see the play? I asked.</w:t>
      </w:r>
    </w:p>
    <w:p>
      <w:r>
        <w:t>“The play may begin at any moment," I said.</w:t>
      </w:r>
    </w:p>
    <w:p>
      <w:r>
        <w:t>“It may have begun already,” Susan answered.</w:t>
      </w:r>
    </w:p>
    <w:p>
      <w:r>
        <w:t>He hurried to the ticket office.</w:t>
      </w:r>
    </w:p>
    <w:p>
      <w:r>
        <w:t>“May I have two tickets, please?” Susan asked.</w:t>
      </w:r>
    </w:p>
    <w:p>
      <w:r>
        <w:t>"I'm sorry, we've sold out," the girl said.</w:t>
      </w:r>
    </w:p>
    <w:p>
      <w:r>
        <w:t>“What a pity!" Susan exclaimed.</w:t>
      </w:r>
    </w:p>
    <w:p>
      <w:r>
        <w:t>Just then, a man hurried to the ticket office.</w:t>
      </w:r>
    </w:p>
    <w:p>
      <w:r>
        <w:t>“Can I return these two tickets?” he asked.</w:t>
      </w:r>
    </w:p>
    <w:p>
      <w:r>
        <w:t>“Certainly," the girl said.</w:t>
      </w:r>
    </w:p>
    <w:p>
      <w:r>
        <w:t>I went back to the ticket office at once.</w:t>
      </w:r>
    </w:p>
    <w:p>
      <w:r>
        <w:t>“Could I have those two tickets, please?" I asked.</w:t>
      </w:r>
    </w:p>
    <w:p>
      <w:r>
        <w:t>“Certainly," the girl said, “but they're for next Wednesday's performance. Do you still want them?"</w:t>
      </w:r>
    </w:p>
    <w:p>
      <w:r>
        <w:t>‘I might as well have them," I said sadly.</w:t>
      </w:r>
    </w:p>
    <w:p>
      <w:r>
        <w:t>The play was going to begin at any moment.</w:t>
      </w:r>
    </w:p>
    <w:p>
      <w:r>
        <w:t>I asked for two tickets.</w:t>
      </w:r>
    </w:p>
    <w:p>
      <w:r>
        <w:t>There were none left.</w:t>
      </w:r>
    </w:p>
    <w:p>
      <w:r>
        <w:t>Susan and I were disappointed.</w:t>
      </w:r>
    </w:p>
    <w:p>
      <w:r>
        <w:t>Just then, a man hurried to the ticket office.</w:t>
      </w:r>
    </w:p>
    <w:p>
      <w:r>
        <w:t>He returned two tickets.</w:t>
      </w:r>
    </w:p>
    <w:p>
      <w:r>
        <w:t>They were for next Wednesday's performance.</w:t>
      </w:r>
    </w:p>
    <w:p>
      <w:r>
        <w:t>I bought them.</w:t>
      </w:r>
    </w:p>
    <w:p>
      <w:r>
        <w:t>Will you let me use your phone, please?</w:t>
      </w:r>
    </w:p>
    <w:p>
      <w:r>
        <w:t>Can you use your phone, please?</w:t>
      </w:r>
    </w:p>
    <w:p>
      <w:r>
        <w:t>Could you use your phone?</w:t>
      </w:r>
    </w:p>
    <w:p>
      <w:r>
        <w:t>May I use your phone, please?</w:t>
      </w:r>
    </w:p>
    <w:p>
      <w:r>
        <w:t>Perhaps he will come tomorrow.</w:t>
      </w:r>
    </w:p>
    <w:p>
      <w:r>
        <w:t>He may come tomorrow.</w:t>
      </w:r>
    </w:p>
    <w:p>
      <w:r>
        <w:t>Perhaps he telephoned last night.</w:t>
      </w:r>
    </w:p>
    <w:p>
      <w:r>
        <w:t>He may have telephoned last night, but I'm not sure.</w:t>
      </w:r>
    </w:p>
    <w:p>
      <w:r>
        <w:t>Do you want to come to the cinema with me?</w:t>
      </w:r>
    </w:p>
    <w:p>
      <w:r>
        <w:t>I don't have anything to do.</w:t>
      </w:r>
    </w:p>
    <w:p>
      <w:r>
        <w:t>So I may as well come everywhere with you.</w:t>
      </w:r>
    </w:p>
    <w:p>
      <w:r>
        <w:t>Do you think he'll pass that exam?</w:t>
      </w:r>
    </w:p>
    <w:p>
      <w:r>
        <w:t>He'll never pass.</w:t>
      </w:r>
    </w:p>
    <w:p>
      <w:r>
        <w:t>He might very well give up.</w:t>
      </w:r>
    </w:p>
    <w:p>
      <w:r>
        <w:t>I have not seen him for three years.</w:t>
      </w:r>
    </w:p>
    <w:p>
      <w:r>
        <w:t>There are not many people here.</w:t>
      </w:r>
    </w:p>
    <w:p>
      <w:r>
        <w:t>He does not understand what you are saying.</w:t>
      </w:r>
    </w:p>
    <w:p>
      <w:r>
        <w:t>She did not tell me she had not seen you.</w:t>
      </w:r>
    </w:p>
    <w:p>
      <w:r>
        <w:t>I shall not stay a moment longer.</w:t>
      </w:r>
    </w:p>
    <w:p>
      <w:r>
        <w:t>He will not do as he is told.</w:t>
      </w:r>
    </w:p>
    <w:p>
      <w:r>
        <w:t>When will I see you?</w:t>
      </w:r>
    </w:p>
    <w:p>
      <w:r>
        <w:t>What have you done?</w:t>
      </w:r>
    </w:p>
    <w:p>
      <w:r>
        <w:t>You have broken that bottle!</w:t>
      </w:r>
    </w:p>
    <w:p>
      <w:r>
        <w:t>He is in the living room. He has just come home.</w:t>
      </w:r>
    </w:p>
    <w:p>
      <w:r>
        <w:t>I cannot understand why he has not arrived.</w:t>
      </w:r>
    </w:p>
    <w:p>
      <w:r>
        <w:t>You must not believe him.</w:t>
      </w:r>
    </w:p>
    <w:p>
      <w:r>
        <w:t>I was not expecting you.</w:t>
      </w:r>
    </w:p>
    <w:p>
      <w:r>
        <w:t>You were not supposed to arrive until 6 o'clock.</w:t>
      </w:r>
    </w:p>
    <w:p>
      <w:r>
        <w:t>That man has been in prison.</w:t>
      </w:r>
    </w:p>
    <w:p>
      <w:r>
        <w:t>They had not seen the film before.</w:t>
      </w:r>
    </w:p>
    <w:p>
      <w:r>
        <w:t>The writer couldn't get tickets for the performance that evening because they had all been sold out.</w:t>
      </w:r>
    </w:p>
    <w:p>
      <w:r>
        <w:t>The writer wasn't too pleased to get tickets for next Wednesday's performance.</w:t>
      </w:r>
    </w:p>
    <w:p>
      <w:r>
        <w:t>The play may begin at any moment.</w:t>
      </w:r>
    </w:p>
    <w:p>
      <w:r>
        <w:t>It hasn't begun yet.</w:t>
      </w:r>
    </w:p>
    <w:p>
      <w:r>
        <w:t>Could I have two tickets, please?</w:t>
      </w:r>
    </w:p>
    <w:p>
      <w:r>
        <w:t>May I have two tickets?</w:t>
      </w:r>
    </w:p>
    <w:p>
      <w:r>
        <w:t>Please let me have two tickets.</w:t>
      </w:r>
    </w:p>
    <w:p>
      <w:r>
        <w:t>The performance will be next Wednesday.</w:t>
      </w:r>
    </w:p>
    <w:p>
      <w:r>
        <w:t>I might as well have them.</w:t>
      </w:r>
    </w:p>
    <w:p>
      <w:r>
        <w:t>I am not very glad to have them.</w:t>
      </w:r>
    </w:p>
    <w:p>
      <w:r>
        <w:t>I hurried to the ticket office.</w:t>
      </w:r>
    </w:p>
    <w:p>
      <w:r>
        <w:t>I went there quickly.</w:t>
      </w:r>
    </w:p>
    <w:p>
      <w:r>
        <w:t>“What a pity!" Susan exclaimed.</w:t>
      </w:r>
    </w:p>
    <w:p>
      <w:r>
        <w:t>Susan was sorry.</w:t>
      </w:r>
    </w:p>
    <w:p>
      <w:r>
        <w:t>Can I return these tickets?</w:t>
      </w:r>
    </w:p>
    <w:p>
      <w:r>
        <w:t>I want to give them back.</w:t>
      </w:r>
    </w:p>
    <w:p>
      <w:r>
        <w:t>‘Certainly," the girl said. ‘Of course," the girl said.</w:t>
      </w:r>
    </w:p>
    <w:p>
      <w:r>
        <w:t>Do you still want them?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