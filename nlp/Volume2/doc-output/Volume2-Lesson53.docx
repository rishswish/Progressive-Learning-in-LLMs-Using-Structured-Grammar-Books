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53: Hot</w:t>
      </w:r>
    </w:p>
    <w:p>
      <w:r>
        <w:t>Hot</w:t>
      </w:r>
    </w:p>
    <w:p>
      <w:r>
        <w:t>What caused the fire?</w:t>
      </w:r>
    </w:p>
    <w:p>
      <w:r>
        <w:t>At last, firemen have put out a big forest fire in California.</w:t>
      </w:r>
    </w:p>
    <w:p>
      <w:r>
        <w:t>Since then, they have been trying to find out how the fire began.</w:t>
      </w:r>
    </w:p>
    <w:p>
      <w:r>
        <w:t>Forest fires are often caused by broken glass or by cigarette ends that people carelessly throw away.</w:t>
      </w:r>
    </w:p>
    <w:p>
      <w:r>
        <w:t>Yesterday, the firemen examined the ground carefully but were not able to find any broken glass.</w:t>
      </w:r>
    </w:p>
    <w:p>
      <w:r>
        <w:t>They were also quite sure that a cigarette end did not start the fire.</w:t>
      </w:r>
    </w:p>
    <w:p>
      <w:r>
        <w:t>The explanation was very unusual.</w:t>
      </w:r>
    </w:p>
    <w:p>
      <w:r>
        <w:t>Morning, however, a fireman accidentally discovered the cause.</w:t>
      </w:r>
    </w:p>
    <w:p>
      <w:r>
        <w:t>He noticed the remains of a snake that was wound around the electric wires of a 16,000-volt power line.</w:t>
      </w:r>
    </w:p>
    <w:p>
      <w:r>
        <w:t>In this way, he was able to solve the mystery.</w:t>
      </w:r>
    </w:p>
    <w:p>
      <w:r>
        <w:t>The explanation was simple but very unusual.</w:t>
      </w:r>
    </w:p>
    <w:p>
      <w:r>
        <w:t>A bird had snatched up the snake from the ground and then dropped it onto the wires.</w:t>
      </w:r>
    </w:p>
    <w:p>
      <w:r>
        <w:t>The snake then wound itself around the wires. When it did so, it sent sparks down to the ground, and these immediately started a fire.</w:t>
      </w:r>
    </w:p>
    <w:p>
      <w:r>
        <w:t>Now that firemen have put out a big forest fire in California, they have been trying to discover its cause.</w:t>
      </w:r>
    </w:p>
    <w:p>
      <w:r>
        <w:t>There was no evidence that it was started by broken glass or a cigarette end.</w:t>
      </w:r>
    </w:p>
    <w:p>
      <w:r>
        <w:t>However, a fireman has just solved the mystery.</w:t>
      </w:r>
    </w:p>
    <w:p>
      <w:r>
        <w:t>He noticed the remains of a snake that had been dropped by a bird onto some electric wires.</w:t>
      </w:r>
    </w:p>
    <w:p>
      <w:r>
        <w:t>In winding itself round the wires, the snake had sent sparks to the ground, and this caused the fire.</w:t>
      </w:r>
    </w:p>
    <w:p>
      <w:r>
        <w:t>I was smoking in bed when I went to sleep.</w:t>
      </w:r>
    </w:p>
    <w:p>
      <w:r>
        <w:t>Suddenly, I woke up because the sheet was burning.</w:t>
      </w:r>
    </w:p>
    <w:p>
      <w:r>
        <w:t>I jumped up to put the fire out, but there was already a big hole in the sheet.</w:t>
      </w:r>
    </w:p>
    <w:p>
      <w:r>
        <w:t>I stayed at this hotel five years ago.</w:t>
      </w:r>
    </w:p>
    <w:p>
      <w:r>
        <w:t>Have you ever stayed at this hotel?</w:t>
      </w:r>
    </w:p>
    <w:p>
      <w:r>
        <w:t>I have been staying at this hotel for three weeks.</w:t>
      </w:r>
    </w:p>
    <w:p>
      <w:r>
        <w:t>Jack looked at his watch for the twentieth time.</w:t>
      </w:r>
    </w:p>
    <w:p>
      <w:r>
        <w:t>Suddenly, Jill arrived.</w:t>
      </w:r>
    </w:p>
    <w:p>
      <w:r>
        <w:t>“I have,” I answered.</w:t>
      </w:r>
    </w:p>
    <w:p>
      <w:r>
        <w:t>“I've been waiting for over an hour," he said angrily.</w:t>
      </w:r>
    </w:p>
    <w:p>
      <w:r>
        <w:t>“You never come on time."</w:t>
      </w:r>
    </w:p>
    <w:p>
      <w:r>
        <w:t>“Oh, is that so?" Jill answered.</w:t>
      </w:r>
    </w:p>
    <w:p>
      <w:r>
        <w:t>“ Were you here at 2.30?"</w:t>
      </w:r>
    </w:p>
    <w:p>
      <w:r>
        <w:t>Jack went red.</w:t>
      </w:r>
    </w:p>
    <w:p>
      <w:r>
        <w:t>“I got here five minutes late myself, but you weren't here."</w:t>
      </w:r>
    </w:p>
    <w:p>
      <w:r>
        <w:t>“I came here at exactly 2.30," Jill said, ‘and I waited for five minutes, but you didn't come.</w:t>
      </w:r>
    </w:p>
    <w:p>
      <w:r>
        <w:t>“What have you been doing since then?" Jack asked, "I've just been to the hairdresser's." Jill answered brightly.</w:t>
      </w:r>
    </w:p>
    <w:p>
      <w:r>
        <w:t>Forest fires are often caused by cigarette ends that people carelessly throw away.</w:t>
      </w:r>
    </w:p>
    <w:p>
      <w:r>
        <w:t>He threw the ball to me, and I caught it.</w:t>
      </w:r>
    </w:p>
    <w:p>
      <w:r>
        <w:t>The boy threw a stone at the window and broke it.</w:t>
      </w:r>
    </w:p>
    <w:p>
      <w:r>
        <w:t>They were also quite sure that a cigarette end did not start the fire.</w:t>
      </w:r>
    </w:p>
    <w:p>
      <w:r>
        <w:t>The class kept very quiet during the lesson.</w:t>
      </w:r>
    </w:p>
    <w:p>
      <w:r>
        <w:t>A fireman discovered the cause of the fire.</w:t>
      </w:r>
    </w:p>
    <w:p>
      <w:r>
        <w:t>What caused the fire?</w:t>
      </w:r>
    </w:p>
    <w:p>
      <w:r>
        <w:t>That is the reason why he left.</w:t>
      </w:r>
    </w:p>
    <w:p>
      <w:r>
        <w:t>I reasoned with him for hours, but I couldn't persuade him to change his mind.</w:t>
      </w:r>
    </w:p>
    <w:p>
      <w:r>
        <w:t>A bird had dropped the snake onto the wires.</w:t>
      </w:r>
    </w:p>
    <w:p>
      <w:r>
        <w:t>He fell down the stairs and broke his leg.</w:t>
      </w:r>
    </w:p>
    <w:p>
      <w:r>
        <w:t>Firemen examined the ground carefully because they wanted to find out what had caused the fire.</w:t>
      </w:r>
    </w:p>
    <w:p>
      <w:r>
        <w:t>The fire had been caused by a snake that had been dropped onto the wires by a bird.</w:t>
      </w:r>
    </w:p>
    <w:p>
      <w:r>
        <w:t>The firemen have been examining the ground since yesterday.</w:t>
      </w:r>
    </w:p>
    <w:p>
      <w:r>
        <w:t>Broken glass often causes fires.</w:t>
      </w:r>
    </w:p>
    <w:p>
      <w:r>
        <w:t>They were quite sure it wasn't a cigarette end.</w:t>
      </w:r>
    </w:p>
    <w:p>
      <w:r>
        <w:t>They were completely certain.</w:t>
      </w:r>
    </w:p>
    <w:p>
      <w:r>
        <w:t>He was able to solve the mystery.</w:t>
      </w:r>
    </w:p>
    <w:p>
      <w:r>
        <w:t>He succeeded in solving it.</w:t>
      </w:r>
    </w:p>
    <w:p>
      <w:r>
        <w:t>The bird had snatched the snake from the ground.</w:t>
      </w:r>
    </w:p>
    <w:p>
      <w:r>
        <w:t>The snake had been on the ground.</w:t>
      </w:r>
    </w:p>
    <w:p>
      <w:r>
        <w:t>Firemen have put out the fire.</w:t>
      </w:r>
    </w:p>
    <w:p>
      <w:r>
        <w:t>They have extinguished it.</w:t>
      </w:r>
    </w:p>
    <w:p>
      <w:r>
        <w:t>Firemen discovered the cause this morning.</w:t>
      </w:r>
    </w:p>
    <w:p>
      <w:r>
        <w:t>They discovered the cause of the fire accidentally.</w:t>
      </w:r>
    </w:p>
    <w:p>
      <w:r>
        <w:t>They discovered it by chance.</w:t>
      </w:r>
    </w:p>
    <w:p>
      <w:r>
        <w:t>In this way, he was able to solve the mystery.</w:t>
      </w:r>
    </w:p>
    <w:p>
      <w:r>
        <w:t>That's how he did it.</w:t>
      </w:r>
    </w:p>
    <w:p>
      <w:r>
        <w:t>The bird had snatched up the snake from the ground.</w:t>
      </w:r>
    </w:p>
    <w:p>
      <w:r>
        <w:t>It had seized it.</w:t>
      </w:r>
    </w:p>
    <w:p>
      <w:r>
        <w:t>When it did so, it sent sparks down to the ground.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