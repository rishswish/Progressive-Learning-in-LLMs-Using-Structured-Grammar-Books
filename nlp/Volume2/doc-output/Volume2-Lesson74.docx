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74: SOS</w:t>
      </w:r>
    </w:p>
    <w:p>
      <w:r>
        <w:t>SOS</w:t>
      </w:r>
    </w:p>
    <w:p>
      <w:r>
        <w:t>How did the woman get help?</w:t>
      </w:r>
    </w:p>
    <w:p>
      <w:r>
        <w:t>When a light passenger plane flew off course some time ago, it crashed in the mountains, and its pilot was killed.</w:t>
      </w:r>
    </w:p>
    <w:p>
      <w:r>
        <w:t>The only passengers, a young woman and her two baby daughters, were unhurt.</w:t>
      </w:r>
    </w:p>
    <w:p>
      <w:r>
        <w:t>It was the middle of winter.</w:t>
      </w:r>
    </w:p>
    <w:p>
      <w:r>
        <w:t>Snow lay thick on the ground.</w:t>
      </w:r>
    </w:p>
    <w:p>
      <w:r>
        <w:t>In the dark, she turned a suitcase into a bed and put the children inside it, covering them with all the clothes she could find.</w:t>
      </w:r>
    </w:p>
    <w:p>
      <w:r>
        <w:t>She turned a suitcase into a bed for the children</w:t>
      </w:r>
    </w:p>
    <w:p>
      <w:r>
        <w:t>During the night, it got terribly cold.</w:t>
      </w:r>
    </w:p>
    <w:p>
      <w:r>
        <w:t>The woman kept as near as she could to the children and even tried to get into the case herself, but it was too small.</w:t>
      </w:r>
    </w:p>
    <w:p>
      <w:r>
        <w:t>Early the next morning, she heard planes buzzing overhead and wondered how she could send a signal.</w:t>
      </w:r>
    </w:p>
    <w:p>
      <w:r>
        <w:t>Then she had an idea.</w:t>
      </w:r>
    </w:p>
    <w:p>
      <w:r>
        <w:t>She stamped out the letters ‘SOS’ in the snow.</w:t>
      </w:r>
    </w:p>
    <w:p>
      <w:r>
        <w:t>She stamped out SOS in the snow.</w:t>
      </w:r>
    </w:p>
    <w:p>
      <w:r>
        <w:t>Fortunately, a pilot saw the signal and sent a message by radio to the nearest town.</w:t>
      </w:r>
    </w:p>
    <w:p>
      <w:r>
        <w:t>It was not long before a helicopter arrived on the scene to rescue the survivors of the plane crash.</w:t>
      </w:r>
    </w:p>
    <w:p>
      <w:r>
        <w:t>They were soon rescued by a helicopter.</w:t>
      </w:r>
    </w:p>
    <w:p>
      <w:r>
        <w:t>A plane crashed in the mountains, but the only passengers, a young woman and her two baby daughters, were not hurt.</w:t>
      </w:r>
    </w:p>
    <w:p>
      <w:r>
        <w:t>It was midwinter and extremely cold, so the woman put the children in a case, covered them with clothes, and kept close to them all night.</w:t>
      </w:r>
    </w:p>
    <w:p>
      <w:r>
        <w:t>When she heard planes early the next morning, she stamped out SOS in the snow.</w:t>
      </w:r>
    </w:p>
    <w:p>
      <w:r>
        <w:t>This was seen by a pilot, who sent a radio message, and they were soon rescued by a helicopter.</w:t>
      </w:r>
    </w:p>
    <w:p>
      <w:r>
        <w:t>When a plane crashed in the mountains, the only passengers, a young woman and her two baby daughters, were not hurt.</w:t>
      </w:r>
    </w:p>
    <w:p>
      <w:r>
        <w:t>However, it was midwinter and extremely cold.</w:t>
      </w:r>
    </w:p>
    <w:p>
      <w:r>
        <w:t>After putting the children in a case and covering them with clothes, the woman kept close to them all night.</w:t>
      </w:r>
    </w:p>
    <w:p>
      <w:r>
        <w:t>On hearing planes early the next morning, the woman stamped out SOS in the snow, which was seen by a pilot.</w:t>
      </w:r>
    </w:p>
    <w:p>
      <w:r>
        <w:t>A message was sent, and they were soon rescued by a helicopter.</w:t>
      </w:r>
    </w:p>
    <w:p>
      <w:r>
        <w:t>He grew angry when I told him about it.</w:t>
      </w:r>
    </w:p>
    <w:p>
      <w:r>
        <w:t>The leaves are turning yellow.</w:t>
      </w:r>
    </w:p>
    <w:p>
      <w:r>
        <w:t>This apple has gone bad.</w:t>
      </w:r>
    </w:p>
    <w:p>
      <w:r>
        <w:t>Coal got scarce last winter.</w:t>
      </w:r>
    </w:p>
    <w:p>
      <w:r>
        <w:t>Everything you said came true.</w:t>
      </w:r>
    </w:p>
    <w:p>
      <w:r>
        <w:t>She fell ill while she was on holiday.</w:t>
      </w:r>
    </w:p>
    <w:p>
      <w:r>
        <w:t>During the night it grew terribly cold.</w:t>
      </w:r>
    </w:p>
    <w:p>
      <w:r>
        <w:t>He was so tired he fell asleep.</w:t>
      </w:r>
    </w:p>
    <w:p>
      <w:r>
        <w:t>When the teacher left the classroom, the children grew noisy.</w:t>
      </w:r>
    </w:p>
    <w:p>
      <w:r>
        <w:t>If you do not put the milk in the refrigerator, it will turn sour.</w:t>
      </w:r>
    </w:p>
    <w:p>
      <w:r>
        <w:t>This knob has come loose.</w:t>
      </w:r>
    </w:p>
    <w:p>
      <w:r>
        <w:t>The children grew quiet when he entered the room.</w:t>
      </w:r>
    </w:p>
    <w:p>
      <w:r>
        <w:t>Even though I am growing older, I am not growing wiser.</w:t>
      </w:r>
    </w:p>
    <w:p>
      <w:r>
        <w:t>She's grown so fat you won't recognize her.</w:t>
      </w:r>
    </w:p>
    <w:p>
      <w:r>
        <w:t>This post fell vacant last year.</w:t>
      </w:r>
    </w:p>
    <w:p>
      <w:r>
        <w:t>Don't worry; everything will come right in the end.</w:t>
      </w:r>
    </w:p>
    <w:p>
      <w:r>
        <w:t>The plane crashed because it wasn't flying in the right direction.</w:t>
      </w:r>
    </w:p>
    <w:p>
      <w:r>
        <w:t>The next morning a pilot flying overhead must have seen the letters 'SOS' in the snow.</w:t>
      </w:r>
    </w:p>
    <w:p>
      <w:r>
        <w:t>She was a young woman.</w:t>
      </w:r>
    </w:p>
    <w:p>
      <w:r>
        <w:t>The woman was young.</w:t>
      </w:r>
    </w:p>
    <w:p>
      <w:r>
        <w:t>Did the snow lie thick on the ground?</w:t>
      </w:r>
    </w:p>
    <w:p>
      <w:r>
        <w:t>It was too small.</w:t>
      </w:r>
    </w:p>
    <w:p>
      <w:r>
        <w:t>It wasn't big enough.</w:t>
      </w:r>
    </w:p>
    <w:p>
      <w:r>
        <w:t>She heard planes pass overhead.</w:t>
      </w:r>
    </w:p>
    <w:p>
      <w:r>
        <w:t>It was not long before a helicopter arrived.</w:t>
      </w:r>
    </w:p>
    <w:p>
      <w:r>
        <w:t>It arrived soon afterwards.</w:t>
      </w:r>
    </w:p>
    <w:p>
      <w:r>
        <w:t>It was a light plane.</w:t>
      </w:r>
    </w:p>
    <w:p>
      <w:r>
        <w:t>It wasn't heavy.</w:t>
      </w:r>
    </w:p>
    <w:p>
      <w:r>
        <w:t>It got terribly cold.</w:t>
      </w:r>
    </w:p>
    <w:p>
      <w:r>
        <w:t>The cold was frightful.</w:t>
      </w:r>
    </w:p>
    <w:p>
      <w:r>
        <w:t>She wondered how she could send a signal.</w:t>
      </w:r>
    </w:p>
    <w:p>
      <w:r>
        <w:t>She wanted to send a message.</w:t>
      </w:r>
    </w:p>
    <w:p>
      <w:r>
        <w:t>She probably stamped out the letters 'SOS' with her feet.</w:t>
      </w:r>
    </w:p>
    <w:p>
      <w:r>
        <w:t>The survivors were alive.</w:t>
      </w:r>
    </w:p>
    <w:p>
      <w:r>
        <w:t>When it grew dark, she turned a suitcase into a bed and put the children inside it, covering them with all the clothes she could find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