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47: Thirsty Ghost</w:t>
      </w:r>
    </w:p>
    <w:p>
      <w:r>
        <w:t>Thirsty Ghost</w:t>
      </w:r>
    </w:p>
    <w:p>
      <w:r>
        <w:t>What evidence is there of a ghost?</w:t>
      </w:r>
    </w:p>
    <w:p>
      <w:r>
        <w:t>A public house, which was recently bought by Mr. Ian Thompson, is up for sale.</w:t>
      </w:r>
    </w:p>
    <w:p>
      <w:r>
        <w:t>Mr. Thompson is going to sell it because it is haunted.</w:t>
      </w:r>
    </w:p>
    <w:p>
      <w:r>
        <w:t>He told me that he could not go to sleep one night because he heard a strange noise coming from the bar.</w:t>
      </w:r>
    </w:p>
    <w:p>
      <w:r>
        <w:t>The next morning, he found that the doors had been blocked by chairs and the furniture had been moved.</w:t>
      </w:r>
    </w:p>
    <w:p>
      <w:r>
        <w:t>Though Mr. Thompson had turned the lights off before he went to bed, they were on in the morning.</w:t>
      </w:r>
    </w:p>
    <w:p>
      <w:r>
        <w:t>He also said that he had found five empty whisky bottles, which the ghost must have drunk the night before.</w:t>
      </w:r>
    </w:p>
    <w:p>
      <w:r>
        <w:t>When I suggested that some villagers must have come in for a free drink, Mr. Thompson shook his head.</w:t>
      </w:r>
    </w:p>
    <w:p>
      <w:r>
        <w:t>The villagers have told him that they will not accept the pub even if he gives it away.</w:t>
      </w:r>
    </w:p>
    <w:p>
      <w:r>
        <w:t>Mr. Ian Thompson bought a public house recently, but it is haunted, so he is going to sell it.</w:t>
      </w:r>
    </w:p>
    <w:p>
      <w:r>
        <w:t>There was a strange noise in the bar one night, and the room was in disorder the next morning.</w:t>
      </w:r>
    </w:p>
    <w:p>
      <w:r>
        <w:t>Mr. Thompson also found five empty whiskey bottles.</w:t>
      </w:r>
    </w:p>
    <w:p>
      <w:r>
        <w:t>He does not believe that any villagers broke into the bar and had a drink.</w:t>
      </w:r>
    </w:p>
    <w:p>
      <w:r>
        <w:t>Nobody in the village wants to buy the inn.</w:t>
      </w:r>
    </w:p>
    <w:p>
      <w:r>
        <w:t>One night, Mr. Thompson heard a noise and went downstairs.</w:t>
      </w:r>
    </w:p>
    <w:p>
      <w:r>
        <w:t>In the bar, five men were drinking whiskey, but they did not see him.</w:t>
      </w:r>
    </w:p>
    <w:p>
      <w:r>
        <w:t>Mr. Thompson put a sheet over his head and went into the bar.</w:t>
      </w:r>
    </w:p>
    <w:p>
      <w:r>
        <w:t>The villagers ran away in fear and never came back again.</w:t>
      </w:r>
    </w:p>
    <w:p>
      <w:r>
        <w:t>She is going to swim across the Channel tomorrow.</w:t>
      </w:r>
    </w:p>
    <w:p>
      <w:r>
        <w:t>Workers will have completed the new roads by the end of this year.</w:t>
      </w:r>
    </w:p>
    <w:p>
      <w:r>
        <w:t>He acted as if he had never lived in England before.</w:t>
      </w:r>
    </w:p>
    <w:p>
      <w:r>
        <w:t>If you ate more and talked less, we would both enjoy our dinner.</w:t>
      </w:r>
    </w:p>
    <w:p>
      <w:r>
        <w:t>A large sum of money had been lost.</w:t>
      </w:r>
    </w:p>
    <w:p>
      <w:r>
        <w:t>“What are these people looking at?" I asked George.</w:t>
      </w:r>
    </w:p>
    <w:p>
      <w:r>
        <w:t>“I don't know," George answered.</w:t>
      </w:r>
    </w:p>
    <w:p>
      <w:r>
        <w:t>“I think a new road is being built. It will be finished soon."</w:t>
      </w:r>
    </w:p>
    <w:p>
      <w:r>
        <w:t>George and I joined the crowd.</w:t>
      </w:r>
    </w:p>
    <w:p>
      <w:r>
        <w:t>“All these people are very silly," I whispered to George.</w:t>
      </w:r>
    </w:p>
    <w:p>
      <w:r>
        <w:t>“They are looking into an empty hole."</w:t>
      </w:r>
    </w:p>
    <w:p>
      <w:r>
        <w:t>“Some people enjoy watching others work," George said.</w:t>
      </w:r>
    </w:p>
    <w:p>
      <w:r>
        <w:t>Half an hour passed.</w:t>
      </w:r>
    </w:p>
    <w:p>
      <w:r>
        <w:t>Suddenly, George said to me, “Hurry up! We've been here for half an hour."</w:t>
      </w:r>
    </w:p>
    <w:p>
      <w:r>
        <w:t>Then he added, “There is nothing to see in an empty hole."</w:t>
      </w:r>
    </w:p>
    <w:p>
      <w:r>
        <w:t>“I don't want to go yet," I answered. "It's very interesting."</w:t>
      </w:r>
    </w:p>
    <w:p>
      <w:r>
        <w:t>What did I ask George?</w:t>
      </w:r>
    </w:p>
    <w:p>
      <w:r>
        <w:t>What did George answer? What did he think?</w:t>
      </w:r>
    </w:p>
    <w:p>
      <w:r>
        <w:t>Why did I tell George that all those people were very silly?</w:t>
      </w:r>
    </w:p>
    <w:p>
      <w:r>
        <w:t>What did George say?</w:t>
      </w:r>
    </w:p>
    <w:p>
      <w:r>
        <w:t>How much time passed? What did George tell me to do? How long had we been there?</w:t>
      </w:r>
    </w:p>
    <w:p>
      <w:r>
        <w:t>What did he add?</w:t>
      </w:r>
    </w:p>
    <w:p>
      <w:r>
        <w:t>What did I answer?</w:t>
      </w:r>
    </w:p>
    <w:p>
      <w:r>
        <w:t>I asked George what those people were looking at.</w:t>
      </w:r>
    </w:p>
    <w:p>
      <w:r>
        <w:t>George answered that he did not know.</w:t>
      </w:r>
    </w:p>
    <w:p>
      <w:r>
        <w:t>He thought a new road was being built and that it would be finished soon.</w:t>
      </w:r>
    </w:p>
    <w:p>
      <w:r>
        <w:t>I told George that all those people were silly because they were looking into an empty hole.</w:t>
      </w:r>
    </w:p>
    <w:p>
      <w:r>
        <w:t>George said that some people enjoyed watching others work.</w:t>
      </w:r>
    </w:p>
    <w:p>
      <w:r>
        <w:t>Half an hour passed.</w:t>
      </w:r>
    </w:p>
    <w:p>
      <w:r>
        <w:t>George told me to hurry up, as we had been there for half an hour.</w:t>
      </w:r>
    </w:p>
    <w:p>
      <w:r>
        <w:t>He added that there was nothing to see in an empty hole.</w:t>
      </w:r>
    </w:p>
    <w:p>
      <w:r>
        <w:t>I answered that I didn't want to go yet because it was very interesting.</w:t>
      </w:r>
    </w:p>
    <w:p>
      <w:r>
        <w:t>Mr. Thompson wants to sell his pub because he thinks it's visited by a ghost.</w:t>
      </w:r>
    </w:p>
    <w:p>
      <w:r>
        <w:t>Mr. Thompson believes in ghosts.</w:t>
      </w:r>
    </w:p>
    <w:p>
      <w:r>
        <w:t>Mr. Ian Thompson bought a public house a short time ago.</w:t>
      </w:r>
    </w:p>
    <w:p>
      <w:r>
        <w:t>He's going to sell it.</w:t>
      </w:r>
    </w:p>
    <w:p>
      <w:r>
        <w:t>That's what he intends to do.</w:t>
      </w:r>
    </w:p>
    <w:p>
      <w:r>
        <w:t>He told me he couldn't go to sleep.</w:t>
      </w:r>
    </w:p>
    <w:p>
      <w:r>
        <w:t>That's what he said to me.</w:t>
      </w:r>
    </w:p>
    <w:p>
      <w:r>
        <w:t>He heard a noise that was coming from the bar.</w:t>
      </w:r>
    </w:p>
    <w:p>
      <w:r>
        <w:t>The ghost must have drunk the whisky.</w:t>
      </w:r>
    </w:p>
    <w:p>
      <w:r>
        <w:t>In Mr. Thompson's opinion, the ghost must drink whiskey.</w:t>
      </w:r>
    </w:p>
    <w:p>
      <w:r>
        <w:t>Mr. Thompson is selling his pub.</w:t>
      </w:r>
    </w:p>
    <w:p>
      <w:r>
        <w:t>His pub is for sale.</w:t>
      </w:r>
    </w:p>
    <w:p>
      <w:r>
        <w:t>Before he went to bed, Mr. Thompson switched off the lights.</w:t>
      </w:r>
    </w:p>
    <w:p>
      <w:r>
        <w:t>The lights were on in the morning.</w:t>
      </w:r>
    </w:p>
    <w:p>
      <w:r>
        <w:t>Mr. Thompson shook his head.</w:t>
      </w:r>
    </w:p>
    <w:p>
      <w:r>
        <w:t>This meant no.</w:t>
      </w:r>
    </w:p>
    <w:p>
      <w:r>
        <w:t>They will not agree to take the pub even if he gives it away.</w:t>
      </w:r>
    </w:p>
    <w:p>
      <w:r>
        <w:t>Though Mr. Thompson had turned the lights off before he went to bed, they were on in the morning.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