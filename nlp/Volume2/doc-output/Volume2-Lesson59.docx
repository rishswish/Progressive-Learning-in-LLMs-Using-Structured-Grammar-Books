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59: In or out?</w:t>
      </w:r>
    </w:p>
    <w:p>
      <w:r>
        <w:t>In or out?</w:t>
      </w:r>
    </w:p>
    <w:p>
      <w:r>
        <w:t>Why did Rex run away?</w:t>
      </w:r>
    </w:p>
    <w:p>
      <w:r>
        <w:t>Our dog, Rex, used to sit outside our front gate and bark.</w:t>
      </w:r>
    </w:p>
    <w:p>
      <w:r>
        <w:t>Every time he wanted to come into the garden, he would bark until someone opened the gate.</w:t>
      </w:r>
    </w:p>
    <w:p>
      <w:r>
        <w:t>As the neighbors complained of the noise, my husband spent weeks training him to press his paw on the latch to let himself in.</w:t>
      </w:r>
    </w:p>
    <w:p>
      <w:r>
        <w:t>Rex soon became an expert at opening the gate.</w:t>
      </w:r>
    </w:p>
    <w:p>
      <w:r>
        <w:t>However, when I was going out shopping last week, I noticed him in the garden near the gate.</w:t>
      </w:r>
    </w:p>
    <w:p>
      <w:r>
        <w:t>This time he was barking so that someone would let him out!</w:t>
      </w:r>
    </w:p>
    <w:p>
      <w:r>
        <w:t>Since then, he has developed another bad habit.</w:t>
      </w:r>
    </w:p>
    <w:p>
      <w:r>
        <w:t>As soon as he opens the gate from the outside, he comes into the garden and waits until the gate shuts.</w:t>
      </w:r>
    </w:p>
    <w:p>
      <w:r>
        <w:t>Then he sits and barks until someone lets him out.</w:t>
      </w:r>
    </w:p>
    <w:p>
      <w:r>
        <w:t>After this he immediately lets himself in and begins barking again.</w:t>
      </w:r>
    </w:p>
    <w:p>
      <w:r>
        <w:t>Yesterday my husband removed the gate, and Rex got so annoyed we have not seen him since.</w:t>
      </w:r>
    </w:p>
    <w:p>
      <w:r>
        <w:t>Our dog, Rex, used to sit outside the front gate and bark so that someone would open it.</w:t>
      </w:r>
    </w:p>
    <w:p>
      <w:r>
        <w:t>Ever since my husband trained him to open the gate himself, Rex has developed another bad habit.</w:t>
      </w:r>
    </w:p>
    <w:p>
      <w:r>
        <w:t>He barks when he is in the garden so that someone will let him out.</w:t>
      </w:r>
    </w:p>
    <w:p>
      <w:r>
        <w:t>After this he lets himself in and barks until someone opens the gate again.</w:t>
      </w:r>
    </w:p>
    <w:p>
      <w:r>
        <w:t>Now that my husband has removed the gate, Rex has disappeared.</w:t>
      </w:r>
    </w:p>
    <w:p>
      <w:r>
        <w:t>My husband put the gate back and kept it locked.</w:t>
      </w:r>
    </w:p>
    <w:p>
      <w:r>
        <w:t>Then Rex returned and was delighted at first, but he then discovered that he could not open the gate.</w:t>
      </w:r>
    </w:p>
    <w:p>
      <w:r>
        <w:t>He was so dissatisfied that he disappeared from the house.</w:t>
      </w:r>
    </w:p>
    <w:p>
      <w:r>
        <w:t>These things always happen.</w:t>
      </w:r>
    </w:p>
    <w:p>
      <w:r>
        <w:t>A pen was given to me.</w:t>
      </w:r>
    </w:p>
    <w:p>
      <w:r>
        <w:t>She was given a prize.</w:t>
      </w:r>
    </w:p>
    <w:p>
      <w:r>
        <w:t>A prize was given to her.</w:t>
      </w:r>
    </w:p>
    <w:p>
      <w:r>
        <w:t>We were promised a new office.</w:t>
      </w:r>
    </w:p>
    <w:p>
      <w:r>
        <w:t>A news station office was promised to us.</w:t>
      </w:r>
    </w:p>
    <w:p>
      <w:r>
        <w:t>He ran to the station.</w:t>
      </w:r>
    </w:p>
    <w:p>
      <w:r>
        <w:t>He wanted to catch the train.</w:t>
      </w:r>
    </w:p>
    <w:p>
      <w:r>
        <w:t>He ran to the station to catch the train.</w:t>
      </w:r>
    </w:p>
    <w:p>
      <w:r>
        <w:t>I told him about it!</w:t>
      </w:r>
    </w:p>
    <w:p>
      <w:r>
        <w:t>I wanted to help you.</w:t>
      </w:r>
    </w:p>
    <w:p>
      <w:r>
        <w:t>I told him about it in order to help you.</w:t>
      </w:r>
    </w:p>
    <w:p>
      <w:r>
        <w:t>I opened the door quietly.</w:t>
      </w:r>
    </w:p>
    <w:p>
      <w:r>
        <w:t>I did not want to disturb him.</w:t>
      </w:r>
    </w:p>
    <w:p>
      <w:r>
        <w:t>I opened the door quietly so as not to disturb him.</w:t>
      </w:r>
    </w:p>
    <w:p>
      <w:r>
        <w:t>He works hard.</w:t>
      </w:r>
    </w:p>
    <w:p>
      <w:r>
        <w:t>He wants to pass his exams.</w:t>
      </w:r>
    </w:p>
    <w:p>
      <w:r>
        <w:t>He works hard in order that he may pass his exams.</w:t>
      </w:r>
    </w:p>
    <w:p>
      <w:r>
        <w:t>He left the letter on the table.</w:t>
      </w:r>
    </w:p>
    <w:p>
      <w:r>
        <w:t>He wanted me to see it.</w:t>
      </w:r>
    </w:p>
    <w:p>
      <w:r>
        <w:t>He left the letter on the table in order that I might see it.</w:t>
      </w:r>
    </w:p>
    <w:p>
      <w:r>
        <w:t>He was barking.</w:t>
      </w:r>
    </w:p>
    <w:p>
      <w:r>
        <w:t>He wanted someone to let him out.</w:t>
      </w:r>
    </w:p>
    <w:p>
      <w:r>
        <w:t>He was barking so that someone would let him out.</w:t>
      </w:r>
    </w:p>
    <w:p>
      <w:r>
        <w:t>He was barking for someone to let him out.</w:t>
      </w:r>
    </w:p>
    <w:p>
      <w:r>
        <w:t>He sent a fax.</w:t>
      </w:r>
    </w:p>
    <w:p>
      <w:r>
        <w:t>He wanted his mother to learn the good news.</w:t>
      </w:r>
    </w:p>
    <w:p>
      <w:r>
        <w:t>He sent a fax in order that his mother might learn the good news.</w:t>
      </w:r>
    </w:p>
    <w:p>
      <w:r>
        <w:t>He sent a fax for his mother to learn the good news.</w:t>
      </w:r>
    </w:p>
    <w:p>
      <w:r>
        <w:t>He left early so as not to see me.</w:t>
      </w:r>
    </w:p>
    <w:p>
      <w:r>
        <w:t>The secretary asked me into the office so that the late manager might speak to me.</w:t>
      </w:r>
    </w:p>
    <w:p>
      <w:r>
        <w:t>I ran to the station so as not to be late.</w:t>
      </w:r>
    </w:p>
    <w:p>
      <w:r>
        <w:t>He worked hard in order to learn English.</w:t>
      </w:r>
    </w:p>
    <w:p>
      <w:r>
        <w:t>He has not sent me his address so that I shall not be able to write to him.</w:t>
      </w:r>
    </w:p>
    <w:p>
      <w:r>
        <w:t>I went to see him to find out what had happened.</w:t>
      </w:r>
    </w:p>
    <w:p>
      <w:r>
        <w:t>The writer's husband trained Rex to open the gate because Rex barked a lot and disturbed the neighbors.</w:t>
      </w:r>
    </w:p>
    <w:p>
      <w:r>
        <w:t>Rex only learned to open the gate from the outside.</w:t>
      </w:r>
    </w:p>
    <w:p>
      <w:r>
        <w:t>He would bark until someone opened the gate.</w:t>
      </w:r>
    </w:p>
    <w:p>
      <w:r>
        <w:t>That's what he used to do.</w:t>
      </w:r>
    </w:p>
    <w:p>
      <w:r>
        <w:t>The neighbors complained about the noise.</w:t>
      </w:r>
    </w:p>
    <w:p>
      <w:r>
        <w:t>The writer went shopping last week.</w:t>
      </w:r>
    </w:p>
    <w:p>
      <w:r>
        <w:t>He was barking for someone to let him in.</w:t>
      </w:r>
    </w:p>
    <w:p>
      <w:r>
        <w:t>As soon as he opens the gate from the outside, he comes into the garden.</w:t>
      </w:r>
    </w:p>
    <w:p>
      <w:r>
        <w:t>My husband spent weeks teaching him to press his paw on the latch.</w:t>
      </w:r>
    </w:p>
    <w:p>
      <w:r>
        <w:t>Rex became an expert.</w:t>
      </w:r>
    </w:p>
    <w:p>
      <w:r>
        <w:t>He was very skillful.</w:t>
      </w:r>
    </w:p>
    <w:p>
      <w:r>
        <w:t>I observed him in the garden.</w:t>
      </w:r>
    </w:p>
    <w:p>
      <w:r>
        <w:t>He has developed another bad habit.</w:t>
      </w:r>
    </w:p>
    <w:p>
      <w:r>
        <w:t>My husband removed the gate.</w:t>
      </w:r>
    </w:p>
    <w:p>
      <w:r>
        <w:t>He took it away.</w:t>
      </w:r>
    </w:p>
    <w:p>
      <w:r>
        <w:t>Then he sits and barks until someone lets him 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