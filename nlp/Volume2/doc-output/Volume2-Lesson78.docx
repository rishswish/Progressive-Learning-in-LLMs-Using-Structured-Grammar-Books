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78: By air</w:t>
      </w:r>
    </w:p>
    <w:p>
      <w:r>
        <w:t>By air</w:t>
      </w:r>
    </w:p>
    <w:p>
      <w:r>
        <w:t>Why did the plane turn back?</w:t>
      </w:r>
    </w:p>
    <w:p>
      <w:r>
        <w:t>I used to travel by air a great deal when I was a boy.</w:t>
      </w:r>
    </w:p>
    <w:p>
      <w:r>
        <w:t>My parents used to live in South America, and I used to fly there from Europe on holidays.</w:t>
      </w:r>
    </w:p>
    <w:p>
      <w:r>
        <w:t>A flight attendant would take charge of me, and I never had an unpleasant experience.</w:t>
      </w:r>
    </w:p>
    <w:p>
      <w:r>
        <w:t>I am used to traveling by air, and only on one occasion have I ever felt frightened.</w:t>
      </w:r>
    </w:p>
    <w:p>
      <w:r>
        <w:t>After taking off, we were flying low over the city and slowly gaining height when the plane suddenly turned around and flew back to the airport.</w:t>
      </w:r>
    </w:p>
    <w:p>
      <w:r>
        <w:t>While we were waiting to land, a flight attendant told us to keep calm and to get off the plane quietly as soon as it had touched down.</w:t>
      </w:r>
    </w:p>
    <w:p>
      <w:r>
        <w:t>Everybody on board was worried, and we were curious to find out what had happened.</w:t>
      </w:r>
    </w:p>
    <w:p>
      <w:r>
        <w:t>Later we learned that there was a very important person on board.</w:t>
      </w:r>
    </w:p>
    <w:p>
      <w:r>
        <w:t>The police had been told that a bomb had been planted on the plane.</w:t>
      </w:r>
    </w:p>
    <w:p>
      <w:r>
        <w:t>After we had landed, the plane was searched thoroughly.</w:t>
      </w:r>
    </w:p>
    <w:p>
      <w:r>
        <w:t>Fortunately, nothing was found, and five hours later we were able to take off again.</w:t>
      </w:r>
    </w:p>
    <w:p>
      <w:r>
        <w:t>The plane took off and flew low over the city.</w:t>
      </w:r>
    </w:p>
    <w:p>
      <w:r>
        <w:t>When it was slowly gaining height, it suddenly had to return to the airport.</w:t>
      </w:r>
    </w:p>
    <w:p>
      <w:r>
        <w:t>Meanwhile, the passengers were told to keep calm.</w:t>
      </w:r>
    </w:p>
    <w:p>
      <w:r>
        <w:t>After they had disembarked, they learned that there was a very important person on board.</w:t>
      </w:r>
    </w:p>
    <w:p>
      <w:r>
        <w:t>Someone had told the police that a bomb had been planted on the plane, but though it was searched, nothing was found.</w:t>
      </w:r>
    </w:p>
    <w:p>
      <w:r>
        <w:t>Five hours later, it took off again.</w:t>
      </w:r>
    </w:p>
    <w:p>
      <w:r>
        <w:t>I am used to traveling by plane because it is both comfortable and fast.</w:t>
      </w:r>
    </w:p>
    <w:p>
      <w:r>
        <w:t>But only on one occasion did I feel uncomfortable and frightened as well.</w:t>
      </w:r>
    </w:p>
    <w:p>
      <w:r>
        <w:t>After the plane took off, we were flying smoothly over the city and slowly gaining height.</w:t>
      </w:r>
    </w:p>
    <w:p>
      <w:r>
        <w:t>Just at that point, a passenger, who had never taken a plane before, accidentally threw a lighted cigarette into an air vent.</w:t>
      </w:r>
    </w:p>
    <w:p>
      <w:r>
        <w:t>He thought it was an ashtray.</w:t>
      </w:r>
    </w:p>
    <w:p>
      <w:r>
        <w:t>Soon afterwards, the plane was filled with smoke, and the passengers began to panic.</w:t>
      </w:r>
    </w:p>
    <w:p>
      <w:r>
        <w:t>As a result, the plane turned around and flew back.</w:t>
      </w:r>
    </w:p>
    <w:p>
      <w:r>
        <w:t>Meanwhile, a flight attendant told us to keep calm.</w:t>
      </w:r>
    </w:p>
    <w:p>
      <w:r>
        <w:t>The plane returned to the airport at last, and we were told to get off the plane as fast as possible.</w:t>
      </w:r>
    </w:p>
    <w:p>
      <w:r>
        <w:t>Some fire engines and ambulances were waiting there.</w:t>
      </w:r>
    </w:p>
    <w:p>
      <w:r>
        <w:t>Fortunately, no one was hurt, and the fire was put out soon.</w:t>
      </w:r>
    </w:p>
    <w:p>
      <w:r>
        <w:t>Two hours later, we were able to take off again.</w:t>
      </w:r>
    </w:p>
    <w:p>
      <w:r>
        <w:t>After taking off, we were flying over the city.</w:t>
      </w:r>
    </w:p>
    <w:p>
      <w:r>
        <w:t>He took off his coat.</w:t>
      </w:r>
    </w:p>
    <w:p>
      <w:r>
        <w:t>He is always taking his teacher off.</w:t>
      </w:r>
    </w:p>
    <w:p>
      <w:r>
        <w:t>Young Tom takes after his father.</w:t>
      </w:r>
    </w:p>
    <w:p>
      <w:r>
        <w:t>That wardrobe takes up a lot of space.</w:t>
      </w:r>
    </w:p>
    <w:p>
      <w:r>
        <w:t>He has taken up French.</w:t>
      </w:r>
    </w:p>
    <w:p>
      <w:r>
        <w:t>When his wife died, he took to drinking.</w:t>
      </w:r>
    </w:p>
    <w:p>
      <w:r>
        <w:t>He was so persuasive that I was taken in.</w:t>
      </w:r>
    </w:p>
    <w:p>
      <w:r>
        <w:t>The reporter took down everything I said.</w:t>
      </w:r>
    </w:p>
    <w:p>
      <w:r>
        <w:t>That business was doing very badly until Jones took over.</w:t>
      </w:r>
    </w:p>
    <w:p>
      <w:r>
        <w:t>Who will take over when the present director leaves?</w:t>
      </w:r>
    </w:p>
    <w:p>
      <w:r>
        <w:t>As soon as he got into the lift, he took his hat off.</w:t>
      </w:r>
    </w:p>
    <w:p>
      <w:r>
        <w:t>You shouldn't be taken in by stories like that.</w:t>
      </w:r>
    </w:p>
    <w:p>
      <w:r>
        <w:t>Last year he took up Russian; now he's taking up Chinese.</w:t>
      </w:r>
    </w:p>
    <w:p>
      <w:r>
        <w:t>None of my children takes after me.</w:t>
      </w:r>
    </w:p>
    <w:p>
      <w:r>
        <w:t>The new rocket will take off from Cape Canaveral.</w:t>
      </w:r>
    </w:p>
    <w:p>
      <w:r>
        <w:t>"Please take down this letter for me, Pamela," the manager said.</w:t>
      </w:r>
    </w:p>
    <w:p>
      <w:r>
        <w:t>He takes off people so well he ought to go on the stage.</w:t>
      </w:r>
    </w:p>
    <w:p>
      <w:r>
        <w:t>The airplane had to return shortly after it had taken off.</w:t>
      </w:r>
    </w:p>
    <w:p>
      <w:r>
        <w:t>The plane had to return because there was fear of an explosion.</w:t>
      </w:r>
    </w:p>
    <w:p>
      <w:r>
        <w:t>I still travel a great deal today.</w:t>
      </w:r>
    </w:p>
    <w:p>
      <w:r>
        <w:t>I used to travel a lot.</w:t>
      </w:r>
    </w:p>
    <w:p>
      <w:r>
        <w:t>Since when have you been traveling?</w:t>
      </w:r>
    </w:p>
    <w:p>
      <w:r>
        <w:t>Since I was a boy.</w:t>
      </w:r>
    </w:p>
    <w:p>
      <w:r>
        <w:t>I used to fly to South America during the holidays.</w:t>
      </w:r>
    </w:p>
    <w:p>
      <w:r>
        <w:t>It was a frightening experience.</w:t>
      </w:r>
    </w:p>
    <w:p>
      <w:r>
        <w:t>I always went on a long trip.</w:t>
      </w:r>
    </w:p>
    <w:p>
      <w:r>
        <w:t>She was responsible.</w:t>
      </w:r>
    </w:p>
    <w:p>
      <w:r>
        <w:t>I am accustomed to it.</w:t>
      </w:r>
    </w:p>
    <w:p>
      <w:r>
        <w:t>She told us not to be nervous.</w:t>
      </w:r>
    </w:p>
    <w:p>
      <w:r>
        <w:t>We wanted to know.</w:t>
      </w:r>
    </w:p>
    <w:p>
      <w:r>
        <w:t>Only on one occasion have I ever felt frightened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