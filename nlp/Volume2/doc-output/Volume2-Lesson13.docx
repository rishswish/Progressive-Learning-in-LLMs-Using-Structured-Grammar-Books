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13: The Greenwood Boys</w:t>
      </w:r>
    </w:p>
    <w:p>
      <w:r>
        <w:t>The Greenwood Boys</w:t>
      </w:r>
    </w:p>
    <w:p>
      <w:r>
        <w:t>Why will the police have a difficult time?</w:t>
      </w:r>
    </w:p>
    <w:p>
      <w:r>
        <w:t>The Greenwood Boys are a group of pop singers.</w:t>
      </w:r>
    </w:p>
    <w:p>
      <w:r>
        <w:t>At present, they are visiting all parts of the country.</w:t>
      </w:r>
    </w:p>
    <w:p>
      <w:r>
        <w:t>They will be arriving here tomorrow.</w:t>
      </w:r>
    </w:p>
    <w:p>
      <w:r>
        <w:t>They will be coming by train, and most of the young people in the town will be meeting them at the station.</w:t>
      </w:r>
    </w:p>
    <w:p>
      <w:r>
        <w:t>Tomorrow evening they will be singing at the Workers Club.</w:t>
      </w:r>
    </w:p>
    <w:p>
      <w:r>
        <w:t>The Greenwood Boys will be staying for five days.</w:t>
      </w:r>
    </w:p>
    <w:p>
      <w:r>
        <w:t>During this time, they will give five performances.</w:t>
      </w:r>
    </w:p>
    <w:p>
      <w:r>
        <w:t>As usual, the police will have a difficult time.</w:t>
      </w:r>
    </w:p>
    <w:p>
      <w:r>
        <w:t>They will be trying to keep order.</w:t>
      </w:r>
    </w:p>
    <w:p>
      <w:r>
        <w:t>It is always the same on these occasions.</w:t>
      </w:r>
    </w:p>
    <w:p>
      <w:r>
        <w:t>The Greenwood Boys are pop singers.</w:t>
      </w:r>
    </w:p>
    <w:p>
      <w:r>
        <w:t>They will be coming here tomorrow.</w:t>
      </w:r>
    </w:p>
    <w:p>
      <w:r>
        <w:t>Most of the young people in the town will be meeting them at the station.</w:t>
      </w:r>
    </w:p>
    <w:p>
      <w:r>
        <w:t>They will give performances.</w:t>
      </w:r>
    </w:p>
    <w:p>
      <w:r>
        <w:t>The police will be trying to keep order as usual.</w:t>
      </w:r>
    </w:p>
    <w:p>
      <w:r>
        <w:t>I'm writing letters now.</w:t>
      </w:r>
    </w:p>
    <w:p>
      <w:r>
        <w:t>I shall be writing letters all day tomorrow.</w:t>
      </w:r>
    </w:p>
    <w:p>
      <w:r>
        <w:t>We are decorating this room.</w:t>
      </w:r>
    </w:p>
    <w:p>
      <w:r>
        <w:t>We shall be decorating this room tomorrow.</w:t>
      </w:r>
    </w:p>
    <w:p>
      <w:r>
        <w:t>He is working in the garden.</w:t>
      </w:r>
    </w:p>
    <w:p>
      <w:r>
        <w:t>He will be working in the garden tomorrow.</w:t>
      </w:r>
    </w:p>
    <w:p>
      <w:r>
        <w:t>She is getting ready for the party.</w:t>
      </w:r>
    </w:p>
    <w:p>
      <w:r>
        <w:t>She will be getting ready for the party tomorrow.</w:t>
      </w:r>
    </w:p>
    <w:p>
      <w:r>
        <w:t>Are you washing your car?</w:t>
      </w:r>
    </w:p>
    <w:p>
      <w:r>
        <w:t>Will you be washing your car tomorrow?</w:t>
      </w:r>
    </w:p>
    <w:p>
      <w:r>
        <w:t>They are playing football.</w:t>
      </w:r>
    </w:p>
    <w:p>
      <w:r>
        <w:t>They will be playing football tomorrow.</w:t>
      </w:r>
    </w:p>
    <w:p>
      <w:r>
        <w:t>I'll come to your house tomorrow.</w:t>
      </w:r>
    </w:p>
    <w:p>
      <w:r>
        <w:t>I'll be coming to your house tomorrow.</w:t>
      </w:r>
    </w:p>
    <w:p>
      <w:r>
        <w:t>He'll arrive in a minute.</w:t>
      </w:r>
    </w:p>
    <w:p>
      <w:r>
        <w:t>He'll be arriving in a minute.</w:t>
      </w:r>
    </w:p>
    <w:p>
      <w:r>
        <w:t>He'll catch the 4 o'clock train.</w:t>
      </w:r>
    </w:p>
    <w:p>
      <w:r>
        <w:t>He'll be catching the 4 o'clock train.</w:t>
      </w:r>
    </w:p>
    <w:p>
      <w:r>
        <w:t>I'll see you next week.</w:t>
      </w:r>
    </w:p>
    <w:p>
      <w:r>
        <w:t>I'll be seeing you next week.</w:t>
      </w:r>
    </w:p>
    <w:p>
      <w:r>
        <w:t>She'll meet him at the station.</w:t>
      </w:r>
    </w:p>
    <w:p>
      <w:r>
        <w:t>She'll be meeting him at the station.</w:t>
      </w:r>
    </w:p>
    <w:p>
      <w:r>
        <w:t>The train will arrive in a few minutes.</w:t>
      </w:r>
    </w:p>
    <w:p>
      <w:r>
        <w:t>The train will be arriving in a few minutes.</w:t>
      </w:r>
    </w:p>
    <w:p>
      <w:r>
        <w:t>We'll see you in the morning.</w:t>
      </w:r>
    </w:p>
    <w:p>
      <w:r>
        <w:t>We'll be seeing you in the morning.</w:t>
      </w:r>
    </w:p>
    <w:p>
      <w:r>
        <w:t>We are watching the match.</w:t>
      </w:r>
    </w:p>
    <w:p>
      <w:r>
        <w:t>We'll be watching the match.</w:t>
      </w:r>
    </w:p>
    <w:p>
      <w:r>
        <w:t>He is correcting exercise books.</w:t>
      </w:r>
    </w:p>
    <w:p>
      <w:r>
        <w:t>He'd be correcting exercise books.</w:t>
      </w:r>
    </w:p>
    <w:p>
      <w:r>
        <w:t>Whose is this car?</w:t>
      </w:r>
    </w:p>
    <w:p>
      <w:r>
        <w:t>It is Tom's.</w:t>
      </w:r>
    </w:p>
    <w:p>
      <w:r>
        <w:t>It belongs to Tom.</w:t>
      </w:r>
    </w:p>
    <w:p>
      <w:r>
        <w:t>Whose is this handbag?</w:t>
      </w:r>
    </w:p>
    <w:p>
      <w:r>
        <w:t>It is Susan's.</w:t>
      </w:r>
    </w:p>
    <w:p>
      <w:r>
        <w:t>It belongs to Susan.</w:t>
      </w:r>
    </w:p>
    <w:p>
      <w:r>
        <w:t>Whose is this hammer?</w:t>
      </w:r>
    </w:p>
    <w:p>
      <w:r>
        <w:t>It is the workman's.</w:t>
      </w:r>
    </w:p>
    <w:p>
      <w:r>
        <w:t>Whose are these exercise books?</w:t>
      </w:r>
    </w:p>
    <w:p>
      <w:r>
        <w:t>They are the students' exercise books.</w:t>
      </w:r>
    </w:p>
    <w:p>
      <w:r>
        <w:t>They belong to the students.</w:t>
      </w:r>
    </w:p>
    <w:p>
      <w:r>
        <w:t>Whose are these toys?</w:t>
      </w:r>
    </w:p>
    <w:p>
      <w:r>
        <w:t>They are the children's.</w:t>
      </w:r>
    </w:p>
    <w:p>
      <w:r>
        <w:t>They belong to the children.</w:t>
      </w:r>
    </w:p>
    <w:p>
      <w:r>
        <w:t>Whose are these tools?</w:t>
      </w:r>
    </w:p>
    <w:p>
      <w:r>
        <w:t>They are the workmen's.</w:t>
      </w:r>
    </w:p>
    <w:p>
      <w:r>
        <w:t>They belong to the workmen.</w:t>
      </w:r>
    </w:p>
    <w:p>
      <w:r>
        <w:t>Whose is this car?</w:t>
      </w:r>
    </w:p>
    <w:p>
      <w:r>
        <w:t>It is James's or George's car.</w:t>
      </w:r>
    </w:p>
    <w:p>
      <w:r>
        <w:t>It belongs to James.</w:t>
      </w:r>
    </w:p>
    <w:p>
      <w:r>
        <w:t>He will arrive in three hours' time.</w:t>
      </w:r>
    </w:p>
    <w:p>
      <w:r>
        <w:t>How much minced meat do you want?</w:t>
      </w:r>
    </w:p>
    <w:p>
      <w:r>
        <w:t>I want ten pounds' worth of minced meat.</w:t>
      </w:r>
    </w:p>
    <w:p>
      <w:r>
        <w:t>Whose is this umbrella?</w:t>
      </w:r>
    </w:p>
    <w:p>
      <w:r>
        <w:t>It's George's.</w:t>
      </w:r>
    </w:p>
    <w:p>
      <w:r>
        <w:t>Whose is this idea?</w:t>
      </w:r>
    </w:p>
    <w:p>
      <w:r>
        <w:t>It's Jean</w:t>
      </w:r>
    </w:p>
    <w:p>
      <w:r>
        <w:t>Whose is this handbag?</w:t>
      </w:r>
    </w:p>
    <w:p>
      <w:r>
        <w:t>It's that woman's.</w:t>
      </w:r>
    </w:p>
    <w:p>
      <w:r>
        <w:t>Whose poetry do you like best?</w:t>
      </w:r>
    </w:p>
    <w:p>
      <w:r>
        <w:t>I like Keats's poetry best.</w:t>
      </w:r>
    </w:p>
    <w:p>
      <w:r>
        <w:t>Whose are these clothes?</w:t>
      </w:r>
    </w:p>
    <w:p>
      <w:r>
        <w:t>They, the child soldiers.</w:t>
      </w:r>
    </w:p>
    <w:p>
      <w:r>
        <w:t>Whose are these uniforms?</w:t>
      </w:r>
    </w:p>
    <w:p>
      <w:r>
        <w:t>They're the soldiers.</w:t>
      </w:r>
    </w:p>
    <w:p>
      <w:r>
        <w:t>When will you leave?</w:t>
      </w:r>
    </w:p>
    <w:p>
      <w:r>
        <w:t>I'll leave in six hours' time.</w:t>
      </w:r>
    </w:p>
    <w:p>
      <w:r>
        <w:t>How much damage was there?</w:t>
      </w:r>
    </w:p>
    <w:p>
      <w:r>
        <w:t>There was a hundred pounds' worth of damage.</w:t>
      </w:r>
    </w:p>
    <w:p>
      <w:r>
        <w:t>The pop singers will attract mainly the young people in the town.</w:t>
      </w:r>
    </w:p>
    <w:p>
      <w:r>
        <w:t>The police will be there to prevent trouble.</w:t>
      </w:r>
    </w:p>
    <w:p>
      <w:r>
        <w:t>Nearly all the young people will be there.</w:t>
      </w:r>
    </w:p>
    <w:p>
      <w:r>
        <w:t>How long will they be staying?</w:t>
      </w:r>
    </w:p>
    <w:p>
      <w:r>
        <w:t>For five days.</w:t>
      </w:r>
    </w:p>
    <w:p>
      <w:r>
        <w:t>During this time, they will give five performances.</w:t>
      </w:r>
    </w:p>
    <w:p>
      <w:r>
        <w:t>That's what they'll do this time.</w:t>
      </w:r>
    </w:p>
    <w:p>
      <w:r>
        <w:t>The police will have a difficult time, as usual.</w:t>
      </w:r>
    </w:p>
    <w:p>
      <w:r>
        <w:t>The police are expecting the singers to arrive soon.</w:t>
      </w:r>
    </w:p>
    <w:p>
      <w:r>
        <w:t>They are pop singers.</w:t>
      </w:r>
    </w:p>
    <w:p>
      <w:r>
        <w:t>So everyone likes them.</w:t>
      </w:r>
    </w:p>
    <w:p>
      <w:r>
        <w:t>At present, they are visiting all parts of the country.</w:t>
      </w:r>
    </w:p>
    <w:p>
      <w:r>
        <w:t>They are doing this now.</w:t>
      </w:r>
    </w:p>
    <w:p>
      <w:r>
        <w:t>They are visiting all parts of the country.</w:t>
      </w:r>
    </w:p>
    <w:p>
      <w:r>
        <w:t>So they will go to cities, towns, and villages.</w:t>
      </w:r>
    </w:p>
    <w:p>
      <w:r>
        <w:t>The Greenwood Boys will give five performances.</w:t>
      </w:r>
    </w:p>
    <w:p>
      <w:r>
        <w:t>They will give five recitals.</w:t>
      </w:r>
    </w:p>
    <w:p>
      <w:r>
        <w:t>It's always the same on these occasions.</w:t>
      </w:r>
    </w:p>
    <w:p>
      <w:r>
        <w:t>It's always the same at times like this.</w:t>
      </w:r>
    </w:p>
    <w:p>
      <w:r>
        <w:t>They will be coming by train, and most of the young people in the town will be meeting them at the station.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