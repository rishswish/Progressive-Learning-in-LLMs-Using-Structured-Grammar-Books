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34: Quick work</w:t>
      </w:r>
    </w:p>
    <w:p>
      <w:r>
        <w:t>Quick work</w:t>
      </w:r>
    </w:p>
    <w:p>
      <w:r>
        <w:t>How long had the police taken to find his bicycle?</w:t>
      </w:r>
    </w:p>
    <w:p>
      <w:r>
        <w:t>Dan Robinson has been worried all week.</w:t>
      </w:r>
    </w:p>
    <w:p>
      <w:r>
        <w:t>Last Tuesday, he received a letter from the local police.</w:t>
      </w:r>
    </w:p>
    <w:p>
      <w:r>
        <w:t>In the letter, he was asked to call at the station.</w:t>
      </w:r>
    </w:p>
    <w:p>
      <w:r>
        <w:t>Dan wondered why he was wanted by the police, but he went to the station yesterday, and now he is not worried anymore.</w:t>
      </w:r>
    </w:p>
    <w:p>
      <w:r>
        <w:t>At the station, he was told by a smiling policeman that his bicycle had been found.</w:t>
      </w:r>
    </w:p>
    <w:p>
      <w:r>
        <w:t>Five days ago, the policeman told him, the bicycle was picked up in a small village four hundred miles away.</w:t>
      </w:r>
    </w:p>
    <w:p>
      <w:r>
        <w:t>It is now being sent to his home by train.</w:t>
      </w:r>
    </w:p>
    <w:p>
      <w:r>
        <w:t>Dan was most surprised when he a letter from the local police heard the news.</w:t>
      </w:r>
    </w:p>
    <w:p>
      <w:r>
        <w:t>He was amused too, because he never expected the bicycle to be found.</w:t>
      </w:r>
    </w:p>
    <w:p>
      <w:r>
        <w:t>It was stolen twenty years ago when Dan was a boy of fifteen!</w:t>
      </w:r>
    </w:p>
    <w:p>
      <w:r>
        <w:t>Dan Robinson was worried.</w:t>
      </w:r>
    </w:p>
    <w:p>
      <w:r>
        <w:t>He had received a letter from the local police.</w:t>
      </w:r>
    </w:p>
    <w:p>
      <w:r>
        <w:t>Yesterday he went to the station.</w:t>
      </w:r>
    </w:p>
    <w:p>
      <w:r>
        <w:t>He is not worried anymore.</w:t>
      </w:r>
    </w:p>
    <w:p>
      <w:r>
        <w:t>The police have found his bicycle.</w:t>
      </w:r>
    </w:p>
    <w:p>
      <w:r>
        <w:t>Dan was not only surprised but amused as well.</w:t>
      </w:r>
    </w:p>
    <w:p>
      <w:r>
        <w:t>His bicycle was stolen twenty years ago.</w:t>
      </w:r>
    </w:p>
    <w:p>
      <w:r>
        <w:t>He was fifteen then.</w:t>
      </w:r>
    </w:p>
    <w:p>
      <w:r>
        <w:t>The man was not only tired but hungry as well.</w:t>
      </w:r>
    </w:p>
    <w:p>
      <w:r>
        <w:t>However, all the hotels in the town were full, so he went to the police station.</w:t>
      </w:r>
    </w:p>
    <w:p>
      <w:r>
        <w:t>The police gave him a meal and a bed for the night.</w:t>
      </w:r>
    </w:p>
    <w:p>
      <w:r>
        <w:t>Prisoners of war built this bridge in 1942.</w:t>
      </w:r>
    </w:p>
    <w:p>
      <w:r>
        <w:t>This bridge was built by prisoners of war in 1942.</w:t>
      </w:r>
    </w:p>
    <w:p>
      <w:r>
        <w:t>They asked me to make a speech.</w:t>
      </w:r>
    </w:p>
    <w:p>
      <w:r>
        <w:t>I was asked to make a speech.</w:t>
      </w:r>
    </w:p>
    <w:p>
      <w:r>
        <w:t>They are sending him abroad.</w:t>
      </w:r>
    </w:p>
    <w:p>
      <w:r>
        <w:t>He is being sent abroad.</w:t>
      </w:r>
    </w:p>
    <w:p>
      <w:r>
        <w:t>The police were questioning the man.</w:t>
      </w:r>
    </w:p>
    <w:p>
      <w:r>
        <w:t>The man was being questioned.</w:t>
      </w:r>
    </w:p>
    <w:p>
      <w:r>
        <w:t>He told me to wait for him.</w:t>
      </w:r>
    </w:p>
    <w:p>
      <w:r>
        <w:t>I was told to wait for him.</w:t>
      </w:r>
    </w:p>
    <w:p>
      <w:r>
        <w:t>They have found your wallet.</w:t>
      </w:r>
    </w:p>
    <w:p>
      <w:r>
        <w:t>Your wallet has been found.</w:t>
      </w:r>
    </w:p>
    <w:p>
      <w:r>
        <w:t>He never expected them to find the bicycle.</w:t>
      </w:r>
    </w:p>
    <w:p>
      <w:r>
        <w:t>He never expected the bicycle to be found.</w:t>
      </w:r>
    </w:p>
    <w:p>
      <w:r>
        <w:t>Who has been worried all week?</w:t>
      </w:r>
    </w:p>
    <w:p>
      <w:r>
        <w:t>Dan Robinson has been worried all week.</w:t>
      </w:r>
    </w:p>
    <w:p>
      <w:r>
        <w:t>Where is the bicycle being sent?</w:t>
      </w:r>
    </w:p>
    <w:p>
      <w:r>
        <w:t>The bicycle is being sent to Dan's home.</w:t>
      </w:r>
    </w:p>
    <w:p>
      <w:r>
        <w:t>What was Dan asked to do?</w:t>
      </w:r>
    </w:p>
    <w:p>
      <w:r>
        <w:t>Dan was asked to call the local police station.</w:t>
      </w:r>
    </w:p>
    <w:p>
      <w:r>
        <w:t>What did Dan feel when he heard the news?</w:t>
      </w:r>
    </w:p>
    <w:p>
      <w:r>
        <w:t>Dan was surprised and amused when he heard the news.</w:t>
      </w:r>
    </w:p>
    <w:p>
      <w:r>
        <w:t>What did Dan wonder?</w:t>
      </w:r>
    </w:p>
    <w:p>
      <w:r>
        <w:t>Dan wondered why he was wanted by the police.</w:t>
      </w:r>
    </w:p>
    <w:p>
      <w:r>
        <w:t>Why was Dan amused?</w:t>
      </w:r>
    </w:p>
    <w:p>
      <w:r>
        <w:t>Dan was amused because he never expected the bicycle to be found.</w:t>
      </w:r>
    </w:p>
    <w:p>
      <w:r>
        <w:t>What was Dan told at the station?</w:t>
      </w:r>
    </w:p>
    <w:p>
      <w:r>
        <w:t>Dan was told at the station that his bicycle had been found.</w:t>
      </w:r>
    </w:p>
    <w:p>
      <w:r>
        <w:t>How long ago was the bicycle stolen?</w:t>
      </w:r>
    </w:p>
    <w:p>
      <w:r>
        <w:t>The bicycle was stolen twenty years ago.</w:t>
      </w:r>
    </w:p>
    <w:p>
      <w:r>
        <w:t>Where was Dan's bicycle picked up?</w:t>
      </w:r>
    </w:p>
    <w:p>
      <w:r>
        <w:t>Dan's bicycle was picked up in a small village four hundred miles away.</w:t>
      </w:r>
    </w:p>
    <w:p>
      <w:r>
        <w:t>He was asked to call the station.</w:t>
      </w:r>
    </w:p>
    <w:p>
      <w:r>
        <w:t>He called out to me, but I did not hear him.</w:t>
      </w:r>
    </w:p>
    <w:p>
      <w:r>
        <w:t>I called on George yesterday.</w:t>
      </w:r>
    </w:p>
    <w:p>
      <w:r>
        <w:t>I paid him a short visit.</w:t>
      </w:r>
    </w:p>
    <w:p>
      <w:r>
        <w:t>She'll call you up tomorrow.</w:t>
      </w:r>
    </w:p>
    <w:p>
      <w:r>
        <w:t>She will telephone you.</w:t>
      </w:r>
    </w:p>
    <w:p>
      <w:r>
        <w:t>It began to rain, so we called off the match.</w:t>
      </w:r>
    </w:p>
    <w:p>
      <w:r>
        <w:t>We cancelled it.</w:t>
      </w:r>
    </w:p>
    <w:p>
      <w:r>
        <w:t>I called on you five times yesterday.</w:t>
      </w:r>
    </w:p>
    <w:p>
      <w:r>
        <w:t>Were you out?</w:t>
      </w:r>
    </w:p>
    <w:p>
      <w:r>
        <w:t>It's too late to go to the pictures.</w:t>
      </w:r>
    </w:p>
    <w:p>
      <w:r>
        <w:t>Why don't we call the whole thing off?</w:t>
      </w:r>
    </w:p>
    <w:p>
      <w:r>
        <w:t>We called out to him, but he could not hear us.</w:t>
      </w:r>
    </w:p>
    <w:p>
      <w:r>
        <w:t>I called the post office on my way to work.</w:t>
      </w:r>
    </w:p>
    <w:p>
      <w:r>
        <w:t>Dan was worried because he didn't know why the police wanted him.</w:t>
      </w:r>
    </w:p>
    <w:p>
      <w:r>
        <w:t>Dan had probably forgotten all about his bicycle.</w:t>
      </w:r>
    </w:p>
    <w:p>
      <w:r>
        <w:t>Dan has been worried all week and is still worried.</w:t>
      </w:r>
    </w:p>
    <w:p>
      <w:r>
        <w:t>The police had found Dan's bicycle.</w:t>
      </w:r>
    </w:p>
    <w:p>
      <w:r>
        <w:t>Where was the bicycle picked up?</w:t>
      </w:r>
    </w:p>
    <w:p>
      <w:r>
        <w:t>In a small village.</w:t>
      </w:r>
    </w:p>
    <w:p>
      <w:r>
        <w:t>He never expected that they would find the bicycle.</w:t>
      </w:r>
    </w:p>
    <w:p>
      <w:r>
        <w:t>Someone stole it twenty years ago.</w:t>
      </w:r>
    </w:p>
    <w:p>
      <w:r>
        <w:t>All the police at the station are local men.</w:t>
      </w:r>
    </w:p>
    <w:p>
      <w:r>
        <w:t>The police wanted Dan to call at the station.</w:t>
      </w:r>
    </w:p>
    <w:p>
      <w:r>
        <w:t>They wanted him to call on them.</w:t>
      </w:r>
    </w:p>
    <w:p>
      <w:r>
        <w:t>The bicycle was picked up four hundred miles away.</w:t>
      </w:r>
    </w:p>
    <w:p>
      <w:r>
        <w:t>It was found by a policeman.</w:t>
      </w:r>
    </w:p>
    <w:p>
      <w:r>
        <w:t>Dan was amused.</w:t>
      </w:r>
    </w:p>
    <w:p>
      <w:r>
        <w:t>He must have laughed.</w:t>
      </w:r>
    </w:p>
    <w:p>
      <w:r>
        <w:t>The bicycle was stolen.</w:t>
      </w:r>
    </w:p>
    <w:p>
      <w:r>
        <w:t>Dan was robbed.</w:t>
      </w:r>
    </w:p>
    <w:p>
      <w:r>
        <w:t>It is now being sent to his home by train.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