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40: Food and talk</w:t>
      </w:r>
    </w:p>
    <w:p>
      <w:r>
        <w:t>Food and talk</w:t>
      </w:r>
    </w:p>
    <w:p>
      <w:r>
        <w:t>Was Mrs. Rumbold a good companion at dinner?</w:t>
      </w:r>
    </w:p>
    <w:p>
      <w:r>
        <w:t>Last week at a dinner party, the hostess asked me to sit next to Mrs. Rumbold.</w:t>
      </w:r>
    </w:p>
    <w:p>
      <w:r>
        <w:t>Mrs. Rumbold was a large, unsmiling lady in a tight black dress.</w:t>
      </w:r>
    </w:p>
    <w:p>
      <w:r>
        <w:t>She did not even look up when I took my seat beside her.</w:t>
      </w:r>
    </w:p>
    <w:p>
      <w:r>
        <w:t>Her eyes were fixed on her plate, and in a short time, she was busy eating.</w:t>
      </w:r>
    </w:p>
    <w:p>
      <w:r>
        <w:t>I tried to make conversation.</w:t>
      </w:r>
    </w:p>
    <w:p>
      <w:r>
        <w:t>“A new play is coming to ‘The Globe' soon," J said.</w:t>
      </w:r>
    </w:p>
    <w:p>
      <w:r>
        <w:t>“Will you be seeing it?" a large, unsmiling lady</w:t>
      </w:r>
    </w:p>
    <w:p>
      <w:r>
        <w:t>“No,” she answered.</w:t>
      </w:r>
    </w:p>
    <w:p>
      <w:r>
        <w:t>“Will you be spending your holidays abroad this year?" I asked.</w:t>
      </w:r>
    </w:p>
    <w:p>
      <w:r>
        <w:t>“No," she answered.</w:t>
      </w:r>
    </w:p>
    <w:p>
      <w:r>
        <w:t>“Will you be staying in England?" I asked.</w:t>
      </w:r>
    </w:p>
    <w:p>
      <w:r>
        <w:t>“No,” she answered.</w:t>
      </w:r>
    </w:p>
    <w:p>
      <w:r>
        <w:t>In despair, I asked her whether she was enjoying her dinner.</w:t>
      </w:r>
    </w:p>
    <w:p>
      <w:r>
        <w:t>“Young man," she answered, “if you ate more and talked less, we would both enjoy our dinner!"</w:t>
      </w:r>
    </w:p>
    <w:p>
      <w:r>
        <w:t>The writer sat next to Mrs. Rumbold at the dinner party.</w:t>
      </w:r>
    </w:p>
    <w:p>
      <w:r>
        <w:t>He tried to make it, but she was busy eating.</w:t>
      </w:r>
    </w:p>
    <w:p>
      <w:r>
        <w:t>He talked about the new play at ‘The Globe’ and the holidays.</w:t>
      </w:r>
    </w:p>
    <w:p>
      <w:r>
        <w:t>She answered his questions briefly.</w:t>
      </w:r>
    </w:p>
    <w:p>
      <w:r>
        <w:t>Then he asked her if she was enjoying her dinner, and she answered, “ Young man, if you ate more and talked less, we would both enjoy our dinner!"</w:t>
      </w:r>
    </w:p>
    <w:p>
      <w:r>
        <w:t>She not only refused to answer any questions, but she did not ask any either.</w:t>
      </w:r>
    </w:p>
    <w:p>
      <w:r>
        <w:t>She was interested neither in the theater nor in travel.</w:t>
      </w:r>
    </w:p>
    <w:p>
      <w:r>
        <w:t>She liked eating good food, but she did not like talking about it.</w:t>
      </w:r>
    </w:p>
    <w:p>
      <w:r>
        <w:t>He is out; we'll call tomorrow.</w:t>
      </w:r>
    </w:p>
    <w:p>
      <w:r>
        <w:t>If I have time, I will be writing to him tomorrow.</w:t>
      </w:r>
    </w:p>
    <w:p>
      <w:r>
        <w:t>You'll miss the train if you don't hurry.</w:t>
      </w:r>
    </w:p>
    <w:p>
      <w:r>
        <w:t>Please don't disturb him if he is busy; if he is working, don't disturb him.</w:t>
      </w:r>
    </w:p>
    <w:p>
      <w:r>
        <w:t>If you went to the exhibition now, you would enjoy it.</w:t>
      </w:r>
    </w:p>
    <w:p>
      <w:r>
        <w:t>If you saw him now, you wouldn't recognize him.</w:t>
      </w:r>
    </w:p>
    <w:p>
      <w:r>
        <w:t>Would he get annoyed if I told him about it?</w:t>
      </w:r>
    </w:p>
    <w:p>
      <w:r>
        <w:t>If I were in your position, I would act differently.</w:t>
      </w:r>
    </w:p>
    <w:p>
      <w:r>
        <w:t>He would help you if he were here.</w:t>
      </w:r>
    </w:p>
    <w:p>
      <w:r>
        <w:t>You could make him change his mind; you would save him a lot of trouble.</w:t>
      </w:r>
    </w:p>
    <w:p>
      <w:r>
        <w:t>He would enjoy this if he were present.</w:t>
      </w:r>
    </w:p>
    <w:p>
      <w:r>
        <w:t>She can do better if she tries.</w:t>
      </w:r>
    </w:p>
    <w:p>
      <w:r>
        <w:t>If you play with matches, you will burn your fingers.</w:t>
      </w:r>
    </w:p>
    <w:p>
      <w:r>
        <w:t>If you broke this window, you would have to pay for it.</w:t>
      </w:r>
    </w:p>
    <w:p>
      <w:r>
        <w:t>If you lost your way, you would have to ask a policeman.</w:t>
      </w:r>
    </w:p>
    <w:p>
      <w:r>
        <w:t>If you do not apologize, he will never speak to you again.</w:t>
      </w:r>
    </w:p>
    <w:p>
      <w:r>
        <w:t>If he were clever, he would not have any difficulty.</w:t>
      </w:r>
    </w:p>
    <w:p>
      <w:r>
        <w:t>What would you do if you won a lot of money?</w:t>
      </w:r>
    </w:p>
    <w:p>
      <w:r>
        <w:t>If I were you, I would not be so confident.</w:t>
      </w:r>
    </w:p>
    <w:p>
      <w:r>
        <w:t>If you could help me, I would be grateful.</w:t>
      </w:r>
    </w:p>
    <w:p>
      <w:r>
        <w:t>I tried to make conversation.</w:t>
      </w:r>
    </w:p>
    <w:p>
      <w:r>
        <w:t>When she had made the beds, she went downstairs.</w:t>
      </w:r>
    </w:p>
    <w:p>
      <w:r>
        <w:t>You mustn't make so much noise.</w:t>
      </w:r>
    </w:p>
    <w:p>
      <w:r>
        <w:t>I made a promise never to see him again.</w:t>
      </w:r>
    </w:p>
    <w:p>
      <w:r>
        <w:t>He's the sort of person who always makes trouble.</w:t>
      </w:r>
    </w:p>
    <w:p>
      <w:r>
        <w:t>He is learning English, but he hasn't made much progress.</w:t>
      </w:r>
    </w:p>
    <w:p>
      <w:r>
        <w:t>He made a lot of money in South America.</w:t>
      </w:r>
    </w:p>
    <w:p>
      <w:r>
        <w:t>I was asked to make a speech.</w:t>
      </w:r>
    </w:p>
    <w:p>
      <w:r>
        <w:t>We'll never make the same mistake again.</w:t>
      </w:r>
    </w:p>
    <w:p>
      <w:r>
        <w:t>I found it difficult to make up my mind.</w:t>
      </w:r>
    </w:p>
    <w:p>
      <w:r>
        <w:t>He always does his best.</w:t>
      </w:r>
    </w:p>
    <w:p>
      <w:r>
        <w:t>When did you do your homework?</w:t>
      </w:r>
    </w:p>
    <w:p>
      <w:r>
        <w:t>Do me a favor, please.</w:t>
      </w:r>
    </w:p>
    <w:p>
      <w:r>
        <w:t>I did a few jobs around the house.</w:t>
      </w:r>
    </w:p>
    <w:p>
      <w:r>
        <w:t>I can't do any more work today.</w:t>
      </w:r>
    </w:p>
    <w:p>
      <w:r>
        <w:t>I want you to do Exercise 24 on page 16.</w:t>
      </w:r>
    </w:p>
    <w:p>
      <w:r>
        <w:t>I did a lot of shopping yesterday.</w:t>
      </w:r>
    </w:p>
    <w:p>
      <w:r>
        <w:t>That shop does very good business.</w:t>
      </w:r>
    </w:p>
    <w:p>
      <w:r>
        <w:t>He made a mistake, and I told him to do the exercise again.</w:t>
      </w:r>
    </w:p>
    <w:p>
      <w:r>
        <w:t>He does business in Australia and makes a lot of money.</w:t>
      </w:r>
    </w:p>
    <w:p>
      <w:r>
        <w:t>I know you are doing your best, but you are not making very much progress.</w:t>
      </w:r>
    </w:p>
    <w:p>
      <w:r>
        <w:t>After I had made the beds, I went out and did some shopping.</w:t>
      </w:r>
    </w:p>
    <w:p>
      <w:r>
        <w:t>The writer asked questions because he wanted to be sociable.</w:t>
      </w:r>
    </w:p>
    <w:p>
      <w:r>
        <w:t>Which word best describes Mrs. Rumbold?</w:t>
      </w:r>
    </w:p>
    <w:p>
      <w:r>
        <w:t>She was rude.</w:t>
      </w:r>
    </w:p>
    <w:p>
      <w:r>
        <w:t>The writer sat next to Mrs. Rumbold during the dinner party.</w:t>
      </w:r>
    </w:p>
    <w:p>
      <w:r>
        <w:t>She asked me to sit next to Mrs. Rumbold.</w:t>
      </w:r>
    </w:p>
    <w:p>
      <w:r>
        <w:t>"Please sit next to her," she said.</w:t>
      </w:r>
    </w:p>
    <w:p>
      <w:r>
        <w:t>I took my seat beside her.</w:t>
      </w:r>
    </w:p>
    <w:p>
      <w:r>
        <w:t>I sat beside her.</w:t>
      </w:r>
    </w:p>
    <w:p>
      <w:r>
        <w:t>A new play is coming to "The Globe" soon.</w:t>
      </w:r>
    </w:p>
    <w:p>
      <w:r>
        <w:t>It hasn't come yet.</w:t>
      </w:r>
    </w:p>
    <w:p>
      <w:r>
        <w:t>I asked her if she was enjoying her dinner.</w:t>
      </w:r>
    </w:p>
    <w:p>
      <w:r>
        <w:t>The opposite of "tight" is loose.</w:t>
      </w:r>
    </w:p>
    <w:p>
      <w:r>
        <w:t>Her eyes were fixed on the plate.</w:t>
      </w:r>
    </w:p>
    <w:p>
      <w:r>
        <w:t>She was staring at it.</w:t>
      </w:r>
    </w:p>
    <w:p>
      <w:r>
        <w:t>"The Globe" must be a theater.</w:t>
      </w:r>
    </w:p>
    <w:p>
      <w:r>
        <w:t>Mrs. Rumbold won't go abroad.</w:t>
      </w:r>
    </w:p>
    <w:p>
      <w:r>
        <w:t>She rarely goes overseas.</w:t>
      </w:r>
    </w:p>
    <w:p>
      <w:r>
        <w:t>Are you enjoying your dinner?</w:t>
      </w:r>
    </w:p>
    <w:p>
      <w:r>
        <w:t>Is it giving you pleasure?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