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95: The dead return What happens to the lanterns at the end of the festival?</w:t>
      </w:r>
    </w:p>
    <w:p>
      <w:r>
        <w:t>The dead return What happens to the lanterns at the end of the festival?</w:t>
      </w:r>
    </w:p>
    <w:p>
      <w:r>
        <w:t>A Festival for the Dead is held once a year in Japan.</w:t>
      </w:r>
    </w:p>
    <w:p>
      <w:r>
        <w:t>This festival is a cheerful occasion, for on this day, the dead are said to return to their homes, and they are welcomed by the living.</w:t>
      </w:r>
    </w:p>
    <w:p>
      <w:r>
        <w:t>As they are expected to be hungry after their long journey, food is laid out for them.</w:t>
      </w:r>
    </w:p>
    <w:p>
      <w:r>
        <w:t>Specially made lanterns are hung outside each house to help the deao find their way.</w:t>
      </w:r>
    </w:p>
    <w:p>
      <w:r>
        <w:t>All night long, people dance and sing.</w:t>
      </w:r>
    </w:p>
    <w:p>
      <w:r>
        <w:t>In the early morning, the food that had been laid out for the dead is thrown into a river or into the sea, as it is considered unlucky for any living person to eat it on a cheerful occasion.</w:t>
      </w:r>
    </w:p>
    <w:p>
      <w:r>
        <w:t>In towns that are near the sea, the tiny lanterns that had been hung in the streets the night before are placed into the water when the festival is over.</w:t>
      </w:r>
    </w:p>
    <w:p>
      <w:r>
        <w:t>Thousands of lanterns slowly drift out to sea, guiding the dead on their return journey to the other world.</w:t>
      </w:r>
    </w:p>
    <w:p>
      <w:r>
        <w:t>This is a moving spectacle, for crowds of people stand on the shore watching the lanterns drifting away until they can be seen no more.</w:t>
      </w:r>
    </w:p>
    <w:p>
      <w:r>
        <w:t>The Japanese annual Festival for the Dead is a cheerful occasion.</w:t>
      </w:r>
    </w:p>
    <w:p>
      <w:r>
        <w:t>As the dead are said to return home, food is laid out for them, and lanterns are lit to guide them on their way.</w:t>
      </w:r>
    </w:p>
    <w:p>
      <w:r>
        <w:t>People dance and sing all night, and the uneaten food is thrown into the sea or into a river the next morning.</w:t>
      </w:r>
    </w:p>
    <w:p>
      <w:r>
        <w:t>In some places, the lanterns are placed on the sea, and people watch from the shore until the lanterns drift out of sight.</w:t>
      </w:r>
    </w:p>
    <w:p>
      <w:r>
        <w:t>The Festival for the Dead was a traditional Japanese festival held once a year.</w:t>
      </w:r>
    </w:p>
    <w:p>
      <w:r>
        <w:t>In the early morning, people made some small lanterns and prepared special food in order to welcome the dead to their homes.</w:t>
      </w:r>
    </w:p>
    <w:p>
      <w:r>
        <w:t>When the night fell, food was laid out for them, and lanterns were hung outside each house to help them find their way.</w:t>
      </w:r>
    </w:p>
    <w:p>
      <w:r>
        <w:t>Throughout the night, people danced and sang in the brightly lit streets.</w:t>
      </w:r>
    </w:p>
    <w:p>
      <w:r>
        <w:t>The following morning, the food was thrown away into the sea, as people considered it would be unlucky for the living to eat it.</w:t>
      </w:r>
    </w:p>
    <w:p>
      <w:r>
        <w:t>And thousands of lanterns were placed on the sea to guide the dead back to the other world.</w:t>
      </w:r>
    </w:p>
    <w:p>
      <w:r>
        <w:t>All the people stood on the shore watching the lanterns drifting slowly away until they finally disappeared, and the sun rose up high in the sky.</w:t>
      </w:r>
    </w:p>
    <w:p>
      <w:r>
        <w:t>It was really a cheerful and moving spectacle.</w:t>
      </w:r>
    </w:p>
    <w:p>
      <w:r>
        <w:t>He came to see me yesterday as usual.</w:t>
      </w:r>
    </w:p>
    <w:p>
      <w:r>
        <w:t>There was no one I knew among those present.</w:t>
      </w:r>
    </w:p>
    <w:p>
      <w:r>
        <w:t>The manager of this store is kept very busy.</w:t>
      </w:r>
    </w:p>
    <w:p>
      <w:r>
        <w:t>Children's clothes are difficult to choose.</w:t>
      </w:r>
    </w:p>
    <w:p>
      <w:r>
        <w:t>He never greets anyone in the morning.</w:t>
      </w:r>
    </w:p>
    <w:p>
      <w:r>
        <w:t>Your hands are not very clean, are they?</w:t>
      </w:r>
    </w:p>
    <w:p>
      <w:r>
        <w:t>Mary's in the kitchen.</w:t>
      </w:r>
    </w:p>
    <w:p>
      <w:r>
        <w:t>She's washing up the plates.</w:t>
      </w:r>
    </w:p>
    <w:p>
      <w:r>
        <w:t>If you lose your temper, you will regret it.</w:t>
      </w:r>
    </w:p>
    <w:p>
      <w:r>
        <w:t>This problem is too difficult for me.</w:t>
      </w:r>
    </w:p>
    <w:p>
      <w:r>
        <w:t>He is fairly good at his work.</w:t>
      </w:r>
    </w:p>
    <w:p>
      <w:r>
        <w:t>He is trying hard, but his work is still not good enough.</w:t>
      </w:r>
    </w:p>
    <w:p>
      <w:r>
        <w:t>Young people should remain single for a few years before they marry.</w:t>
      </w:r>
    </w:p>
    <w:p>
      <w:r>
        <w:t>There was a long queue at the bus stop.</w:t>
      </w:r>
    </w:p>
    <w:p>
      <w:r>
        <w:t>His lies would not take in anybody but a fool.</w:t>
      </w:r>
    </w:p>
    <w:p>
      <w:r>
        <w:t>The explorers returned because they had run out of food.</w:t>
      </w:r>
    </w:p>
    <w:p>
      <w:r>
        <w:t>He is very good at making up stories for children.</w:t>
      </w:r>
    </w:p>
    <w:p>
      <w:r>
        <w:t>It took him a long time to get over his illness.</w:t>
      </w:r>
    </w:p>
    <w:p>
      <w:r>
        <w:t>Mrs.Jones told her daughter to keep away from the stove.</w:t>
      </w:r>
    </w:p>
    <w:p>
      <w:r>
        <w:t>During the storm, the ship made for the nearest harbor.</w:t>
      </w:r>
    </w:p>
    <w:p>
      <w:r>
        <w:t>Has this car been run in yet?</w:t>
      </w:r>
    </w:p>
    <w:p>
      <w:r>
        <w:t>The bird accidentally flew into the room and couldn't get out.</w:t>
      </w:r>
    </w:p>
    <w:p>
      <w:r>
        <w:t>He spoke so quickly, I didn't have time to take down what he said.</w:t>
      </w:r>
    </w:p>
    <w:p>
      <w:r>
        <w:t>Though we all ran after the thief, we could not catch him.</w:t>
      </w:r>
    </w:p>
    <w:p>
      <w:r>
        <w:t>I hadn't seen him for years, and I accidentally ran into him in the street this morning.</w:t>
      </w:r>
    </w:p>
    <w:p>
      <w:r>
        <w:t>Ronald will take over the family business now that his father has died.</w:t>
      </w:r>
    </w:p>
    <w:p>
      <w:r>
        <w:t>Can you make out the address on this envelope?</w:t>
      </w:r>
    </w:p>
    <w:p>
      <w:r>
        <w:t>I've taken up painting in my spare time.</w:t>
      </w:r>
    </w:p>
    <w:p>
      <w:r>
        <w:t>The festival is a cheerful occasion because the dead are welcomed home by the living.</w:t>
      </w:r>
    </w:p>
    <w:p>
      <w:r>
        <w:t>What is the purpose of the lanterns?</w:t>
      </w:r>
    </w:p>
    <w:p>
      <w:r>
        <w:t>They are supposed to help the dead find their way.</w:t>
      </w:r>
    </w:p>
    <w:p>
      <w:r>
        <w:t>How many times a year is the festival held?</w:t>
      </w:r>
    </w:p>
    <w:p>
      <w:r>
        <w:t>Only once a year.</w:t>
      </w:r>
    </w:p>
    <w:p>
      <w:r>
        <w:t>The dead are said to return.</w:t>
      </w:r>
    </w:p>
    <w:p>
      <w:r>
        <w:t>People say they return to their homes.</w:t>
      </w:r>
    </w:p>
    <w:p>
      <w:r>
        <w:t>All night long, people dance and sing.</w:t>
      </w:r>
    </w:p>
    <w:p>
      <w:r>
        <w:t>They do this during the whole night.</w:t>
      </w:r>
    </w:p>
    <w:p>
      <w:r>
        <w:t>If anyone eats the food, they will be unlucky.</w:t>
      </w:r>
    </w:p>
    <w:p>
      <w:r>
        <w:t>Lanterns that had been hung in the streets the previous night are placed into the water.</w:t>
      </w:r>
    </w:p>
    <w:p>
      <w:r>
        <w:t>It's a cheerful occasion.</w:t>
      </w:r>
    </w:p>
    <w:p>
      <w:r>
        <w:t>It's a cheerful event.</w:t>
      </w:r>
    </w:p>
    <w:p>
      <w:r>
        <w:t>The food is thrown into the river.</w:t>
      </w:r>
    </w:p>
    <w:p>
      <w:r>
        <w:t>It is thrown away.</w:t>
      </w:r>
    </w:p>
    <w:p>
      <w:r>
        <w:t>The lanterns are placed into the water when the festival is over.</w:t>
      </w:r>
    </w:p>
    <w:p>
      <w:r>
        <w:t>This happens after the festival.</w:t>
      </w:r>
    </w:p>
    <w:p>
      <w:r>
        <w:t>The lanterns guide the dead to the other world.</w:t>
      </w:r>
    </w:p>
    <w:p>
      <w:r>
        <w:t>They show them the way.</w:t>
      </w:r>
    </w:p>
    <w:p>
      <w:r>
        <w:t>It's a moving spectacle.</w:t>
      </w:r>
    </w:p>
    <w:p>
      <w:r>
        <w:t>It's a wonderful sight.</w:t>
      </w:r>
    </w:p>
    <w:p>
      <w:r>
        <w:t>As they are expected to be hungry after their long journey, food is laid out for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