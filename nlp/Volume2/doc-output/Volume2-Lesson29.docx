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29: Taxi! </w:t>
      </w:r>
    </w:p>
    <w:p>
      <w:r>
        <w:t>Taxi!</w:t>
      </w:r>
    </w:p>
    <w:p>
      <w:r>
        <w:t>Does Captain Fawcett think any trip is too dangerous?</w:t>
      </w:r>
    </w:p>
    <w:p>
      <w:r>
        <w:t>Captain Ben Fawcett has bought an unusual taxi and has begun a new service.</w:t>
      </w:r>
    </w:p>
    <w:p>
      <w:r>
        <w:t>The ‘taxi’ is a small Swiss airplane called a ‘Pilatus Porter.’</w:t>
      </w:r>
    </w:p>
    <w:p>
      <w:r>
        <w:t>This wonderful plane can carry seven passengers.</w:t>
      </w:r>
    </w:p>
    <w:p>
      <w:r>
        <w:t>The most surprising thing about it, however, is that it can land anywhere on snow, water, or even on a plowed field.</w:t>
      </w:r>
    </w:p>
    <w:p>
      <w:r>
        <w:t>Captain Fawcett's first passenger was a doctor who flew from Birmingham to a lonely village in the Welsh mountains.</w:t>
      </w:r>
    </w:p>
    <w:p>
      <w:r>
        <w:t>Since then, Captain Fawcett has landed in a deserted car park and flown passengers to many unusual places.</w:t>
      </w:r>
    </w:p>
    <w:p>
      <w:r>
        <w:t>Once he landed on the roof of a block of flats, and on another occasion, he landed in a deserted car park.</w:t>
      </w:r>
    </w:p>
    <w:p>
      <w:r>
        <w:t>Captain Fawcett has just refused a strange request from a businessman.</w:t>
      </w:r>
    </w:p>
    <w:p>
      <w:r>
        <w:t>The man wanted to fly to Rockall, a lonely island in the Atlantic Ocean, but Captain Fawcett did not take him because the trip was too dangerous.</w:t>
      </w:r>
    </w:p>
    <w:p>
      <w:r>
        <w:t>Captain Ben Fawcett has bought a small Swiss airplane, and he uses it as a taxi.</w:t>
      </w:r>
    </w:p>
    <w:p>
      <w:r>
        <w:t>It is a ‘Pilatus Porter.’</w:t>
      </w:r>
    </w:p>
    <w:p>
      <w:r>
        <w:t>It can not only carry seven passengers but also land anywhere.</w:t>
      </w:r>
    </w:p>
    <w:p>
      <w:r>
        <w:t>Captain Fawcett has taken passengers to many strange places in his plane.</w:t>
      </w:r>
    </w:p>
    <w:p>
      <w:r>
        <w:t>He refused to fly a businessman to Rockall.</w:t>
      </w:r>
    </w:p>
    <w:p>
      <w:r>
        <w:t>The journey was too dangerous.</w:t>
      </w:r>
    </w:p>
    <w:p>
      <w:r>
        <w:t>The plane not only flew close to the river but also flew under a bridge.</w:t>
      </w:r>
    </w:p>
    <w:p>
      <w:r>
        <w:t>Then it climbed into the air.</w:t>
      </w:r>
    </w:p>
    <w:p>
      <w:r>
        <w:t>The people on the bridge waved to the pilot, yet he did not notice them.</w:t>
      </w:r>
    </w:p>
    <w:p>
      <w:r>
        <w:t>I saw him in 1994.</w:t>
      </w:r>
    </w:p>
    <w:p>
      <w:r>
        <w:t>I have not seen him since 1994.</w:t>
      </w:r>
    </w:p>
    <w:p>
      <w:r>
        <w:t>I saw him three years ago.</w:t>
      </w:r>
    </w:p>
    <w:p>
      <w:r>
        <w:t>I have not seen him for three years.</w:t>
      </w:r>
    </w:p>
    <w:p>
      <w:r>
        <w:t>He stayed at this hotel last month.</w:t>
      </w:r>
    </w:p>
    <w:p>
      <w:r>
        <w:t>Have you ever stayed at this hotel?</w:t>
      </w:r>
    </w:p>
    <w:p>
      <w:r>
        <w:t>I went abroad last year.</w:t>
      </w:r>
    </w:p>
    <w:p>
      <w:r>
        <w:t>Up till now, I have never been abroad before.</w:t>
      </w:r>
    </w:p>
    <w:p>
      <w:r>
        <w:t>Captain Fawcett has just refused.</w:t>
      </w:r>
    </w:p>
    <w:p>
      <w:r>
        <w:t>A strange request from a businessman.</w:t>
      </w:r>
    </w:p>
    <w:p>
      <w:r>
        <w:t>He denied that he had stolen the money.</w:t>
      </w:r>
    </w:p>
    <w:p>
      <w:r>
        <w:t>He brought the book with him when he came to see me.</w:t>
      </w:r>
    </w:p>
    <w:p>
      <w:r>
        <w:t>Group, he took the book with him when he left.</w:t>
      </w:r>
    </w:p>
    <w:p>
      <w:r>
        <w:t>Go somewhere, pick something up, bring it back to my room, and fetch my glasses.</w:t>
      </w:r>
    </w:p>
    <w:p>
      <w:r>
        <w:t>I arrived very late, but I caught the train.</w:t>
      </w:r>
    </w:p>
    <w:p>
      <w:r>
        <w:t>I arrived too late, and I missed the train.</w:t>
      </w:r>
    </w:p>
    <w:p>
      <w:r>
        <w:t>When you go to the kitchen, please bring me a glass of water.</w:t>
      </w:r>
    </w:p>
    <w:p>
      <w:r>
        <w:t>The ball went over the fence, and the football player asked a boy to fetch it.</w:t>
      </w:r>
    </w:p>
    <w:p>
      <w:r>
        <w:t>When I asked him, he refused to tell me.</w:t>
      </w:r>
    </w:p>
    <w:p>
      <w:r>
        <w:t>Do you deny that you have told me a lie?</w:t>
      </w:r>
    </w:p>
    <w:p>
      <w:r>
        <w:t>How are you?</w:t>
      </w:r>
    </w:p>
    <w:p>
      <w:r>
        <w:t>Very well, thank you.</w:t>
      </w:r>
    </w:p>
    <w:p>
      <w:r>
        <w:t>The most remarkable thing about the Pilatus Porter is that it doesn’t need a runway to land on.</w:t>
      </w:r>
    </w:p>
    <w:p>
      <w:r>
        <w:t>Captain Fawcett will fly passengers anywhere except very dangerous places.</w:t>
      </w:r>
    </w:p>
    <w:p>
      <w:r>
        <w:t>The ‘taxi’ is a small Swiss aeroplane that is called a ‘Pilatus Porter.’</w:t>
      </w:r>
    </w:p>
    <w:p>
      <w:r>
        <w:t>This is the most surprising thing about it.</w:t>
      </w:r>
    </w:p>
    <w:p>
      <w:r>
        <w:t>It is more surprising than anything.</w:t>
      </w:r>
    </w:p>
    <w:p>
      <w:r>
        <w:t>He flew a doctor to a Welsh village.</w:t>
      </w:r>
    </w:p>
    <w:p>
      <w:r>
        <w:t>Since that time, he has flown to many unusual places.</w:t>
      </w:r>
    </w:p>
    <w:p>
      <w:r>
        <w:t>He was asked by a businessman to fly to Rockall, and he refused.</w:t>
      </w:r>
    </w:p>
    <w:p>
      <w:r>
        <w:t>The man wanted to fly to Rockall.</w:t>
      </w:r>
    </w:p>
    <w:p>
      <w:r>
        <w:t>He wanted the pilot to take him there.</w:t>
      </w:r>
    </w:p>
    <w:p>
      <w:r>
        <w:t>It's an unusual taxi.</w:t>
      </w:r>
    </w:p>
    <w:p>
      <w:r>
        <w:t>It isn't very common.</w:t>
      </w:r>
    </w:p>
    <w:p>
      <w:r>
        <w:t>The plowed field is ready for sowing.</w:t>
      </w:r>
    </w:p>
    <w:p>
      <w:r>
        <w:t>It's a lonely village.</w:t>
      </w:r>
    </w:p>
    <w:p>
      <w:r>
        <w:t>It is far from anywhere.</w:t>
      </w:r>
    </w:p>
    <w:p>
      <w:r>
        <w:t>Captain Fawcett has flown passengers to many unusual spots.</w:t>
      </w:r>
    </w:p>
    <w:p>
      <w:r>
        <w:t>The car park was deserted.</w:t>
      </w:r>
    </w:p>
    <w:p>
      <w:r>
        <w:t>It was empty.</w:t>
      </w:r>
    </w:p>
    <w:p>
      <w:r>
        <w:t>Captain Fawcett's first passenger was a doctor who flew from Birmingham to a lonely village.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