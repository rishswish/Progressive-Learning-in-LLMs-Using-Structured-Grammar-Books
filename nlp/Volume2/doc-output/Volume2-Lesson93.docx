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Lesson 93: Future Champions. </w:t>
      </w:r>
    </w:p>
    <w:p>
      <w:r>
        <w:t>Future Champions.</w:t>
      </w:r>
    </w:p>
    <w:p>
      <w:r>
        <w:t>What kind of race do the children compete in?</w:t>
      </w:r>
    </w:p>
    <w:p>
      <w:r>
        <w:t>Experiments have proved that children can be instructed in swimming at a very early age.</w:t>
      </w:r>
    </w:p>
    <w:p>
      <w:r>
        <w:t>At a special swimming pool in Los Angeles, children become experts at holding their breath underwater even before they can walk.</w:t>
      </w:r>
    </w:p>
    <w:p>
      <w:r>
        <w:t>Babies two months old do not appear to be reluctant to enter the water.</w:t>
      </w:r>
    </w:p>
    <w:p>
      <w:r>
        <w:t>It is not long before they are so accustomed to swimming that they can pick up weights from the floor of the pool.</w:t>
      </w:r>
    </w:p>
    <w:p>
      <w:r>
        <w:t>A game that is very popular with these young swimmers is the underwater tricycle race.</w:t>
      </w:r>
    </w:p>
    <w:p>
      <w:r>
        <w:t>Tricycles are lined up on the floor of the pool seven feet underwater.</w:t>
      </w:r>
    </w:p>
    <w:p>
      <w:r>
        <w:t>The children compete against each other to reach the other end of the pool.</w:t>
      </w:r>
    </w:p>
    <w:p>
      <w:r>
        <w:t>Many pedal their tricycles, but most of them prefer to push or drag them.</w:t>
      </w:r>
    </w:p>
    <w:p>
      <w:r>
        <w:t>Some children can cover the whole length of the pool without coming up for breath even once.</w:t>
      </w:r>
    </w:p>
    <w:p>
      <w:r>
        <w:t>Whether they will ever become future Olympic champions, only time will tell.</w:t>
      </w:r>
    </w:p>
    <w:p>
      <w:r>
        <w:t>Meanwhile, they should encourage those among us who cannot swim five yards before they are gasping for air.</w:t>
      </w:r>
    </w:p>
    <w:p>
      <w:r>
        <w:t>In the future, Olympic champions, at a swimming pool in Los Angeles, children are taught to hold their breath underwater before they can walk.</w:t>
      </w:r>
    </w:p>
    <w:p>
      <w:r>
        <w:t>They begin learning when they are two months old, and, in time, they can pick up weights from the bottom of the pool.</w:t>
      </w:r>
    </w:p>
    <w:p>
      <w:r>
        <w:t>The game they enjoy most is the tricycle race, which takes place seven feet underwater.</w:t>
      </w:r>
    </w:p>
    <w:p>
      <w:r>
        <w:t>Some children pedal their tricycles, while others push or pull them, and a few get across without coming up for air.</w:t>
      </w:r>
    </w:p>
    <w:p>
      <w:r>
        <w:t>When the underwater tricycle race began, the children dived into the water.</w:t>
      </w:r>
    </w:p>
    <w:p>
      <w:r>
        <w:t>After they found their tricycles, which were lined up on the floor of the pool seven feet underwater, they started off.</w:t>
      </w:r>
    </w:p>
    <w:p>
      <w:r>
        <w:t>They competed against each other to reach the other end of the pool.</w:t>
      </w:r>
    </w:p>
    <w:p>
      <w:r>
        <w:t>Most children pedaled their tricycles, but some of them pushed or dragged them.</w:t>
      </w:r>
    </w:p>
    <w:p>
      <w:r>
        <w:t>Towards the end of the race, a child who came first was pulling his tricycle, but he was so exhausted that he dropped it at last.</w:t>
      </w:r>
    </w:p>
    <w:p>
      <w:r>
        <w:t>The dropped tricycle, however, hindered two others just behind him.</w:t>
      </w:r>
    </w:p>
    <w:p>
      <w:r>
        <w:t>The two children struggled to get the tricycle out of the way.</w:t>
      </w:r>
    </w:p>
    <w:p>
      <w:r>
        <w:t>Just then, another child was pedaling hard and surpassed them.</w:t>
      </w:r>
    </w:p>
    <w:p>
      <w:r>
        <w:t>But as he was about to reach the other end and win the race, another child rose to the surface, dragging his tricycle.</w:t>
      </w:r>
    </w:p>
    <w:p>
      <w:r>
        <w:t>It was really an exciting and funny race.</w:t>
      </w:r>
    </w:p>
    <w:p>
      <w:r>
        <w:t>Children can be instructed in swimming.</w:t>
      </w:r>
    </w:p>
    <w:p>
      <w:r>
        <w:t>Children become experts at holding their breath.</w:t>
      </w:r>
    </w:p>
    <w:p>
      <w:r>
        <w:t>They do not appear to be reluctant to each other.</w:t>
      </w:r>
    </w:p>
    <w:p>
      <w:r>
        <w:t>Enter the water.</w:t>
      </w:r>
    </w:p>
    <w:p>
      <w:r>
        <w:t>They are so accustomed to swimming.</w:t>
      </w:r>
    </w:p>
    <w:p>
      <w:r>
        <w:t>The children compete against each other.</w:t>
      </w:r>
    </w:p>
    <w:p>
      <w:r>
        <w:t>Many people do not approve of blood sports.</w:t>
      </w:r>
    </w:p>
    <w:p>
      <w:r>
        <w:t>He was found guilty of murder and condemned to death.</w:t>
      </w:r>
    </w:p>
    <w:p>
      <w:r>
        <w:t>Has it ever occurred to you that those twins are quite different from each other in many ways?</w:t>
      </w:r>
    </w:p>
    <w:p>
      <w:r>
        <w:t>I consulted my lawyer on the matter, and I shall act on his advice.</w:t>
      </w:r>
    </w:p>
    <w:p>
      <w:r>
        <w:t>It is impossible to prevent them from quarreling with each other.</w:t>
      </w:r>
    </w:p>
    <w:p>
      <w:r>
        <w:t>He is responding to treatment and will soon be cured of his illness.</w:t>
      </w:r>
    </w:p>
    <w:p>
      <w:r>
        <w:t>Even though he is thirty-five, he lives with his mother and is completely dependent on her.</w:t>
      </w:r>
    </w:p>
    <w:p>
      <w:r>
        <w:t>I tried to reason with him, but he was very rude to me.</w:t>
      </w:r>
    </w:p>
    <w:p>
      <w:r>
        <w:t>I am grateful to you for being so patient with him.</w:t>
      </w:r>
    </w:p>
    <w:p>
      <w:r>
        <w:t>He might be good at his job, but you can't rely on him.</w:t>
      </w:r>
    </w:p>
    <w:p>
      <w:r>
        <w:t>I am thinking of looking for a new job.</w:t>
      </w:r>
    </w:p>
    <w:p>
      <w:r>
        <w:t>If you interfere with other people's affairs, you will regret it.</w:t>
      </w:r>
    </w:p>
    <w:p>
      <w:r>
        <w:t>Do you believe in all that nonsense?</w:t>
      </w:r>
    </w:p>
    <w:p>
      <w:r>
        <w:t>It should be obvious to you that if you persist in bothering him, he will get angry with you.</w:t>
      </w:r>
    </w:p>
    <w:p>
      <w:r>
        <w:t>You demand too much of him; he is not really equal to the task.</w:t>
      </w:r>
    </w:p>
    <w:p>
      <w:r>
        <w:t>Don't be so sure of yourself!</w:t>
      </w:r>
    </w:p>
    <w:p>
      <w:r>
        <w:t>He has provided for every emergency.</w:t>
      </w:r>
    </w:p>
    <w:p>
      <w:r>
        <w:t>I was afraid of mentioning it to him.</w:t>
      </w:r>
    </w:p>
    <w:p>
      <w:r>
        <w:t>Don't blame him for this; I am responsible for what has happened.</w:t>
      </w:r>
    </w:p>
    <w:p>
      <w:r>
        <w:t>He is so keen on learning; you should encourage him in his efforts.</w:t>
      </w:r>
    </w:p>
    <w:p>
      <w:r>
        <w:t>Beware of people who appear to be enthusiastic about your success.</w:t>
      </w:r>
    </w:p>
    <w:p>
      <w:r>
        <w:t>I appealed to him for help.</w:t>
      </w:r>
    </w:p>
    <w:p>
      <w:r>
        <w:t>I am sorry for having asked him.</w:t>
      </w:r>
    </w:p>
    <w:p>
      <w:r>
        <w:t>I was shocked by his refusal.</w:t>
      </w:r>
    </w:p>
    <w:p>
      <w:r>
        <w:t>Are you interested in opera?</w:t>
      </w:r>
    </w:p>
    <w:p>
      <w:r>
        <w:t>Are you aware of the difficulties that lie ahead of you?</w:t>
      </w:r>
    </w:p>
    <w:p>
      <w:r>
        <w:t>He's entitled to a pension, but he won't dream of retiring yet.</w:t>
      </w:r>
    </w:p>
    <w:p>
      <w:r>
        <w:t>Who is going to pay for the damage?</w:t>
      </w:r>
    </w:p>
    <w:p>
      <w:r>
        <w:t>This car is inferior to the one I bought last year.</w:t>
      </w:r>
    </w:p>
    <w:p>
      <w:r>
        <w:t>I'm afraid I can't comment on your work just yet.</w:t>
      </w:r>
    </w:p>
    <w:p>
      <w:r>
        <w:t>She may pride herself on her abilities, but she's not capable of bringing up children.</w:t>
      </w:r>
    </w:p>
    <w:p>
      <w:r>
        <w:t>We are accustomed to bad weather.</w:t>
      </w:r>
    </w:p>
    <w:p>
      <w:r>
        <w:t>How can you agree with such an idea when you are ignorant of the basic facts?</w:t>
      </w:r>
    </w:p>
    <w:p>
      <w:r>
        <w:t>He confessed to me that he had just been converted to some strange religion.</w:t>
      </w:r>
    </w:p>
    <w:p>
      <w:r>
        <w:t>She wanted to borrow the record from me, but she was shy of asking.</w:t>
      </w:r>
    </w:p>
    <w:p>
      <w:r>
        <w:t>If you fail in this attempt, don't count on me for help.</w:t>
      </w:r>
    </w:p>
    <w:p>
      <w:r>
        <w:t>Children can learn to swim much earlier than is commonly supposed.</w:t>
      </w:r>
    </w:p>
    <w:p>
      <w:r>
        <w:t>Not all the children ride their tricycles during the underwater race.</w:t>
      </w:r>
    </w:p>
    <w:p>
      <w:r>
        <w:t>They can be taught how to swim.</w:t>
      </w:r>
    </w:p>
    <w:p>
      <w:r>
        <w:t>They can be instructed in swimming despite the fact that they are very young.</w:t>
      </w:r>
    </w:p>
    <w:p>
      <w:r>
        <w:t>They are used to swimming.</w:t>
      </w:r>
    </w:p>
    <w:p>
      <w:r>
        <w:t>What is the depth of the pool?</w:t>
      </w:r>
    </w:p>
    <w:p>
      <w:r>
        <w:t>Seven feet.</w:t>
      </w:r>
    </w:p>
    <w:p>
      <w:r>
        <w:t>They compete against one another.</w:t>
      </w:r>
    </w:p>
    <w:p>
      <w:r>
        <w:t>They are willing to enter the water.</w:t>
      </w:r>
    </w:p>
    <w:p>
      <w:r>
        <w:t>The game is popular.</w:t>
      </w:r>
    </w:p>
    <w:p>
      <w:r>
        <w:t>They like it very much.</w:t>
      </w:r>
    </w:p>
    <w:p>
      <w:r>
        <w:t>A tricycle has three wheels.</w:t>
      </w:r>
    </w:p>
    <w:p>
      <w:r>
        <w:t>Perhaps they will grow up to be future champions.</w:t>
      </w:r>
    </w:p>
    <w:p>
      <w:r>
        <w:t>Some of us are gasping for air.</w:t>
      </w:r>
    </w:p>
    <w:p>
      <w:r>
        <w:t>We are soon out of breath.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