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48: Did you want to tell me something?</w:t>
      </w:r>
    </w:p>
    <w:p>
      <w:r>
        <w:t>Did you want to tell me something?</w:t>
      </w:r>
    </w:p>
    <w:p>
      <w:r>
        <w:t>Why did the writer become very worried?</w:t>
      </w:r>
    </w:p>
    <w:p>
      <w:r>
        <w:t>Dentists always ask questions when it is impossible for you to answer.</w:t>
      </w:r>
    </w:p>
    <w:p>
      <w:r>
        <w:t>My dentist had just pulled out one of my teeth and had told me to rest for a while.</w:t>
      </w:r>
    </w:p>
    <w:p>
      <w:r>
        <w:t>I tried to say something, but my mouth was full of cotton wool.</w:t>
      </w:r>
    </w:p>
    <w:p>
      <w:r>
        <w:t>He knew I collected matchboxes and asked me whether my collection was growing.</w:t>
      </w:r>
    </w:p>
    <w:p>
      <w:r>
        <w:t>He then asked me how my brother was and whether I liked my new job in London.</w:t>
      </w:r>
    </w:p>
    <w:p>
      <w:r>
        <w:t>In answer to these, I suddenly felt very worried.</w:t>
      </w:r>
    </w:p>
    <w:p>
      <w:r>
        <w:t>I either nodded or made strange noises.</w:t>
      </w:r>
    </w:p>
    <w:p>
      <w:r>
        <w:t>Meanwhile, my tongue was busy searching out the hole where the tooth had been.</w:t>
      </w:r>
    </w:p>
    <w:p>
      <w:r>
        <w:t>I suddenly felt very worried but could not say anything.</w:t>
      </w:r>
    </w:p>
    <w:p>
      <w:r>
        <w:t>When the dentist at last removed the cotton wool from my mouth, I was able to tell him that he had pulled out the wrong tooth.</w:t>
      </w:r>
    </w:p>
    <w:p>
      <w:r>
        <w:t>The dentist in the story had pulled out one of the writer's teeth and told him to rest for a while.</w:t>
      </w:r>
    </w:p>
    <w:p>
      <w:r>
        <w:t>He asked several questions, but the writer could not answer them.</w:t>
      </w:r>
    </w:p>
    <w:p>
      <w:r>
        <w:t>His mouth was full of cotton wool.</w:t>
      </w:r>
    </w:p>
    <w:p>
      <w:r>
        <w:t>He suddenly discovered it, a favor, but he could not say anything.</w:t>
      </w:r>
    </w:p>
    <w:p>
      <w:r>
        <w:t>The dentist eventually removed the cotton wool from his mouth, and the writer told him that he had pulled out the wrong tooth.</w:t>
      </w:r>
    </w:p>
    <w:p>
      <w:r>
        <w:t>The dentist smiled and showed me the tooth.</w:t>
      </w:r>
    </w:p>
    <w:p>
      <w:r>
        <w:t>He had pulled out the right one, but I had not realized it.</w:t>
      </w:r>
    </w:p>
    <w:p>
      <w:r>
        <w:t>I had not only made a mistake but also criticized his work as well.</w:t>
      </w:r>
    </w:p>
    <w:p>
      <w:r>
        <w:t>The new school, which has just been completed, is a fine building.</w:t>
      </w:r>
    </w:p>
    <w:p>
      <w:r>
        <w:t>He denied that he had taken it.</w:t>
      </w:r>
    </w:p>
    <w:p>
      <w:r>
        <w:t>The waiter fetched me a clean glass.</w:t>
      </w:r>
    </w:p>
    <w:p>
      <w:r>
        <w:t>He is too ill to do any work.</w:t>
      </w:r>
    </w:p>
    <w:p>
      <w:r>
        <w:t>I had a few jobs to do in town this morning.</w:t>
      </w:r>
    </w:p>
    <w:p>
      <w:r>
        <w:t>One day, I spoke to a man who had won the Nobel Prize.</w:t>
      </w:r>
    </w:p>
    <w:p>
      <w:r>
        <w:t>A bird flew past my window.</w:t>
      </w:r>
    </w:p>
    <w:p>
      <w:r>
        <w:t>We spent the first day of our holidays in Geneva.</w:t>
      </w:r>
    </w:p>
    <w:p>
      <w:r>
        <w:t>The next day we went to Basel.</w:t>
      </w:r>
    </w:p>
    <w:p>
      <w:r>
        <w:t>I spent the afternoon watching the match.</w:t>
      </w:r>
    </w:p>
    <w:p>
      <w:r>
        <w:t>Ships continually cross the sea.</w:t>
      </w:r>
    </w:p>
    <w:p>
      <w:r>
        <w:t>"Did you take that book from the shelf?" he remarked suddenly.</w:t>
      </w:r>
    </w:p>
    <w:p>
      <w:r>
        <w:t>The bank has been robbed.</w:t>
      </w:r>
    </w:p>
    <w:p>
      <w:r>
        <w:t>We're sorry to cause you such trouble.</w:t>
      </w:r>
    </w:p>
    <w:p>
      <w:r>
        <w:t>Have you ever seen such beautiful pictures before?</w:t>
      </w:r>
    </w:p>
    <w:p>
      <w:r>
        <w:t>It's such a nice day that we can't stay indoors!</w:t>
      </w:r>
    </w:p>
    <w:p>
      <w:r>
        <w:t>I'm feeling so tired that I shall have to stop work.</w:t>
      </w:r>
    </w:p>
    <w:p>
      <w:r>
        <w:t>He had come home.</w:t>
      </w:r>
    </w:p>
    <w:p>
      <w:r>
        <w:t>They rang him up from the office.</w:t>
      </w:r>
    </w:p>
    <w:p>
      <w:r>
        <w:t>The plane had taken off.</w:t>
      </w:r>
    </w:p>
    <w:p>
      <w:r>
        <w:t>It returned to the airport.</w:t>
      </w:r>
    </w:p>
    <w:p>
      <w:r>
        <w:t>He had no sooner come home than they rang him up from the office.</w:t>
      </w:r>
    </w:p>
    <w:p>
      <w:r>
        <w:t>The plane had no sooner taken off than it returned to the airport.</w:t>
      </w:r>
    </w:p>
    <w:p>
      <w:r>
        <w:t>He has made progress.</w:t>
      </w:r>
    </w:p>
    <w:p>
      <w:r>
        <w:t>You never do a job properly.</w:t>
      </w:r>
    </w:p>
    <w:p>
      <w:r>
        <w:t>Why can't you make up your mind?</w:t>
      </w:r>
    </w:p>
    <w:p>
      <w:r>
        <w:t>I have to go out now.</w:t>
      </w:r>
    </w:p>
    <w:p>
      <w:r>
        <w:t>I must do some shopping.</w:t>
      </w:r>
    </w:p>
    <w:p>
      <w:r>
        <w:t>Do me a favor, will you?</w:t>
      </w:r>
    </w:p>
    <w:p>
      <w:r>
        <w:t>Don't make such a noise.</w:t>
      </w:r>
    </w:p>
    <w:p>
      <w:r>
        <w:t>You have just made a mistake.</w:t>
      </w:r>
    </w:p>
    <w:p>
      <w:r>
        <w:t>He always does his best.</w:t>
      </w:r>
    </w:p>
    <w:p>
      <w:r>
        <w:t>Have they put out that forest fire?</w:t>
      </w:r>
    </w:p>
    <w:p>
      <w:r>
        <w:t>Haven't you learned how to look up a word in the dictionary?</w:t>
      </w:r>
    </w:p>
    <w:p>
      <w:r>
        <w:t>I tried to call her up, but her phone was out of order.</w:t>
      </w:r>
    </w:p>
    <w:p>
      <w:r>
        <w:t>Pick up all those toys and put them away.</w:t>
      </w:r>
    </w:p>
    <w:p>
      <w:r>
        <w:t>If you can't find a room at the hotel, I can put you up.</w:t>
      </w:r>
    </w:p>
    <w:p>
      <w:r>
        <w:t>Look out! That bus nearly hit you!</w:t>
      </w:r>
    </w:p>
    <w:p>
      <w:r>
        <w:t>I'll pay back the money I borrowed as soon as I can.</w:t>
      </w:r>
    </w:p>
    <w:p>
      <w:r>
        <w:t>I can't put up with those children any longer.</w:t>
      </w:r>
    </w:p>
    <w:p>
      <w:r>
        <w:t>He's so far ahead of you, you'll never catch up with him.</w:t>
      </w:r>
    </w:p>
    <w:p>
      <w:r>
        <w:t>The writer couldn't speak because there was something in his mouth.</w:t>
      </w:r>
    </w:p>
    <w:p>
      <w:r>
        <w:t>The writer was worried because he thought the dentist had pulled out the wrong tooth.</w:t>
      </w:r>
    </w:p>
    <w:p>
      <w:r>
        <w:t>He cannot answer.</w:t>
      </w:r>
    </w:p>
    <w:p>
      <w:r>
        <w:t>"Rest for a while," he said.</w:t>
      </w:r>
    </w:p>
    <w:p>
      <w:r>
        <w:t>"How is your brother?" he asked.</w:t>
      </w:r>
    </w:p>
    <w:p>
      <w:r>
        <w:t>Do you like your new job in London?</w:t>
      </w:r>
    </w:p>
    <w:p>
      <w:r>
        <w:t>He answered these questions by nodding his head.</w:t>
      </w:r>
    </w:p>
    <w:p>
      <w:r>
        <w:t>He told me to rest for a short time.</w:t>
      </w:r>
    </w:p>
    <w:p>
      <w:r>
        <w:t>I have a very good collection of matchboxes.</w:t>
      </w:r>
    </w:p>
    <w:p>
      <w:r>
        <w:t>I nodded, which means I agreed.</w:t>
      </w:r>
    </w:p>
    <w:p>
      <w:r>
        <w:t>Meanwhile, my tongue was busy, or in the meantime, my tongue was busy.</w:t>
      </w:r>
    </w:p>
    <w:p>
      <w:r>
        <w:t>He took the cotton wool out of my mouth.</w:t>
      </w:r>
    </w:p>
    <w:p>
      <w:r>
        <w:t>Dentists always ask questions when it is impossible for you to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