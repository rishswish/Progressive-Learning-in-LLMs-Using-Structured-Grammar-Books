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91: Asking for trouble. </w:t>
      </w:r>
    </w:p>
    <w:p>
      <w:r>
        <w:t>Asking for trouble.</w:t>
      </w:r>
    </w:p>
    <w:p>
      <w:r>
        <w:t>Why did the policeman ask the writer to come to the police station?</w:t>
      </w:r>
    </w:p>
    <w:p>
      <w:r>
        <w:t>It must have been about two in the morning when I returned home.</w:t>
      </w:r>
    </w:p>
    <w:p>
      <w:r>
        <w:t>I tried to wake up my wife by ringing the doorbell, but she was fast asleep, so I got a ladder from the shed in the garden, put it against the wall, and began climbing towards the bedroom window.</w:t>
      </w:r>
    </w:p>
    <w:p>
      <w:r>
        <w:t>I was almost there when a sarcastic voice below said, “I don't think the windows need cleaning at this time of the night." I looked down and nearly fell off the ladder when I saw a policeman.</w:t>
      </w:r>
    </w:p>
    <w:p>
      <w:r>
        <w:t>I immediately prefer to stay here.</w:t>
      </w:r>
    </w:p>
    <w:p>
      <w:r>
        <w:t>I lately regretted answering in the way I did, but I said, "I enjoy cleaning windows at night.” “So do I," answered the policeman in the same tone.</w:t>
      </w:r>
    </w:p>
    <w:p>
      <w:r>
        <w:t>“Excuse my interrupting you. I hate to interrupt a man when he's busy working, but would you mind coming with me to the station?”</w:t>
      </w:r>
    </w:p>
    <w:p>
      <w:r>
        <w:t>“Well, I'd prefer to stay here," he said.</w:t>
      </w:r>
    </w:p>
    <w:p>
      <w:r>
        <w:t>“You see, I've forgotten my key.” “You're what?" he called.</w:t>
      </w:r>
    </w:p>
    <w:p>
      <w:r>
        <w:t>“My key!" I shouted.</w:t>
      </w:r>
    </w:p>
    <w:p>
      <w:r>
        <w:t>Fortunately, the shouting woke up my wife, who opened the window just as the policeman had started to climb towards me.</w:t>
      </w:r>
    </w:p>
    <w:p>
      <w:r>
        <w:t>The writer returned home at about two in the morning and rang the doorbell.</w:t>
      </w:r>
    </w:p>
    <w:p>
      <w:r>
        <w:t>Having failed to wake up his wife, he put a ladder against the wall and began climbing towards the bedroom window.</w:t>
      </w:r>
    </w:p>
    <w:p>
      <w:r>
        <w:t>Suddenly, a policeman called out, but the writer answered him rudely.</w:t>
      </w:r>
    </w:p>
    <w:p>
      <w:r>
        <w:t>He told him he had forgotten his key.</w:t>
      </w:r>
    </w:p>
    <w:p>
      <w:r>
        <w:t>The shouting woke his wife.</w:t>
      </w:r>
    </w:p>
    <w:p>
      <w:r>
        <w:t>She opened the window just as the policeman had started climbing the ladder after him.</w:t>
      </w:r>
    </w:p>
    <w:p>
      <w:r>
        <w:t>Just as the policeman started to climb towards me, my wife woke up.</w:t>
      </w:r>
    </w:p>
    <w:p>
      <w:r>
        <w:t>She opened the window and looked out.</w:t>
      </w:r>
    </w:p>
    <w:p>
      <w:r>
        <w:t>At first, she did not recognize me.</w:t>
      </w:r>
    </w:p>
    <w:p>
      <w:r>
        <w:t>She just took me for a thief.</w:t>
      </w:r>
    </w:p>
    <w:p>
      <w:r>
        <w:t>As she saw the policeman behind me, she called for help.</w:t>
      </w:r>
    </w:p>
    <w:p>
      <w:r>
        <w:t>Hearing my wife's cry, the policeman was assured that I was a thief.</w:t>
      </w:r>
    </w:p>
    <w:p>
      <w:r>
        <w:t>As a result, he pulled me down the ladder.</w:t>
      </w:r>
    </w:p>
    <w:p>
      <w:r>
        <w:t>But as he was about to take me to the police station, my wife was able to see me clearly and realized her mistake.</w:t>
      </w:r>
    </w:p>
    <w:p>
      <w:r>
        <w:t>Then she tried to explain to him who I was and asked him to release me.</w:t>
      </w:r>
    </w:p>
    <w:p>
      <w:r>
        <w:t>Finally, the policeman believed her explanation.</w:t>
      </w:r>
    </w:p>
    <w:p>
      <w:r>
        <w:t>She apologized to the policeman, and then the policeman apologized to me, too.</w:t>
      </w:r>
    </w:p>
    <w:p>
      <w:r>
        <w:t>I don't think the windows need cleaning.</w:t>
      </w:r>
    </w:p>
    <w:p>
      <w:r>
        <w:t>I am accustomed to working late at night.</w:t>
      </w:r>
    </w:p>
    <w:p>
      <w:r>
        <w:t>Fancy seeing you here!</w:t>
      </w:r>
    </w:p>
    <w:p>
      <w:r>
        <w:t>I always avoid going to expensive restaurants.</w:t>
      </w:r>
    </w:p>
    <w:p>
      <w:r>
        <w:t>He accused me of telling lies.</w:t>
      </w:r>
    </w:p>
    <w:p>
      <w:r>
        <w:t>“I enjoy cleaning windows at night.” “So do I," answered the policeman.</w:t>
      </w:r>
    </w:p>
    <w:p>
      <w:r>
        <w:t>He has had breakfast, and so have I.</w:t>
      </w:r>
    </w:p>
    <w:p>
      <w:r>
        <w:t>He doesn't like classical music, and neither do I.</w:t>
      </w:r>
    </w:p>
    <w:p>
      <w:r>
        <w:t>She will buy a new dress, and so will J.</w:t>
      </w:r>
    </w:p>
    <w:p>
      <w:r>
        <w:t>He hasn't had any breakfast, and neither have I.</w:t>
      </w:r>
    </w:p>
    <w:p>
      <w:r>
        <w:t>They ran quickly, and so did we.</w:t>
      </w:r>
    </w:p>
    <w:p>
      <w:r>
        <w:t>She won't buy a new dress, and neither will I.</w:t>
      </w:r>
    </w:p>
    <w:p>
      <w:r>
        <w:t>You are late, and so am I.</w:t>
      </w:r>
    </w:p>
    <w:p>
      <w:r>
        <w:t>They didn't run quickly, and neither did we.</w:t>
      </w:r>
    </w:p>
    <w:p>
      <w:r>
        <w:t>He could speak French, and so could he.</w:t>
      </w:r>
    </w:p>
    <w:p>
      <w:r>
        <w:t>He could not speak French, and neither could I.</w:t>
      </w:r>
    </w:p>
    <w:p>
      <w:r>
        <w:t>The policeman suspected that the writer was a thief.</w:t>
      </w:r>
    </w:p>
    <w:p>
      <w:r>
        <w:t>None of this would have happened if the writer had remembered his key.</w:t>
      </w:r>
    </w:p>
    <w:p>
      <w:r>
        <w:t>I don't think the windows need cleaning.</w:t>
      </w:r>
    </w:p>
    <w:p>
      <w:r>
        <w:t>They don't need to be cleaned.</w:t>
      </w:r>
    </w:p>
    <w:p>
      <w:r>
        <w:t>I regretted answering like that.</w:t>
      </w:r>
    </w:p>
    <w:p>
      <w:r>
        <w:t>I was sorry to have done so.</w:t>
      </w:r>
    </w:p>
    <w:p>
      <w:r>
        <w:t>Excuse my interrupting you.</w:t>
      </w:r>
    </w:p>
    <w:p>
      <w:r>
        <w:t>Excuse me for interrupting you.</w:t>
      </w:r>
    </w:p>
    <w:p>
      <w:r>
        <w:t>Would you mind coming with me?</w:t>
      </w:r>
    </w:p>
    <w:p>
      <w:r>
        <w:t>I'd like you to come with me.</w:t>
      </w:r>
    </w:p>
    <w:p>
      <w:r>
        <w:t>I'd prefer to stay here.</w:t>
      </w:r>
    </w:p>
    <w:p>
      <w:r>
        <w:t>That's what I'd rather do.</w:t>
      </w:r>
    </w:p>
    <w:p>
      <w:r>
        <w:t>She was fast asleep.</w:t>
      </w:r>
    </w:p>
    <w:p>
      <w:r>
        <w:t>She was sound asleep.</w:t>
      </w:r>
    </w:p>
    <w:p>
      <w:r>
        <w:t>I got a ladder from the shed.</w:t>
      </w:r>
    </w:p>
    <w:p>
      <w:r>
        <w:t>I fetched one.</w:t>
      </w:r>
    </w:p>
    <w:p>
      <w:r>
        <w:t>He spoke in a sarcastic voice.</w:t>
      </w:r>
    </w:p>
    <w:p>
      <w:r>
        <w:t>He spoke in a mocking voice.</w:t>
      </w:r>
    </w:p>
    <w:p>
      <w:r>
        <w:t>I nearly fell off the ladder.</w:t>
      </w:r>
    </w:p>
    <w:p>
      <w:r>
        <w:t>I nearly fell down.</w:t>
      </w:r>
    </w:p>
    <w:p>
      <w:r>
        <w:t>Fortunately, the shouting woke my wife.</w:t>
      </w:r>
    </w:p>
    <w:p>
      <w:r>
        <w:t>Luckily, it woke her up.</w:t>
      </w:r>
    </w:p>
    <w:p>
      <w:r>
        <w:t>It must have been about two in the morning when I returned home.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