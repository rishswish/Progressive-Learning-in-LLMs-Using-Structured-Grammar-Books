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21: Mad or Not?</w:t>
      </w:r>
    </w:p>
    <w:p>
      <w:r>
        <w:t>Mad or Not?</w:t>
      </w:r>
    </w:p>
    <w:p>
      <w:r>
        <w:t>Why does Whipple think the writer is mad?</w:t>
      </w:r>
    </w:p>
    <w:p>
      <w:r>
        <w:t>Airplanes are slowly driving me mad.</w:t>
      </w:r>
    </w:p>
    <w:p>
      <w:r>
        <w:t>I live near an airport, and passing planes can be heard night and day.</w:t>
      </w:r>
    </w:p>
    <w:p>
      <w:r>
        <w:t>The airport was built years ago, but for some reason, it could not be used then.</w:t>
      </w:r>
    </w:p>
    <w:p>
      <w:r>
        <w:t>Last year, however, it came into use.</w:t>
      </w:r>
    </w:p>
    <w:p>
      <w:r>
        <w:t>Over a hundred people must have been driven away from their homes by the noise.</w:t>
      </w:r>
    </w:p>
    <w:p>
      <w:r>
        <w:t>I am one of the few people left.</w:t>
      </w:r>
    </w:p>
    <w:p>
      <w:r>
        <w:t>I have been offered a large sum of money to go.</w:t>
      </w:r>
    </w:p>
    <w:p>
      <w:r>
        <w:t>Everybody says I must be mad to stay away, but I am determined to stay here.</w:t>
      </w:r>
    </w:p>
    <w:p>
      <w:r>
        <w:t>Everybody says I must be mad, and they are probably right.</w:t>
      </w:r>
    </w:p>
    <w:p>
      <w:r>
        <w:t>The writer is slowly going mad.</w:t>
      </w:r>
    </w:p>
    <w:p>
      <w:r>
        <w:t>He lives near an airport.</w:t>
      </w:r>
    </w:p>
    <w:p>
      <w:r>
        <w:t>Passing planes can be heard night and day.</w:t>
      </w:r>
    </w:p>
    <w:p>
      <w:r>
        <w:t>Most of his neighbors have left their homes.</w:t>
      </w:r>
    </w:p>
    <w:p>
      <w:r>
        <w:t>He has been offered money to leave.</w:t>
      </w:r>
    </w:p>
    <w:p>
      <w:r>
        <w:t>He is determined to stay.</w:t>
      </w:r>
    </w:p>
    <w:p>
      <w:r>
        <w:t>Everyone says he must be mad.</w:t>
      </w:r>
    </w:p>
    <w:p>
      <w:r>
        <w:t>They are probably right.</w:t>
      </w:r>
    </w:p>
    <w:p>
      <w:r>
        <w:t>He will repair your watch.</w:t>
      </w:r>
    </w:p>
    <w:p>
      <w:r>
        <w:t>Your watch will be repaired.</w:t>
      </w:r>
    </w:p>
    <w:p>
      <w:r>
        <w:t>He can repair your watch.</w:t>
      </w:r>
    </w:p>
    <w:p>
      <w:r>
        <w:t>Your watch can be repaired.</w:t>
      </w:r>
    </w:p>
    <w:p>
      <w:r>
        <w:t>They must test this new car.</w:t>
      </w:r>
    </w:p>
    <w:p>
      <w:r>
        <w:t>This new car must be tested.</w:t>
      </w:r>
    </w:p>
    <w:p>
      <w:r>
        <w:t>You have to write this letter again.</w:t>
      </w:r>
    </w:p>
    <w:p>
      <w:r>
        <w:t>This letter has to be written again.</w:t>
      </w:r>
    </w:p>
    <w:p>
      <w:r>
        <w:t>I told you he could do it. Told you it could be done?</w:t>
      </w:r>
    </w:p>
    <w:p>
      <w:r>
        <w:t>I told you he would do it.</w:t>
      </w:r>
    </w:p>
    <w:p>
      <w:r>
        <w:t>I told you it would be done.</w:t>
      </w:r>
    </w:p>
    <w:p>
      <w:r>
        <w:t>Someone has stolen it.</w:t>
      </w:r>
    </w:p>
    <w:p>
      <w:r>
        <w:t>I can't find my bag.</w:t>
      </w:r>
    </w:p>
    <w:p>
      <w:r>
        <w:t>It has been stolen.</w:t>
      </w:r>
    </w:p>
    <w:p>
      <w:r>
        <w:t>I can't find my bag.</w:t>
      </w:r>
    </w:p>
    <w:p>
      <w:r>
        <w:t>Someone must have stolen it.</w:t>
      </w:r>
    </w:p>
    <w:p>
      <w:r>
        <w:t>I can't find my bag.</w:t>
      </w:r>
    </w:p>
    <w:p>
      <w:r>
        <w:t>It must have been stolen.</w:t>
      </w:r>
    </w:p>
    <w:p>
      <w:r>
        <w:t>The police will arrest the thieves.</w:t>
      </w:r>
    </w:p>
    <w:p>
      <w:r>
        <w:t>The thieves will be arrested by the police.</w:t>
      </w:r>
    </w:p>
    <w:p>
      <w:r>
        <w:t>You must pay me for this.</w:t>
      </w:r>
    </w:p>
    <w:p>
      <w:r>
        <w:t>I must be paid for this.</w:t>
      </w:r>
    </w:p>
    <w:p>
      <w:r>
        <w:t>They cannot find him.</w:t>
      </w:r>
    </w:p>
    <w:p>
      <w:r>
        <w:t>He cannot be found.</w:t>
      </w:r>
    </w:p>
    <w:p>
      <w:r>
        <w:t>A message will be sent immediately.</w:t>
      </w:r>
    </w:p>
    <w:p>
      <w:r>
        <w:t>All these goods must be sold.</w:t>
      </w:r>
    </w:p>
    <w:p>
      <w:r>
        <w:t>I told you the parcel would be received in time.</w:t>
      </w:r>
    </w:p>
    <w:p>
      <w:r>
        <w:t>The letter has to be delivered by hand.</w:t>
      </w:r>
    </w:p>
    <w:p>
      <w:r>
        <w:t>Your letter must have been lost in the post.</w:t>
      </w:r>
    </w:p>
    <w:p>
      <w:r>
        <w:t>Airplanes are slowly driving me mad.</w:t>
      </w:r>
    </w:p>
    <w:p>
      <w:r>
        <w:t>He drives his car very badly.</w:t>
      </w:r>
    </w:p>
    <w:p>
      <w:r>
        <w:t>The farmer drove the cattle into the field.</w:t>
      </w:r>
    </w:p>
    <w:p>
      <w:r>
        <w:t>Our army drove the enemy back.</w:t>
      </w:r>
    </w:p>
    <w:p>
      <w:r>
        <w:t>During the war, many people were driven out of their homes.</w:t>
      </w:r>
    </w:p>
    <w:p>
      <w:r>
        <w:t>After work, I always go home. I stay at home during the weekend.</w:t>
      </w:r>
    </w:p>
    <w:p>
      <w:r>
        <w:t>There is no place like home.</w:t>
      </w:r>
    </w:p>
    <w:p>
      <w:r>
        <w:t>They are building many new houses in our district.</w:t>
      </w:r>
    </w:p>
    <w:p>
      <w:r>
        <w:t>Houses are very expensive.</w:t>
      </w:r>
    </w:p>
    <w:p>
      <w:r>
        <w:t>I paid a lot of money for a new house.</w:t>
      </w:r>
    </w:p>
    <w:p>
      <w:r>
        <w:t>The dog drove the sheep out of the field.</w:t>
      </w:r>
    </w:p>
    <w:p>
      <w:r>
        <w:t>The police drove the crowds back.</w:t>
      </w:r>
    </w:p>
    <w:p>
      <w:r>
        <w:t>I drove my car into the garage.</w:t>
      </w:r>
    </w:p>
    <w:p>
      <w:r>
        <w:t>It was raining heavily, and I was glad to get home.</w:t>
      </w:r>
    </w:p>
    <w:p>
      <w:r>
        <w:t>The government plans to build thousands of houses next year.</w:t>
      </w:r>
    </w:p>
    <w:p>
      <w:r>
        <w:t>He is very rich.</w:t>
      </w:r>
    </w:p>
    <w:p>
      <w:r>
        <w:t>He owns a house in the country.</w:t>
      </w:r>
    </w:p>
    <w:p>
      <w:r>
        <w:t>Most people like to spend their Christmas holidays at home.</w:t>
      </w:r>
    </w:p>
    <w:p>
      <w:r>
        <w:t>The airport came into use recently.</w:t>
      </w:r>
    </w:p>
    <w:p>
      <w:r>
        <w:t>The writer has refused to leave his house.</w:t>
      </w:r>
    </w:p>
    <w:p>
      <w:r>
        <w:t>Passing planes can be heard night and day.</w:t>
      </w:r>
    </w:p>
    <w:p>
      <w:r>
        <w:t>You can hear them all the time.</w:t>
      </w:r>
    </w:p>
    <w:p>
      <w:r>
        <w:t>It couldn't be used then.</w:t>
      </w:r>
    </w:p>
    <w:p>
      <w:r>
        <w:t>It wasn't possible to use it.</w:t>
      </w:r>
    </w:p>
    <w:p>
      <w:r>
        <w:t>Over a hundred people must have been driven away.</w:t>
      </w:r>
    </w:p>
    <w:p>
      <w:r>
        <w:t>I think they were.</w:t>
      </w:r>
    </w:p>
    <w:p>
      <w:r>
        <w:t>I am one of the few people left.</w:t>
      </w:r>
    </w:p>
    <w:p>
      <w:r>
        <w:t>So there are some left.</w:t>
      </w:r>
    </w:p>
    <w:p>
      <w:r>
        <w:t>How much have you been offered?</w:t>
      </w:r>
    </w:p>
    <w:p>
      <w:r>
        <w:t>A large sum of money.</w:t>
      </w:r>
    </w:p>
    <w:p>
      <w:r>
        <w:t>I have been offered some money.</w:t>
      </w:r>
    </w:p>
    <w:p>
      <w:r>
        <w:t>They want to give me some money.</w:t>
      </w:r>
    </w:p>
    <w:p>
      <w:r>
        <w:t>I have been offered a large amount of money.</w:t>
      </w:r>
    </w:p>
    <w:p>
      <w:r>
        <w:t>I am determined to stay here.</w:t>
      </w:r>
    </w:p>
    <w:p>
      <w:r>
        <w:t>I am going to stay here.</w:t>
      </w:r>
    </w:p>
    <w:p>
      <w:r>
        <w:t>Everyone says I must be mad, and they are probably right.</w:t>
      </w:r>
    </w:p>
    <w:p>
      <w:r>
        <w:t>Perhaps they are.</w:t>
      </w:r>
    </w:p>
    <w:p>
      <w:r>
        <w:t>Everyone says I must be mad, and that is probably correct.</w:t>
      </w:r>
    </w:p>
    <w:p>
      <w:r>
        <w:t>The airport was built years ago, but for some reason, it could not be used then.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