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32: Shopping made easy</w:t>
      </w:r>
    </w:p>
    <w:p>
      <w:r>
        <w:t>Shopping made easy</w:t>
      </w:r>
    </w:p>
    <w:p>
      <w:r>
        <w:t>Who was the thief?</w:t>
      </w:r>
    </w:p>
    <w:p>
      <w:r>
        <w:t>People are not as honest as they once were.</w:t>
      </w:r>
    </w:p>
    <w:p>
      <w:r>
        <w:t>The temptation to steal is greater than ever before, especially in large shops.</w:t>
      </w:r>
    </w:p>
    <w:p>
      <w:r>
        <w:t>A detective recently watched a well-dressed woman who always went into a large store on Monday mornings.</w:t>
      </w:r>
    </w:p>
    <w:p>
      <w:r>
        <w:t>One Monday, there were fewer people in the shop than usual when the woman came in, so it was easier for the detective to watch her.</w:t>
      </w:r>
    </w:p>
    <w:p>
      <w:r>
        <w:t>The woman first bought a few small articles.</w:t>
      </w:r>
    </w:p>
    <w:p>
      <w:r>
        <w:t>After a little time, she chose one of the most expensive.</w:t>
      </w:r>
    </w:p>
    <w:p>
      <w:r>
        <w:t>A detective watched a dress in the shop and handed it to an assistant, who wrapped it up for a well-dressed woman as quickly as possible.</w:t>
      </w:r>
    </w:p>
    <w:p>
      <w:r>
        <w:t>Then the woman simply took the parcel and walked out of the shop without paying.</w:t>
      </w:r>
    </w:p>
    <w:p>
      <w:r>
        <w:t>When she was arrested, the detective found out that the shop assistant was her daughter.</w:t>
      </w:r>
    </w:p>
    <w:p>
      <w:r>
        <w:t>The girl gave her mother a free dress once a week!</w:t>
      </w:r>
    </w:p>
    <w:p>
      <w:r>
        <w:t>A detective watched a well-dressed woman in a large store on Monday.</w:t>
      </w:r>
    </w:p>
    <w:p>
      <w:r>
        <w:t>She bought a few small articles, and then she chose an expensive dress.</w:t>
      </w:r>
    </w:p>
    <w:p>
      <w:r>
        <w:t>The assistant wrapped it up for her, and the woman took it with her.</w:t>
      </w:r>
    </w:p>
    <w:p>
      <w:r>
        <w:t>She did not pay for it, so the detective arrested her.</w:t>
      </w:r>
    </w:p>
    <w:p>
      <w:r>
        <w:t>The assistant was her daughter.</w:t>
      </w:r>
    </w:p>
    <w:p>
      <w:r>
        <w:t>She gave her mother a free dress once a week.</w:t>
      </w:r>
    </w:p>
    <w:p>
      <w:r>
        <w:t>I arrived at the office late as usual, but Mr. Blake saw me, and he was very angry.</w:t>
      </w:r>
    </w:p>
    <w:p>
      <w:r>
        <w:t>“This is your last day here, Jones," he said.</w:t>
      </w:r>
    </w:p>
    <w:p>
      <w:r>
        <w:t>“You can either stay here or go home!”</w:t>
      </w:r>
    </w:p>
    <w:p>
      <w:r>
        <w:t>Mary is tall, but Fane is taller.</w:t>
      </w:r>
    </w:p>
    <w:p>
      <w:r>
        <w:t>Jane is taller than Mary.</w:t>
      </w:r>
    </w:p>
    <w:p>
      <w:r>
        <w:t>Betty is very tall.</w:t>
      </w:r>
    </w:p>
    <w:p>
      <w:r>
        <w:t>She is the tallest girl in the class.</w:t>
      </w:r>
    </w:p>
    <w:p>
      <w:r>
        <w:t>He is as old as I am.</w:t>
      </w:r>
    </w:p>
    <w:p>
      <w:r>
        <w:t>He unlocked the door as quickly as he could.</w:t>
      </w:r>
    </w:p>
    <w:p>
      <w:r>
        <w:t>She is not as intelligent as we think.</w:t>
      </w:r>
    </w:p>
    <w:p>
      <w:r>
        <w:t>She is not as intelligent as we think.</w:t>
      </w:r>
    </w:p>
    <w:p>
      <w:r>
        <w:t>There isn't much I can do to help him.</w:t>
      </w:r>
    </w:p>
    <w:p>
      <w:r>
        <w:t>There is little I can do to help him.</w:t>
      </w:r>
    </w:p>
    <w:p>
      <w:r>
        <w:t>He doesn't have as much work to do as I do.</w:t>
      </w:r>
    </w:p>
    <w:p>
      <w:r>
        <w:t>He's got less work to do than I have.</w:t>
      </w:r>
    </w:p>
    <w:p>
      <w:r>
        <w:t>There weren't many people in the shop.</w:t>
      </w:r>
    </w:p>
    <w:p>
      <w:r>
        <w:t>There were very few people in the shop.</w:t>
      </w:r>
    </w:p>
    <w:p>
      <w:r>
        <w:t>He doesn't have as many books as I have.</w:t>
      </w:r>
    </w:p>
    <w:p>
      <w:r>
        <w:t>He has fewer books than I have.</w:t>
      </w:r>
    </w:p>
    <w:p>
      <w:r>
        <w:t>You can have some if you want it.</w:t>
      </w:r>
    </w:p>
    <w:p>
      <w:r>
        <w:t>You can have a little if you want it.</w:t>
      </w:r>
    </w:p>
    <w:p>
      <w:r>
        <w:t>There aren't many apples on the tree, but you can pick some if you want to.</w:t>
      </w:r>
    </w:p>
    <w:p>
      <w:r>
        <w:t>You can pick a few if you want to.</w:t>
      </w:r>
    </w:p>
    <w:p>
      <w:r>
        <w:t>A detective watched a well-dressed woman.</w:t>
      </w:r>
    </w:p>
    <w:p>
      <w:r>
        <w:t>One Monday, there were fewer people in the shop.</w:t>
      </w:r>
    </w:p>
    <w:p>
      <w:r>
        <w:t>There is a boy in the classroom.</w:t>
      </w:r>
    </w:p>
    <w:p>
      <w:r>
        <w:t>There is only one boy in the classroom.</w:t>
      </w:r>
    </w:p>
    <w:p>
      <w:r>
        <w:t>One day, I received a postcard from Harry.</w:t>
      </w:r>
    </w:p>
    <w:p>
      <w:r>
        <w:t>He invited me to go on an excursion.</w:t>
      </w:r>
    </w:p>
    <w:p>
      <w:r>
        <w:t>As he was setting out that afternoon, there was only one thing to do.</w:t>
      </w:r>
    </w:p>
    <w:p>
      <w:r>
        <w:t>I had to send a fax.</w:t>
      </w:r>
    </w:p>
    <w:p>
      <w:r>
        <w:t>I went to my desk and picked up the form.</w:t>
      </w:r>
    </w:p>
    <w:p>
      <w:r>
        <w:t>I wrote a word of fax.</w:t>
      </w:r>
    </w:p>
    <w:p>
      <w:r>
        <w:t>The detective saw the woman buy a few things.</w:t>
      </w:r>
    </w:p>
    <w:p>
      <w:r>
        <w:t>It was easy for the woman to steal because an assistant wrapped her parcels.</w:t>
      </w:r>
    </w:p>
    <w:p>
      <w:r>
        <w:t>People are not as honest as they once were.</w:t>
      </w:r>
    </w:p>
    <w:p>
      <w:r>
        <w:t>They are less honest.</w:t>
      </w:r>
    </w:p>
    <w:p>
      <w:r>
        <w:t>There were fewer people in the shop than usual.</w:t>
      </w:r>
    </w:p>
    <w:p>
      <w:r>
        <w:t>There were not as many as usual.</w:t>
      </w:r>
    </w:p>
    <w:p>
      <w:r>
        <w:t>The woman bought a few small articles.</w:t>
      </w:r>
    </w:p>
    <w:p>
      <w:r>
        <w:t>She bought some.</w:t>
      </w:r>
    </w:p>
    <w:p>
      <w:r>
        <w:t>Which dress did she choose?</w:t>
      </w:r>
    </w:p>
    <w:p>
      <w:r>
        <w:t>It was one of the most expensive dresses in the shop.</w:t>
      </w:r>
    </w:p>
    <w:p>
      <w:r>
        <w:t>A detective recently watched a well-dressed woman.</w:t>
      </w:r>
    </w:p>
    <w:p>
      <w:r>
        <w:t>He looked at her.</w:t>
      </w:r>
    </w:p>
    <w:p>
      <w:r>
        <w:t>The woman first bought a few small articles.</w:t>
      </w:r>
    </w:p>
    <w:p>
      <w:r>
        <w:t>She bought some small things.</w:t>
      </w:r>
    </w:p>
    <w:p>
      <w:r>
        <w:t>The assistant wrapped it.</w:t>
      </w:r>
    </w:p>
    <w:p>
      <w:r>
        <w:t>She made a parcel of it.</w:t>
      </w:r>
    </w:p>
    <w:p>
      <w:r>
        <w:t>She was arrested.</w:t>
      </w:r>
    </w:p>
    <w:p>
      <w:r>
        <w:t>She was caught.</w:t>
      </w:r>
    </w:p>
    <w:p>
      <w:r>
        <w:t>The dress was free.</w:t>
      </w:r>
    </w:p>
    <w:p>
      <w:r>
        <w:t>It costs nothing.</w:t>
      </w:r>
    </w:p>
    <w:p>
      <w:r>
        <w:t>One Monday morning, there were fewer people in the shop than usual when the woman came in, so it was easier for the detective to watch her.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