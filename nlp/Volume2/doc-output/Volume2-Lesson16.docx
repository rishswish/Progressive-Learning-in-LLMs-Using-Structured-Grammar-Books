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16: A polite request</w:t>
      </w:r>
    </w:p>
    <w:p>
      <w:r>
        <w:t>A polite request</w:t>
      </w:r>
    </w:p>
    <w:p>
      <w:r>
        <w:t>First, listen and then answer the question.</w:t>
      </w:r>
    </w:p>
    <w:p>
      <w:r>
        <w:t>What was the polite request?</w:t>
      </w:r>
    </w:p>
    <w:p>
      <w:r>
        <w:t>If you park your car in the wrong place, a traffic policeman will soon find it.</w:t>
      </w:r>
    </w:p>
    <w:p>
      <w:r>
        <w:t>You will be very lucky if he lets you go without a ticket.</w:t>
      </w:r>
    </w:p>
    <w:p>
      <w:r>
        <w:t>However, this does not always happen.</w:t>
      </w:r>
    </w:p>
    <w:p>
      <w:r>
        <w:t>Traffic police are sometimes very polite.</w:t>
      </w:r>
    </w:p>
    <w:p>
      <w:r>
        <w:t>During a holiday in Sweden, I found this note on my car.</w:t>
      </w:r>
    </w:p>
    <w:p>
      <w:r>
        <w:t>Sir, we welcome you to our city.</w:t>
      </w:r>
    </w:p>
    <w:p>
      <w:r>
        <w:t>This is a no-parking area.</w:t>
      </w:r>
    </w:p>
    <w:p>
      <w:r>
        <w:t>You will enjoy your stay here if you pay attention to whether you receive a request for our street signs.</w:t>
      </w:r>
    </w:p>
    <w:p>
      <w:r>
        <w:t>This note is only a reminder.</w:t>
      </w:r>
    </w:p>
    <w:p>
      <w:r>
        <w:t>If you receive a request like this, you cannot fail to obey it!</w:t>
      </w:r>
    </w:p>
    <w:p>
      <w:r>
        <w:t>Traffic police usually give you a ticket if you park your car in the wrong place.</w:t>
      </w:r>
    </w:p>
    <w:p>
      <w:r>
        <w:t>The writer found a polite note on his car during a holiday in Sweden.</w:t>
      </w:r>
    </w:p>
    <w:p>
      <w:r>
        <w:t>The traffic police wanted him to pay attention to their street signs.</w:t>
      </w:r>
    </w:p>
    <w:p>
      <w:r>
        <w:t>No one can fail to obey a polite request.</w:t>
      </w:r>
    </w:p>
    <w:p>
      <w:r>
        <w:t>If he is out, we'll call tomorrow.</w:t>
      </w:r>
    </w:p>
    <w:p>
      <w:r>
        <w:t>If it rains tomorrow, we'll stay at home.</w:t>
      </w:r>
    </w:p>
    <w:p>
      <w:r>
        <w:t>You'll miss the train if you don't hurry.</w:t>
      </w:r>
    </w:p>
    <w:p>
      <w:r>
        <w:t>If you see him, will you tell him about it?</w:t>
      </w:r>
    </w:p>
    <w:p>
      <w:r>
        <w:t>If he is working, I won't disturb him.</w:t>
      </w:r>
    </w:p>
    <w:p>
      <w:r>
        <w:t>If I have time, I'll be writing to him tomorrow.</w:t>
      </w:r>
    </w:p>
    <w:p>
      <w:r>
        <w:t>He will come tomorrow if he can.</w:t>
      </w:r>
    </w:p>
    <w:p>
      <w:r>
        <w:t>If they can help you, they will.</w:t>
      </w:r>
    </w:p>
    <w:p>
      <w:r>
        <w:t>If you make a mistake, correct it.</w:t>
      </w:r>
    </w:p>
    <w:p>
      <w:r>
        <w:t>If you don't like the food, don't eat it.</w:t>
      </w:r>
    </w:p>
    <w:p>
      <w:r>
        <w:t>Please don't disturb him if he is busy.</w:t>
      </w:r>
    </w:p>
    <w:p>
      <w:r>
        <w:t>You will never pass this test if you don't work hard.</w:t>
      </w:r>
    </w:p>
    <w:p>
      <w:r>
        <w:t>If he is here before 10 o'clock, I shall see him.</w:t>
      </w:r>
    </w:p>
    <w:p>
      <w:r>
        <w:t>If he plays well, he will get into the team.</w:t>
      </w:r>
    </w:p>
    <w:p>
      <w:r>
        <w:t>If he enjoys concerts, why doesn't he come with us?</w:t>
      </w:r>
    </w:p>
    <w:p>
      <w:r>
        <w:t>Tell him to wait for me if he is not in a hurry.</w:t>
      </w:r>
    </w:p>
    <w:p>
      <w:r>
        <w:t>A mother received a letter from her eight-year-old daughter.</w:t>
      </w:r>
    </w:p>
    <w:p>
      <w:r>
        <w:t>If I listen to the radio, don't tell me to do my homework.</w:t>
      </w:r>
    </w:p>
    <w:p>
      <w:r>
        <w:t>If I do something wrong, don't shout at me.</w:t>
      </w:r>
    </w:p>
    <w:p>
      <w:r>
        <w:t>If the house is untidy, don't blame me.</w:t>
      </w:r>
    </w:p>
    <w:p>
      <w:r>
        <w:t>If you want me to do something, don't forget to say “please.”</w:t>
      </w:r>
    </w:p>
    <w:p>
      <w:r>
        <w:t>If I am playing a nice game, don't do something; don't send me to bed.</w:t>
      </w:r>
    </w:p>
    <w:p>
      <w:r>
        <w:t>If I ask for something, don't always say, “No!”</w:t>
      </w:r>
    </w:p>
    <w:p>
      <w:r>
        <w:t>If it is cold, don't put the cat out.</w:t>
      </w:r>
    </w:p>
    <w:p>
      <w:r>
        <w:t>Don't say “don't” so often!</w:t>
      </w:r>
    </w:p>
    <w:p>
      <w:r>
        <w:t>The police are looking for him.</w:t>
      </w:r>
    </w:p>
    <w:p>
      <w:r>
        <w:t>They have not found him.</w:t>
      </w:r>
    </w:p>
    <w:p>
      <w:r>
        <w:t>There were police everywhere.</w:t>
      </w:r>
    </w:p>
    <w:p>
      <w:r>
        <w:t>Please pay attention to the blackboard.</w:t>
      </w:r>
    </w:p>
    <w:p>
      <w:r>
        <w:t>I don't care if he breaks his neck!</w:t>
      </w:r>
    </w:p>
    <w:p>
      <w:r>
        <w:t>Don't worry about the garden.</w:t>
      </w:r>
    </w:p>
    <w:p>
      <w:r>
        <w:t>I'll look after it while you are on holiday.</w:t>
      </w:r>
    </w:p>
    <w:p>
      <w:r>
        <w:t>Please take care of it for me when I am out.</w:t>
      </w:r>
    </w:p>
    <w:p>
      <w:r>
        <w:t>Remind and remember. This note is only a reminder.</w:t>
      </w:r>
    </w:p>
    <w:p>
      <w:r>
        <w:t>T reminded him to post my letter.</w:t>
      </w:r>
    </w:p>
    <w:p>
      <w:r>
        <w:t>I remembered to post your letter.</w:t>
      </w:r>
    </w:p>
    <w:p>
      <w:r>
        <w:t>Remember me to your mother.</w:t>
      </w:r>
    </w:p>
    <w:p>
      <w:r>
        <w:t>One must be careful these days. You must be careful these days.</w:t>
      </w:r>
    </w:p>
    <w:p>
      <w:r>
        <w:t>One must never tell lies. You must never tell lies.</w:t>
      </w:r>
    </w:p>
    <w:p>
      <w:r>
        <w:t>“You can have the sense of ‘anyone."</w:t>
      </w:r>
    </w:p>
    <w:p>
      <w:r>
        <w:t>You can only learn if you pay attention.</w:t>
      </w:r>
    </w:p>
    <w:p>
      <w:r>
        <w:t>Don't forget to remind me about it tomorrow.</w:t>
      </w:r>
    </w:p>
    <w:p>
      <w:r>
        <w:t>The police are knocking at the door.</w:t>
      </w:r>
    </w:p>
    <w:p>
      <w:r>
        <w:t>Our neighbors will look after our house when we are away.</w:t>
      </w:r>
    </w:p>
    <w:p>
      <w:r>
        <w:t>Remember me to your wife.</w:t>
      </w:r>
    </w:p>
    <w:p>
      <w:r>
        <w:t>Traffic police are occasionally very polite.</w:t>
      </w:r>
    </w:p>
    <w:p>
      <w:r>
        <w:t>In Sweden, the writer parked his car in the wrong place and received a polite note from the police.</w:t>
      </w:r>
    </w:p>
    <w:p>
      <w:r>
        <w:t>If you park your car in the right place, you won't receive a ticket.</w:t>
      </w:r>
    </w:p>
    <w:p>
      <w:r>
        <w:t>Traffic police never let you go without a ticket.</w:t>
      </w:r>
    </w:p>
    <w:p>
      <w:r>
        <w:t>We welcome you to our city.</w:t>
      </w:r>
    </w:p>
    <w:p>
      <w:r>
        <w:t>You are welcome to our city.</w:t>
      </w:r>
    </w:p>
    <w:p>
      <w:r>
        <w:t>‘No Parking’ means don't leave your car here.</w:t>
      </w:r>
    </w:p>
    <w:p>
      <w:r>
        <w:t>This note is only a reminder.</w:t>
      </w:r>
    </w:p>
    <w:p>
      <w:r>
        <w:t>It's nothing more.</w:t>
      </w:r>
    </w:p>
    <w:p>
      <w:r>
        <w:t>This is a ‘no parking’ area.</w:t>
      </w:r>
    </w:p>
    <w:p>
      <w:r>
        <w:t>Cars aren't allowed in this district.</w:t>
      </w:r>
    </w:p>
    <w:p>
      <w:r>
        <w:t>You will enjoy your stay.</w:t>
      </w:r>
    </w:p>
    <w:p>
      <w:r>
        <w:t>It will please you.</w:t>
      </w:r>
    </w:p>
    <w:p>
      <w:r>
        <w:t>You will enjoy your stay.</w:t>
      </w:r>
    </w:p>
    <w:p>
      <w:r>
        <w:t>How long will you remain here?</w:t>
      </w:r>
    </w:p>
    <w:p>
      <w:r>
        <w:t>This note is only a reminder.</w:t>
      </w:r>
    </w:p>
    <w:p>
      <w:r>
        <w:t>It will help you to remember.</w:t>
      </w:r>
    </w:p>
    <w:p>
      <w:r>
        <w:t>You cannot fail to obey it.</w:t>
      </w:r>
    </w:p>
    <w:p>
      <w:r>
        <w:t>You can't refuse to do this.</w:t>
      </w:r>
    </w:p>
    <w:p>
      <w:r>
        <w:t>If you park your car in the wrong place, a traffic policeman will soon find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