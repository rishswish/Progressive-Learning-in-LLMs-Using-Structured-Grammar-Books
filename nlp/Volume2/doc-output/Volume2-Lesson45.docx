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45: A clear conscience</w:t>
      </w:r>
    </w:p>
    <w:p>
      <w:r>
        <w:t>A clear conscience</w:t>
      </w:r>
    </w:p>
    <w:p>
      <w:r>
        <w:t>How did Sam get his money back?</w:t>
      </w:r>
    </w:p>
    <w:p>
      <w:r>
        <w:t>The whole village soon learned that a large sum of money had been lost.</w:t>
      </w:r>
    </w:p>
    <w:p>
      <w:r>
        <w:t>Sam Benton, the local butcher, had lost his wallet while taking his savings to the post office.</w:t>
      </w:r>
    </w:p>
    <w:p>
      <w:r>
        <w:t>Sam was sure that the wallet must have been found by one of the villagers, but it was not returned to him.</w:t>
      </w:r>
    </w:p>
    <w:p>
      <w:r>
        <w:t>Three months passed, and then one morning, Sam found his wallet outside his front door.</w:t>
      </w:r>
    </w:p>
    <w:p>
      <w:r>
        <w:t>It had been wrapped up in a newspaper, and it contained half the money he had lost, together with a note the local butcher had lost, which said, “A thief, yes, but only 50 percent a thief!"</w:t>
      </w:r>
    </w:p>
    <w:p>
      <w:r>
        <w:t>Two months later, some more money was sent to Sam with another note.</w:t>
      </w:r>
    </w:p>
    <w:p>
      <w:r>
        <w:t>”Only 25 percent are thieves now!" In time, all of Sam's money was paid back in this way.</w:t>
      </w:r>
    </w:p>
    <w:p>
      <w:r>
        <w:t>The last note said, “I am 100 percent honest now!"</w:t>
      </w:r>
    </w:p>
    <w:p>
      <w:r>
        <w:t>The local butcher, Sam Benton, was taking his savings to the post office, but he lost his wallet.</w:t>
      </w:r>
    </w:p>
    <w:p>
      <w:r>
        <w:t>Three months later, Sam not only received half his money but a note as well.</w:t>
      </w:r>
    </w:p>
    <w:p>
      <w:r>
        <w:t>The note said, “A thief, yes, but only 50 percent a thief!"</w:t>
      </w:r>
    </w:p>
    <w:p>
      <w:r>
        <w:t>The thief included a note every time he sent Sam more money.</w:t>
      </w:r>
    </w:p>
    <w:p>
      <w:r>
        <w:t>The fast note, "I am 100 percent honest now!"</w:t>
      </w:r>
    </w:p>
    <w:p>
      <w:r>
        <w:t>Sam told everybody about the wallet, but he did not try to find the thief.</w:t>
      </w:r>
    </w:p>
    <w:p>
      <w:r>
        <w:t>The man was not really a thief, but he needed money badly.</w:t>
      </w:r>
    </w:p>
    <w:p>
      <w:r>
        <w:t>He not only paid back the money but also bought himself a clear conscience.</w:t>
      </w:r>
    </w:p>
    <w:p>
      <w:r>
        <w:t>This bridge was built in 1942.</w:t>
      </w:r>
    </w:p>
    <w:p>
      <w:r>
        <w:t>The thief was arrested by the police.</w:t>
      </w:r>
    </w:p>
    <w:p>
      <w:r>
        <w:t>I can't find my bag.</w:t>
      </w:r>
    </w:p>
    <w:p>
      <w:r>
        <w:t>It must have been stolen.</w:t>
      </w:r>
    </w:p>
    <w:p>
      <w:r>
        <w:t>I must be paid for this.</w:t>
      </w:r>
    </w:p>
    <w:p>
      <w:r>
        <w:t>I was told to wait for him.</w:t>
      </w:r>
    </w:p>
    <w:p>
      <w:r>
        <w:t>He never expected the bicycle to be found.</w:t>
      </w:r>
    </w:p>
    <w:p>
      <w:r>
        <w:t>I found out that someone had sent the parcel.</w:t>
      </w:r>
    </w:p>
    <w:p>
      <w:r>
        <w:t>I found out that the parcel had been sent to the wrong address.</w:t>
      </w:r>
    </w:p>
    <w:p>
      <w:r>
        <w:t>He told me the police had arrested the thief.</w:t>
      </w:r>
    </w:p>
    <w:p>
      <w:r>
        <w:t>He told me the thief had been arrested by the police.</w:t>
      </w:r>
    </w:p>
    <w:p>
      <w:r>
        <w:t>Someone has prepared a meal for you.</w:t>
      </w:r>
    </w:p>
    <w:p>
      <w:r>
        <w:t>Someone will translate the book into English.</w:t>
      </w:r>
    </w:p>
    <w:p>
      <w:r>
        <w:t>Someone must send a telegram to him.</w:t>
      </w:r>
    </w:p>
    <w:p>
      <w:r>
        <w:t>Someone had put out the fire before the fire brigade arrived.</w:t>
      </w:r>
    </w:p>
    <w:p>
      <w:r>
        <w:t>Someone gave the cat some milk to drink.</w:t>
      </w:r>
    </w:p>
    <w:p>
      <w:r>
        <w:t>A meal has been prepared for you.</w:t>
      </w:r>
    </w:p>
    <w:p>
      <w:r>
        <w:t>The book will be translated into English.</w:t>
      </w:r>
    </w:p>
    <w:p>
      <w:r>
        <w:t>A telegram must be sent to him.</w:t>
      </w:r>
    </w:p>
    <w:p>
      <w:r>
        <w:t>The fire had been put out before the fire brigade arrived.</w:t>
      </w:r>
    </w:p>
    <w:p>
      <w:r>
        <w:t>The cat was given some milk to drink.</w:t>
      </w:r>
    </w:p>
    <w:p>
      <w:r>
        <w:t>Stole some money from the safe.</w:t>
      </w:r>
    </w:p>
    <w:p>
      <w:r>
        <w:t>Two thieves attacked him last night and robbed him of all his money.</w:t>
      </w:r>
    </w:p>
    <w:p>
      <w:r>
        <w:t>The police have caught the men who robbed the bank.</w:t>
      </w:r>
    </w:p>
    <w:p>
      <w:r>
        <w:t>All of Sam's money was paid back.</w:t>
      </w:r>
    </w:p>
    <w:p>
      <w:r>
        <w:t>I'll pay you back for what you did to me.</w:t>
      </w:r>
    </w:p>
    <w:p>
      <w:r>
        <w:t>Please lend me £25.</w:t>
      </w:r>
    </w:p>
    <w:p>
      <w:r>
        <w:t>I'll pay you back next week.</w:t>
      </w:r>
    </w:p>
    <w:p>
      <w:r>
        <w:t>His house was robbed last night.</w:t>
      </w:r>
    </w:p>
    <w:p>
      <w:r>
        <w:t>Thieves broke in and stole several valuable pictures.</w:t>
      </w:r>
    </w:p>
    <w:p>
      <w:r>
        <w:t>He threatened to pay me back, but he hasn't done so yet.</w:t>
      </w:r>
    </w:p>
    <w:p>
      <w:r>
        <w:t>The bank clerk stole some money from the safe.</w:t>
      </w:r>
    </w:p>
    <w:p>
      <w:r>
        <w:t>A stranger attacked an old man on the train and robbed him of all his money.</w:t>
      </w:r>
    </w:p>
    <w:p>
      <w:r>
        <w:t>Someone had found Sam's wallet and kept it.</w:t>
      </w:r>
    </w:p>
    <w:p>
      <w:r>
        <w:t>The thief returned all the money in the end.</w:t>
      </w:r>
    </w:p>
    <w:p>
      <w:r>
        <w:t>Sam was taking his savings to the post office when he lost his wallet.</w:t>
      </w:r>
    </w:p>
    <w:p>
      <w:r>
        <w:t>He was taking his savings to the post office.</w:t>
      </w:r>
    </w:p>
    <w:p>
      <w:r>
        <w:t>He keeps his savings in the post office.</w:t>
      </w:r>
    </w:p>
    <w:p>
      <w:r>
        <w:t>The wallet was found by one of the villagers.</w:t>
      </w:r>
    </w:p>
    <w:p>
      <w:r>
        <w:t>What had it been wrapped up in?</w:t>
      </w:r>
    </w:p>
    <w:p>
      <w:r>
        <w:t>A newspaper.</w:t>
      </w:r>
    </w:p>
    <w:p>
      <w:r>
        <w:t>Some more money was sent to Sam.</w:t>
      </w:r>
    </w:p>
    <w:p>
      <w:r>
        <w:t>Sam was sent some more money.</w:t>
      </w:r>
    </w:p>
    <w:p>
      <w:r>
        <w:t>We usually keep notes in a wallet.</w:t>
      </w:r>
    </w:p>
    <w:p>
      <w:r>
        <w:t>The thief had wrapped the wallet in newspaper.</w:t>
      </w:r>
    </w:p>
    <w:p>
      <w:r>
        <w:t>How much did it contain?</w:t>
      </w:r>
    </w:p>
    <w:p>
      <w:r>
        <w:t>How much was there in it?</w:t>
      </w:r>
    </w:p>
    <w:p>
      <w:r>
        <w:t>Sam read the thief's note. In this sentence, ‘note’ means a message.</w:t>
      </w:r>
    </w:p>
    <w:p>
      <w:r>
        <w:t>After a time, all of Sam's money was returned.</w:t>
      </w:r>
    </w:p>
    <w:p>
      <w:r>
        <w:t>Sam was sure that the wallet must have been found by one of the villagers, but it was not returned to him.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