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Lesson 58: A blessing in disguise? </w:t>
      </w:r>
    </w:p>
    <w:p>
      <w:r>
        <w:t>A blessing in disguise?</w:t>
      </w:r>
    </w:p>
    <w:p>
      <w:r>
        <w:t>The tiny village of Frinley is said to possess a ‘cursed tree.’</w:t>
      </w:r>
    </w:p>
    <w:p>
      <w:r>
        <w:t>Because the tree was mentioned in a newspaper, the number of visitors to Frinley has now increased.</w:t>
      </w:r>
    </w:p>
    <w:p>
      <w:r>
        <w:t>The tree was planted near the church fifty years ago, but it is only in recent years that it has gained an evil reputation.</w:t>
      </w:r>
    </w:p>
    <w:p>
      <w:r>
        <w:t>It is said that if anyone touches the tree, he will have bad luck; if he picks a leaf, he will die.</w:t>
      </w:r>
    </w:p>
    <w:p>
      <w:r>
        <w:t>Many villagers believe that the tree has already claimed a number of victims.</w:t>
      </w:r>
    </w:p>
    <w:p>
      <w:r>
        <w:t>The vicar has been asked to have the tree cut down, but so far he has refused.</w:t>
      </w:r>
    </w:p>
    <w:p>
      <w:r>
        <w:t>He has pointed out that the tree is a useful source of income, as tourists have been coming from all parts of the country to see it.</w:t>
      </w:r>
    </w:p>
    <w:p>
      <w:r>
        <w:t>In spite of all that has been said, the tourists have been picking leaves and cutting their names on the tree trunk.</w:t>
      </w:r>
    </w:p>
    <w:p>
      <w:r>
        <w:t>So far, not one of them has been struck down by sudden death!</w:t>
      </w:r>
    </w:p>
    <w:p>
      <w:r>
        <w:t>The number of visitors to the village of Frinley has increased because there is said to be a ‘cursed tree’ near the church.</w:t>
      </w:r>
    </w:p>
    <w:p>
      <w:r>
        <w:t>Since the villagers believe that if anyone picks a leaf, he will die, they have asked the vicar to have the tree cut down.</w:t>
      </w:r>
    </w:p>
    <w:p>
      <w:r>
        <w:t>As the tree is a useful source of income, the vicar has refused to have the tree cut down.</w:t>
      </w:r>
    </w:p>
    <w:p>
      <w:r>
        <w:t>Meanwhile, though tourists have been picking leaves, not one of them has come to harm.</w:t>
      </w:r>
    </w:p>
    <w:p>
      <w:r>
        <w:t>A village well, which was said to be cursed, was bought by a man.</w:t>
      </w:r>
    </w:p>
    <w:p>
      <w:r>
        <w:t>Tourists came to see it, though in the summer there was not even any water in it.</w:t>
      </w:r>
    </w:p>
    <w:p>
      <w:r>
        <w:t>Before the tourists could look into the well, they had to throw a coin in.</w:t>
      </w:r>
    </w:p>
    <w:p>
      <w:r>
        <w:t>You will be glad to hear that I am going to visit you during the summer vacation.</w:t>
      </w:r>
    </w:p>
    <w:p>
      <w:r>
        <w:t>The time will come soon when we shall see each other again.</w:t>
      </w:r>
    </w:p>
    <w:p>
      <w:r>
        <w:t>Thank you for letting me know that I visited my hometown during the summer vacation.</w:t>
      </w:r>
    </w:p>
    <w:p>
      <w:r>
        <w:t>All the members in the family are excited about the news and are looking forward to meeting you here soon.</w:t>
      </w:r>
    </w:p>
    <w:p>
      <w:r>
        <w:t>He is being sent abroad.</w:t>
      </w:r>
    </w:p>
    <w:p>
      <w:r>
        <w:t>I was told to wait for him.</w:t>
      </w:r>
    </w:p>
    <w:p>
      <w:r>
        <w:t>Your wallet has been found.</w:t>
      </w:r>
    </w:p>
    <w:p>
      <w:r>
        <w:t>People say he is a genius.</w:t>
      </w:r>
    </w:p>
    <w:p>
      <w:r>
        <w:t>People say that there is oil under the North Sea.</w:t>
      </w:r>
    </w:p>
    <w:p>
      <w:r>
        <w:t>She gave me a pen.</w:t>
      </w:r>
    </w:p>
    <w:p>
      <w:r>
        <w:t>The manager offered the vacant post to him.</w:t>
      </w:r>
    </w:p>
    <w:p>
      <w:r>
        <w:t>The number of visitors to Frinley has now increased.</w:t>
      </w:r>
    </w:p>
    <w:p>
      <w:r>
        <w:t>She has grown so much she is nearly as tall as I am.</w:t>
      </w:r>
    </w:p>
    <w:p>
      <w:r>
        <w:t>It has gained an evil reputation.</w:t>
      </w:r>
    </w:p>
    <w:p>
      <w:r>
        <w:t>He has gone abroad, and I hear he is earning a lot of money.</w:t>
      </w:r>
    </w:p>
    <w:p>
      <w:r>
        <w:t>The tourists have been picking the leaves and cutting their names on the tree trunk.</w:t>
      </w:r>
    </w:p>
    <w:p>
      <w:r>
        <w:t>She has picked a lot of flowers.</w:t>
      </w:r>
    </w:p>
    <w:p>
      <w:r>
        <w:t>She cut the apple into two.</w:t>
      </w:r>
    </w:p>
    <w:p>
      <w:r>
        <w:t>This fruit is fresh.</w:t>
      </w:r>
    </w:p>
    <w:p>
      <w:r>
        <w:t>I have just picked it.</w:t>
      </w:r>
    </w:p>
    <w:p>
      <w:r>
        <w:t>If you travel by air, you will gain time.</w:t>
      </w:r>
    </w:p>
    <w:p>
      <w:r>
        <w:t>He earns £300 a week.</w:t>
      </w:r>
    </w:p>
    <w:p>
      <w:r>
        <w:t>Judy has grown so much I can hardly recognize her.</w:t>
      </w:r>
    </w:p>
    <w:p>
      <w:r>
        <w:t>The vicar has refused to have the tree cut down because it earns money.</w:t>
      </w:r>
    </w:p>
    <w:p>
      <w:r>
        <w:t>One of these statements is true: Tourists who have picked leaves haven't died.</w:t>
      </w:r>
    </w:p>
    <w:p>
      <w:r>
        <w:t>They say that Frinley has a cursed tree.</w:t>
      </w:r>
    </w:p>
    <w:p>
      <w:r>
        <w:t>If anyone picked the leaves, he would die.</w:t>
      </w:r>
    </w:p>
    <w:p>
      <w:r>
        <w:t>Tourists have been coming from all parts of the country.</w:t>
      </w:r>
    </w:p>
    <w:p>
      <w:r>
        <w:t>They haven't stopped coming yet.</w:t>
      </w:r>
    </w:p>
    <w:p>
      <w:r>
        <w:t>Despite all that has been said, the tourists have been picking leaves.</w:t>
      </w:r>
    </w:p>
    <w:p>
      <w:r>
        <w:t>So far none of them has been struck down by sudden death.</w:t>
      </w:r>
    </w:p>
    <w:p>
      <w:r>
        <w:t>Frinley is a tiny village.</w:t>
      </w:r>
    </w:p>
    <w:p>
      <w:r>
        <w:t>It is very small.</w:t>
      </w:r>
    </w:p>
    <w:p>
      <w:r>
        <w:t>The number of visitors has increased.</w:t>
      </w:r>
    </w:p>
    <w:p>
      <w:r>
        <w:t>The number has grown.</w:t>
      </w:r>
    </w:p>
    <w:p>
      <w:r>
        <w:t>It has earned an evil reputation.</w:t>
      </w:r>
    </w:p>
    <w:p>
      <w:r>
        <w:t>It has gained an evil reputation.</w:t>
      </w:r>
    </w:p>
    <w:p>
      <w:r>
        <w:t>It has a bad name.</w:t>
      </w:r>
    </w:p>
    <w:p>
      <w:r>
        <w:t>He has pointed out that it's a source of income.</w:t>
      </w:r>
    </w:p>
    <w:p>
      <w:r>
        <w:t>He's explained this to the villagers.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