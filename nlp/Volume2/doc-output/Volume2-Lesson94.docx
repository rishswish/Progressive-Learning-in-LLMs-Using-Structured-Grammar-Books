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94: A fantasy. </w:t>
      </w:r>
    </w:p>
    <w:p>
      <w:r>
        <w:t>A fantasy.</w:t>
      </w:r>
    </w:p>
    <w:p>
      <w:r>
        <w:t>Why was the ambassador particularly lucky?</w:t>
      </w:r>
    </w:p>
    <w:p>
      <w:r>
        <w:t>When the ambassador of Escalopia returned home for lunch, his wife got a shock.</w:t>
      </w:r>
    </w:p>
    <w:p>
      <w:r>
        <w:t>He looked pale, and his clothes were in a frightful state.</w:t>
      </w:r>
    </w:p>
    <w:p>
      <w:r>
        <w:t>“What has happened?" she asked.</w:t>
      </w:r>
    </w:p>
    <w:p>
      <w:r>
        <w:t>“How did your clothes get into such a mess?” “A fire extinguisher, my dear," answered the ambassador drily.</w:t>
      </w:r>
    </w:p>
    <w:p>
      <w:r>
        <w:t>Set the embassy on fire this morning.</w:t>
      </w:r>
    </w:p>
    <w:p>
      <w:r>
        <w:t>“University students set the embassy on fire this morning." “Good heavens!" exclaimed his wife.</w:t>
      </w:r>
    </w:p>
    <w:p>
      <w:r>
        <w:t>“And where were you at the time?" “I was in my office as usual," answered the ambassador.</w:t>
      </w:r>
    </w:p>
    <w:p>
      <w:r>
        <w:t>The fire broke out in the basement.</w:t>
      </w:r>
    </w:p>
    <w:p>
      <w:r>
        <w:t>I went down immediately, of course, and that fool, Horst, aimed a fire extinguisher at me.</w:t>
      </w:r>
    </w:p>
    <w:p>
      <w:r>
        <w:t>He thought I was on fire.</w:t>
      </w:r>
    </w:p>
    <w:p>
      <w:r>
        <w:t>I must definitely get that fellow posted.</w:t>
      </w:r>
    </w:p>
    <w:p>
      <w:r>
        <w:t>The ambassador's wife went on asking questions when she suddenly noticed a big hole in her husband's hat.</w:t>
      </w:r>
    </w:p>
    <w:p>
      <w:r>
        <w:t>“And how can you explain that?" she asked.</w:t>
      </w:r>
    </w:p>
    <w:p>
      <w:r>
        <w:t>“Oh, that," said the Ambassador.</w:t>
      </w:r>
    </w:p>
    <w:p>
      <w:r>
        <w:t>Someone fired a shot through my office window.</w:t>
      </w:r>
    </w:p>
    <w:p>
      <w:r>
        <w:t>Accurate, don't you think?</w:t>
      </w:r>
    </w:p>
    <w:p>
      <w:r>
        <w:t>Fortunately, I wasn't wearing it at the time.</w:t>
      </w:r>
    </w:p>
    <w:p>
      <w:r>
        <w:t>If I had been, I would not have been able to get home for lunch.</w:t>
      </w:r>
    </w:p>
    <w:p>
      <w:r>
        <w:t>While the ambassador of Escalopia was in his office, university students set the basement of the embassy on fire.</w:t>
      </w:r>
    </w:p>
    <w:p>
      <w:r>
        <w:t>When the ambassador went to investigate, a man called Horst aimed a fire extinguisher at him because he thought that the ambassador was on fire.</w:t>
      </w:r>
    </w:p>
    <w:p>
      <w:r>
        <w:t>Moreover, there was a hole in the sheriff's hat, which had been made when someone fired a shot through his office window.</w:t>
      </w:r>
    </w:p>
    <w:p>
      <w:r>
        <w:t>The ambassador was lucky, for he was not wearing it at the time.</w:t>
      </w:r>
    </w:p>
    <w:p>
      <w:r>
        <w:t>Upon hearing that the fire broke out in the basement, the Ambassador of Escalopia went down immediately to investigate.</w:t>
      </w:r>
    </w:p>
    <w:p>
      <w:r>
        <w:t>He shouted at Horst and ordered him to put out the fire quickly.</w:t>
      </w:r>
    </w:p>
    <w:p>
      <w:r>
        <w:t>Horst explained that the fire had already been extinguished, but it seemed to him that the Ambassador was on fire.</w:t>
      </w:r>
    </w:p>
    <w:p>
      <w:r>
        <w:t>The ambassador denied it.</w:t>
      </w:r>
    </w:p>
    <w:p>
      <w:r>
        <w:t>But Horst insisted that he was on fire and aimed the fire extinguisher at him.</w:t>
      </w:r>
    </w:p>
    <w:p>
      <w:r>
        <w:t>At this point, the ambassador got very angry, so he decided to get Horst posted.</w:t>
      </w:r>
    </w:p>
    <w:p>
      <w:r>
        <w:t>He said that he would send Horst to the South Pole.</w:t>
      </w:r>
    </w:p>
    <w:p>
      <w:r>
        <w:t>Then Horst explained to him that Escalopia had already broken off diplomatic relations with the South Pole.</w:t>
      </w:r>
    </w:p>
    <w:p>
      <w:r>
        <w:t>The ambassador, who was at a loss for what to say, went out angrily.</w:t>
      </w:r>
    </w:p>
    <w:p>
      <w:r>
        <w:t>Now Horst was pleased with himself.</w:t>
      </w:r>
    </w:p>
    <w:p>
      <w:r>
        <w:t>When she asked what had happened and how his clothes had gotten into such a mess, the embassy answered drily that a fire extinguisher had been responsible.</w:t>
      </w:r>
    </w:p>
    <w:p>
      <w:r>
        <w:t>He then told her that university students had set the embassy investigator on fire that morning.</w:t>
      </w:r>
    </w:p>
    <w:p>
      <w:r>
        <w:t>His wife was most surprised and asked him where he had been at the time.</w:t>
      </w:r>
    </w:p>
    <w:p>
      <w:r>
        <w:t>The ambassador answered that he had been in his office as usual.</w:t>
      </w:r>
    </w:p>
    <w:p>
      <w:r>
        <w:t>When the fire broke out in the basement, he had gone down to investigate; Ambassador and a man called Horst had aimed a fire extinguisher at him.</w:t>
      </w:r>
    </w:p>
    <w:p>
      <w:r>
        <w:t>Horst thought the ambassador was on fire.</w:t>
      </w:r>
    </w:p>
    <w:p>
      <w:r>
        <w:t>The ambassador said that he must definitely get the fellow posted.</w:t>
      </w:r>
    </w:p>
    <w:p>
      <w:r>
        <w:t>His wife suddenly noticed a big hole in her husband's hat and asked him how he could explain it.</w:t>
      </w:r>
    </w:p>
    <w:p>
      <w:r>
        <w:t>The ambassador said that someone had fired a shot through his office window.</w:t>
      </w:r>
    </w:p>
    <w:p>
      <w:r>
        <w:t>The shot was accurate, but fortunately, he had not been wearing his hat at the time.</w:t>
      </w:r>
    </w:p>
    <w:p>
      <w:r>
        <w:t>If he had, he would not have been able to get home for lunch.</w:t>
      </w:r>
    </w:p>
    <w:p>
      <w:r>
        <w:t>"We have just received a report," said the radio announcer, that rioting has broken out in Umgolia.</w:t>
      </w:r>
    </w:p>
    <w:p>
      <w:r>
        <w:t>Students, who were demonstrating outside the Escalopian Embassy during the day, broke into the building last night and set it on fire.</w:t>
      </w:r>
    </w:p>
    <w:p>
      <w:r>
        <w:t>The students were protesting against the new tax on beer mugs, which was recently imposed by the Escalopian government.</w:t>
      </w:r>
    </w:p>
    <w:p>
      <w:r>
        <w:t>A spokesman said that the beer mug industry in Umgolia has been seriously affected.</w:t>
      </w:r>
    </w:p>
    <w:p>
      <w:r>
        <w:t>The Escalopian Ambassador, who is said to have been slightly injured, was bravely defended by his servant, Mr.Flugel Horst.</w:t>
      </w:r>
    </w:p>
    <w:p>
      <w:r>
        <w:t>Mr. Horst kept the students away with a fire extinguisher.</w:t>
      </w:r>
    </w:p>
    <w:p>
      <w:r>
        <w:t>The premier of Umgolia announced this evening that, in the future, steps would be taken to prevent further incidents.</w:t>
      </w:r>
    </w:p>
    <w:p>
      <w:r>
        <w:t>The ambassador got into a mess because Horst thought he was on fire.</w:t>
      </w:r>
    </w:p>
    <w:p>
      <w:r>
        <w:t>Which word best describes the ambassador?</w:t>
      </w:r>
    </w:p>
    <w:p>
      <w:r>
        <w:t>He was very calm.</w:t>
      </w:r>
    </w:p>
    <w:p>
      <w:r>
        <w:t>His wife got a shock.</w:t>
      </w:r>
    </w:p>
    <w:p>
      <w:r>
        <w:t>She was shocked.</w:t>
      </w:r>
    </w:p>
    <w:p>
      <w:r>
        <w:t>They set the embassy on fire.</w:t>
      </w:r>
    </w:p>
    <w:p>
      <w:r>
        <w:t>They tried to burn it.</w:t>
      </w:r>
    </w:p>
    <w:p>
      <w:r>
        <w:t>"Where were you?" His wife wanted to know where he had been.</w:t>
      </w:r>
    </w:p>
    <w:p>
      <w:r>
        <w:t>I must get that fellow posted.</w:t>
      </w:r>
    </w:p>
    <w:p>
      <w:r>
        <w:t>I must have him posted.</w:t>
      </w:r>
    </w:p>
    <w:p>
      <w:r>
        <w:t>Fortunately, I wasn't wearing it.</w:t>
      </w:r>
    </w:p>
    <w:p>
      <w:r>
        <w:t>He was lucky not to be.</w:t>
      </w:r>
    </w:p>
    <w:p>
      <w:r>
        <w:t>His clothes were in a mess, so they were dirty.</w:t>
      </w:r>
    </w:p>
    <w:p>
      <w:r>
        <w:t>A fire extinguisher is used to put out a fire.</w:t>
      </w:r>
    </w:p>
    <w:p>
      <w:r>
        <w:t>They tried to set the embassy on fire.</w:t>
      </w:r>
    </w:p>
    <w:p>
      <w:r>
        <w:t>They tried to burn it down.</w:t>
      </w:r>
    </w:p>
    <w:p>
      <w:r>
        <w:t>The fire broke out in the basement.</w:t>
      </w:r>
    </w:p>
    <w:p>
      <w:r>
        <w:t>That's where it began.</w:t>
      </w:r>
    </w:p>
    <w:p>
      <w:r>
        <w:t>Horst will be posted.</w:t>
      </w:r>
    </w:p>
    <w:p>
      <w:r>
        <w:t>He will be sent to another place.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