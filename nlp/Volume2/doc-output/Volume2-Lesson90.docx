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90: Three men in a basket.</w:t>
      </w:r>
    </w:p>
    <w:p>
      <w:r>
        <w:t>Three men in a basket.</w:t>
      </w:r>
    </w:p>
    <w:p>
      <w:r>
        <w:t>Where was the station's commanding officer?</w:t>
      </w:r>
    </w:p>
    <w:p>
      <w:r>
        <w:t>A pilot noticed a balloon that seemed to be making for a Royal Air Force station nearby.</w:t>
      </w:r>
    </w:p>
    <w:p>
      <w:r>
        <w:t>He informed the station at once, but no one there was able to explain the mystery.</w:t>
      </w:r>
    </w:p>
    <w:p>
      <w:r>
        <w:t>The officer in the control tower was very angry when he heard the news, because balloons can be a great danger to aircraft.</w:t>
      </w:r>
    </w:p>
    <w:p>
      <w:r>
        <w:t>He said that someone might be spying on the station, and the pilot was ordered to keep track of Se, the strange object.</w:t>
      </w:r>
    </w:p>
    <w:p>
      <w:r>
        <w:t>The pilot managed to circle the balloon for some time.</w:t>
      </w:r>
    </w:p>
    <w:p>
      <w:r>
        <w:t>He could make out three men in a basket under it, and one of them, who might be spying on them, was holding a pair of binoculars.</w:t>
      </w:r>
    </w:p>
    <w:p>
      <w:r>
        <w:t>When the balloon was over the station, the pilot saw one of the men taking photographs.</w:t>
      </w:r>
    </w:p>
    <w:p>
      <w:r>
        <w:t>Soon afterwards, the balloon began to descend, and it landed near an airfield.</w:t>
      </w:r>
    </w:p>
    <w:p>
      <w:r>
        <w:t>The police were called in, but they could not arrest anyone, for the basket contained two members of Parliament and the commanding officer of the station!</w:t>
      </w:r>
    </w:p>
    <w:p>
      <w:r>
        <w:t>As the commanding officer explained later, one half of the station did not know what the other half was doing!</w:t>
      </w:r>
    </w:p>
    <w:p>
      <w:r>
        <w:t>While circling the balloon, the pilot saw three men in the basket, one of whom was holding a pair of binoculars.</w:t>
      </w:r>
    </w:p>
    <w:p>
      <w:r>
        <w:t>When it flew over the station, one of the men took photographs.</w:t>
      </w:r>
    </w:p>
    <w:p>
      <w:r>
        <w:t>Then it landed near an airfield, but the police could not arrest anyone because the basket contained two members of Parliament and the commanding officer of the station.</w:t>
      </w:r>
    </w:p>
    <w:p>
      <w:r>
        <w:t>Afterwards, the commanding officer explained that one half of the station did not know what the other half was doing.</w:t>
      </w:r>
    </w:p>
    <w:p>
      <w:r>
        <w:t>The men in the basket struggled hard with the balloon for some time.</w:t>
      </w:r>
    </w:p>
    <w:p>
      <w:r>
        <w:t>Soon afterwards, the balloon began to descend, and it landed near an airport.</w:t>
      </w:r>
    </w:p>
    <w:p>
      <w:r>
        <w:t>The three men tried to explain who they were, but they were not believed.</w:t>
      </w:r>
    </w:p>
    <w:p>
      <w:r>
        <w:t>Being suspected of being spies, they were finally taken to the police station.</w:t>
      </w:r>
    </w:p>
    <w:p>
      <w:r>
        <w:t>The police questioned the men over and over again, but they refused to answer any questions.</w:t>
      </w:r>
    </w:p>
    <w:p>
      <w:r>
        <w:t>Just then, the commanding officer of a Royal Air Force station telephoned the police station and said that three of their commanding officers had disappeared.</w:t>
      </w:r>
    </w:p>
    <w:p>
      <w:r>
        <w:t>Soon, a senior officer arrived.</w:t>
      </w:r>
    </w:p>
    <w:p>
      <w:r>
        <w:t>He immediately identified the three commanding officers in disguise.</w:t>
      </w:r>
    </w:p>
    <w:p>
      <w:r>
        <w:t>The police were greatly surprised at this, and they apologized to them.</w:t>
      </w:r>
    </w:p>
    <w:p>
      <w:r>
        <w:t>Could you show me the way to the station, please?</w:t>
      </w:r>
    </w:p>
    <w:p>
      <w:r>
        <w:t>I gave him a few lessons, and he was able to swim soon.</w:t>
      </w:r>
    </w:p>
    <w:p>
      <w:r>
        <w:t>They were able to jump into the sea before the boat sank.</w:t>
      </w:r>
    </w:p>
    <w:p>
      <w:r>
        <w:t>You can not leave this room until you get permission.</w:t>
      </w:r>
    </w:p>
    <w:p>
      <w:r>
        <w:t>A balloon seemed to be making for a Royal Air Force station.</w:t>
      </w:r>
    </w:p>
    <w:p>
      <w:r>
        <w:t>He could make out three men in a basket.</w:t>
      </w:r>
    </w:p>
    <w:p>
      <w:r>
        <w:t>I could not make out what he said.</w:t>
      </w:r>
    </w:p>
    <w:p>
      <w:r>
        <w:t>Please make out a fresh copy.</w:t>
      </w:r>
    </w:p>
    <w:p>
      <w:r>
        <w:t>He made up a story about two men and a horse.</w:t>
      </w:r>
    </w:p>
    <w:p>
      <w:r>
        <w:t>She spends hours putting on makeup in front of the mirror.</w:t>
      </w:r>
    </w:p>
    <w:p>
      <w:r>
        <w:t>I must make up for the time I lost this morning.</w:t>
      </w:r>
    </w:p>
    <w:p>
      <w:r>
        <w:t>I lost my lecture notes and had to make out a new set.</w:t>
      </w:r>
    </w:p>
    <w:p>
      <w:r>
        <w:t>I can't make out what you've written.</w:t>
      </w:r>
    </w:p>
    <w:p>
      <w:r>
        <w:t>When it got dark, we made for home.</w:t>
      </w:r>
    </w:p>
    <w:p>
      <w:r>
        <w:t>My daughter often makes up stories of her own.</w:t>
      </w:r>
    </w:p>
    <w:p>
      <w:r>
        <w:t>The officer in the control tower was angry because he was worried about aircraft safety.</w:t>
      </w:r>
    </w:p>
    <w:p>
      <w:r>
        <w:t>The officer in the control tower wouldn't have been angry if he had known his commanding officer had arranged the trip.</w:t>
      </w:r>
    </w:p>
    <w:p>
      <w:r>
        <w:t>A pilot noticed a balloon making for a Royal Air Force station.</w:t>
      </w:r>
    </w:p>
    <w:p>
      <w:r>
        <w:t>He informed the station about the balloon.</w:t>
      </w:r>
    </w:p>
    <w:p>
      <w:r>
        <w:t>He was angry when he heard the news.</w:t>
      </w:r>
    </w:p>
    <w:p>
      <w:r>
        <w:t>He was angry on hearing the news.</w:t>
      </w:r>
    </w:p>
    <w:p>
      <w:r>
        <w:t>He heard the news.</w:t>
      </w:r>
    </w:p>
    <w:p>
      <w:r>
        <w:t>The news was bad.</w:t>
      </w:r>
    </w:p>
    <w:p>
      <w:r>
        <w:t>The balloon contained two MPs.</w:t>
      </w:r>
    </w:p>
    <w:p>
      <w:r>
        <w:t>There were two MPs in it.</w:t>
      </w:r>
    </w:p>
    <w:p>
      <w:r>
        <w:t>The Royal Air Force Station was nearby.</w:t>
      </w:r>
    </w:p>
    <w:p>
      <w:r>
        <w:t>It was quite close to them.</w:t>
      </w:r>
    </w:p>
    <w:p>
      <w:r>
        <w:t>He was ordered to keep track of it.</w:t>
      </w:r>
    </w:p>
    <w:p>
      <w:r>
        <w:t>He was ordered to follow it.</w:t>
      </w:r>
    </w:p>
    <w:p>
      <w:r>
        <w:t>He could make out three men.</w:t>
      </w:r>
    </w:p>
    <w:p>
      <w:r>
        <w:t>That's how many he could see.</w:t>
      </w:r>
    </w:p>
    <w:p>
      <w:r>
        <w:t>Soon afterwards, the balloon began to descend.</w:t>
      </w:r>
    </w:p>
    <w:p>
      <w:r>
        <w:t>It began to come down.</w:t>
      </w:r>
    </w:p>
    <w:p>
      <w:r>
        <w:t>The balloon landed near an airfield.</w:t>
      </w:r>
    </w:p>
    <w:p>
      <w:r>
        <w:t>It came down.</w:t>
      </w:r>
    </w:p>
    <w:p>
      <w:r>
        <w:t>A pilot noticed a balloon that seemed to be making for a Royal Air Force station nearby.</w:t>
      </w:r>
    </w:p>
    <w:p>
      <w:r>
        <w:t>He informed the station at once, but no one there was able to explain the mystery.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