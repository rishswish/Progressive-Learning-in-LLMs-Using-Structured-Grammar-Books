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64: The Channel Tunnel</w:t>
      </w:r>
    </w:p>
    <w:p>
      <w:r>
        <w:t>The Channel Tunnel</w:t>
      </w:r>
    </w:p>
    <w:p>
      <w:r>
        <w:t>Why was the first tunnel not completed?</w:t>
      </w:r>
    </w:p>
    <w:p>
      <w:r>
        <w:t>In 1858, a French engineer, Aimé Thomé de Gamond, arrived in England with a plan for a twenty-one-mile tunnel under the English Channel.</w:t>
      </w:r>
    </w:p>
    <w:p>
      <w:r>
        <w:t>He said that it would be possible to build a platform in the center of the channel.</w:t>
      </w:r>
    </w:p>
    <w:p>
      <w:r>
        <w:t>This platform would serve as a port and a railway station.</w:t>
      </w:r>
    </w:p>
    <w:p>
      <w:r>
        <w:t>The tunnel would be well-ventilated if tall chimneys were built above sea level.</w:t>
      </w:r>
    </w:p>
    <w:p>
      <w:r>
        <w:t>In 1860, a better plan was put forward by an Englishman, William Low.</w:t>
      </w:r>
    </w:p>
    <w:p>
      <w:r>
        <w:t>He suggested that a double railway tunnel should be built.</w:t>
      </w:r>
    </w:p>
    <w:p>
      <w:r>
        <w:t>This would solve the problem of ventilation, for if a train entered this tunnel, it would draw in fresh air behind it.</w:t>
      </w:r>
    </w:p>
    <w:p>
      <w:r>
        <w:t>Forty-two years later, a tunnel was actually begun.</w:t>
      </w:r>
    </w:p>
    <w:p>
      <w:r>
        <w:t>If, at the time, the British had not feared invasion, it would have been completed.</w:t>
      </w:r>
    </w:p>
    <w:p>
      <w:r>
        <w:t>The world had to wait almost another 100 years for the Channel Tunnel.</w:t>
      </w:r>
    </w:p>
    <w:p>
      <w:r>
        <w:t>It was officially opened on March 7, 1994, finally connecting Britain to the European continent.</w:t>
      </w:r>
    </w:p>
    <w:p>
      <w:r>
        <w:t>The tunnel, which the French engineer Aimé Thomé planned to build under the English Channel in 1858, would be ventilated by tall chimneys built above sea level.</w:t>
      </w:r>
    </w:p>
    <w:p>
      <w:r>
        <w:t>An Englishman, William Low, suggested a better plan two years later.</w:t>
      </w:r>
    </w:p>
    <w:p>
      <w:r>
        <w:t>Passing trains would solve the problem of ventilation in his proposed double railway tunnel because they would draw in fresh air behind them.</w:t>
      </w:r>
    </w:p>
    <w:p>
      <w:r>
        <w:t>Though work began forty-two years later, it was stopped because the British feared invasion.</w:t>
      </w:r>
    </w:p>
    <w:p>
      <w:r>
        <w:t>However, the tunnel was officially opened on March 7, 1994.</w:t>
      </w:r>
    </w:p>
    <w:p>
      <w:r>
        <w:t>Thanks to the English Channel, which separates Britain from Europe, the country has not been invaded since 1066.</w:t>
      </w:r>
    </w:p>
    <w:p>
      <w:r>
        <w:t>However, now that modern warfare is far more complex, such fears no longer exist.</w:t>
      </w:r>
    </w:p>
    <w:p>
      <w:r>
        <w:t>Both Britain and Europe benefit enormously from a Channel Tunnel.</w:t>
      </w:r>
    </w:p>
    <w:p>
      <w:r>
        <w:t>If he is out, I will call tomorrow.</w:t>
      </w:r>
    </w:p>
    <w:p>
      <w:r>
        <w:t>You'll miss the train if you don't hurry.</w:t>
      </w:r>
    </w:p>
    <w:p>
      <w:r>
        <w:t>If you went to the exhibition, you would enjoy it.</w:t>
      </w:r>
    </w:p>
    <w:p>
      <w:r>
        <w:t>If I were in your position, I would act differently.</w:t>
      </w:r>
    </w:p>
    <w:p>
      <w:r>
        <w:t>You would have missed the train if you had not hurried.</w:t>
      </w:r>
    </w:p>
    <w:p>
      <w:r>
        <w:t>If you had gone to the exhibition, you would have enjoyed it.</w:t>
      </w:r>
    </w:p>
    <w:p>
      <w:r>
        <w:t>If I had been in your position, I would have acted differently.</w:t>
      </w:r>
    </w:p>
    <w:p>
      <w:r>
        <w:t>If you could have made him change his mind, you would have saved him a lot of trouble.</w:t>
      </w:r>
    </w:p>
    <w:p>
      <w:r>
        <w:t>If you had told me about it earlier, I would have been able to help you.</w:t>
      </w:r>
    </w:p>
    <w:p>
      <w:r>
        <w:t>If you could have come with us, we would have been pleased.</w:t>
      </w:r>
    </w:p>
    <w:p>
      <w:r>
        <w:t>You would not have made such a mistake if you had been more careful.</w:t>
      </w:r>
    </w:p>
    <w:p>
      <w:r>
        <w:t>If Father were alive, he would be horrified.</w:t>
      </w:r>
    </w:p>
    <w:p>
      <w:r>
        <w:t>If it is fine tomorrow, we shall go for a swim.</w:t>
      </w:r>
    </w:p>
    <w:p>
      <w:r>
        <w:t>If a train entered this tunnel, it would draw in fresh air behind it.</w:t>
      </w:r>
    </w:p>
    <w:p>
      <w:r>
        <w:t>The dog drew back and went in terror when it saw the snake.</w:t>
      </w:r>
    </w:p>
    <w:p>
      <w:r>
        <w:t>A taxi drew up outside the bank.</w:t>
      </w:r>
    </w:p>
    <w:p>
      <w:r>
        <w:t>Two men got out, and then the taxi drew off.</w:t>
      </w:r>
    </w:p>
    <w:p>
      <w:r>
        <w:t>A new trading agreement was drawn up between Holland and Denmark.</w:t>
      </w:r>
    </w:p>
    <w:p>
      <w:r>
        <w:t>We shall have to draw up a new plan.</w:t>
      </w:r>
    </w:p>
    <w:p>
      <w:r>
        <w:t>When I recognized who he was, I drew back in horror.</w:t>
      </w:r>
    </w:p>
    <w:p>
      <w:r>
        <w:t>The car drew up outside the cinema.</w:t>
      </w:r>
    </w:p>
    <w:p>
      <w:r>
        <w:t>William Low's idea was better than de Gamond's because his tunnel would be better ventilated.</w:t>
      </w:r>
    </w:p>
    <w:p>
      <w:r>
        <w:t>Work on the Channel Tunnel began a long time after William Low put up his plan.</w:t>
      </w:r>
    </w:p>
    <w:p>
      <w:r>
        <w:t>It would be possible to build a platform.</w:t>
      </w:r>
    </w:p>
    <w:p>
      <w:r>
        <w:t>A platform could be built.</w:t>
      </w:r>
    </w:p>
    <w:p>
      <w:r>
        <w:t>He suggested building a double railway tunnel.</w:t>
      </w:r>
    </w:p>
    <w:p>
      <w:r>
        <w:t>This would solve the problem.</w:t>
      </w:r>
    </w:p>
    <w:p>
      <w:r>
        <w:t>That's how the problem would be solved.</w:t>
      </w:r>
    </w:p>
    <w:p>
      <w:r>
        <w:t>If a train entered this tunnel, it would draw in fresh air behind it.</w:t>
      </w:r>
    </w:p>
    <w:p>
      <w:r>
        <w:t>People were interested in the idea of a Channel Tunnel.</w:t>
      </w:r>
    </w:p>
    <w:p>
      <w:r>
        <w:t>The tunnel would be well ventilated.</w:t>
      </w:r>
    </w:p>
    <w:p>
      <w:r>
        <w:t>It would have good ventilation.</w:t>
      </w:r>
    </w:p>
    <w:p>
      <w:r>
        <w:t>A plan was put forward by William Low.</w:t>
      </w:r>
    </w:p>
    <w:p>
      <w:r>
        <w:t>He suggested it.</w:t>
      </w:r>
    </w:p>
    <w:p>
      <w:r>
        <w:t>The British feared invasion.</w:t>
      </w:r>
    </w:p>
    <w:p>
      <w:r>
        <w:t>They were afraid of it.</w:t>
      </w:r>
    </w:p>
    <w:p>
      <w:r>
        <w:t>It finally connects Britain and Europe.</w:t>
      </w:r>
    </w:p>
    <w:p>
      <w:r>
        <w:t>Britain and Europe are finally joined together.</w:t>
      </w:r>
    </w:p>
    <w:p>
      <w:r>
        <w:t>The tunnel has now been completed.</w:t>
      </w:r>
    </w:p>
    <w:p>
      <w:r>
        <w:t>It has been finished.</w:t>
      </w:r>
    </w:p>
    <w:p>
      <w:r>
        <w:t>In 1860, a better plan was put forward by an Englishman, William Low.</w:t>
      </w:r>
    </w:p>
    <w:p>
      <w:r>
        <w:t>He suggested that a double railway tunnel should be built.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