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4: An exciting trip </w:t>
      </w:r>
    </w:p>
    <w:p>
      <w:r>
        <w:t>An exciting trip</w:t>
      </w:r>
    </w:p>
    <w:p>
      <w:r>
        <w:t>Why is Tim finding this trip exciting?</w:t>
      </w:r>
    </w:p>
    <w:p>
      <w:r>
        <w:t>I have just received a letter from my brother, Tim.</w:t>
      </w:r>
    </w:p>
    <w:p>
      <w:r>
        <w:t>He is in Australia.</w:t>
      </w:r>
    </w:p>
    <w:p>
      <w:r>
        <w:t>He has been there for six months.</w:t>
      </w:r>
    </w:p>
    <w:p>
      <w:r>
        <w:t>Tim is an engineer.</w:t>
      </w:r>
    </w:p>
    <w:p>
      <w:r>
        <w:t>He is working for a big firm, and he has already visited a great number of different places in Australia.</w:t>
      </w:r>
    </w:p>
    <w:p>
      <w:r>
        <w:t>He has just bought an Australian car and has gone to Alice Springs, a small town in the center of Australia.</w:t>
      </w:r>
    </w:p>
    <w:p>
      <w:r>
        <w:t>He will soon visit Darwin.</w:t>
      </w:r>
    </w:p>
    <w:p>
      <w:r>
        <w:t>From there, he will fly to Perth.</w:t>
      </w:r>
    </w:p>
    <w:p>
      <w:r>
        <w:t>My brother has never been abroad before, so he is finding this trip very exciting.</w:t>
      </w:r>
    </w:p>
    <w:p>
      <w:r>
        <w:t>The writer has just received a letter from his brother, Tim.</w:t>
      </w:r>
    </w:p>
    <w:p>
      <w:r>
        <w:t>Tim is an engineer.</w:t>
      </w:r>
    </w:p>
    <w:p>
      <w:r>
        <w:t>He has been in Australia for six months.</w:t>
      </w:r>
    </w:p>
    <w:p>
      <w:r>
        <w:t>He has already visited many places.</w:t>
      </w:r>
    </w:p>
    <w:p>
      <w:r>
        <w:t>Now he is in Alice Springs.</w:t>
      </w:r>
    </w:p>
    <w:p>
      <w:r>
        <w:t>Tim has never been abroad before.</w:t>
      </w:r>
    </w:p>
    <w:p>
      <w:r>
        <w:t>He is enjoying his trip very much.</w:t>
      </w:r>
    </w:p>
    <w:p>
      <w:r>
        <w:t>I have just had breakfast.</w:t>
      </w:r>
    </w:p>
    <w:p>
      <w:r>
        <w:t>He has been in prison for six months.</w:t>
      </w:r>
    </w:p>
    <w:p>
      <w:r>
        <w:t>The police have not caught the thief yet.</w:t>
      </w:r>
    </w:p>
    <w:p>
      <w:r>
        <w:t>You have already asked that question three times.</w:t>
      </w:r>
    </w:p>
    <w:p>
      <w:r>
        <w:t>Have you ever been to Switzerland?</w:t>
      </w:r>
    </w:p>
    <w:p>
      <w:r>
        <w:t>I have never been to Switzerland.</w:t>
      </w:r>
    </w:p>
    <w:p>
      <w:r>
        <w:t>He is a wonderful runner. He has broken two records so far.</w:t>
      </w:r>
    </w:p>
    <w:p>
      <w:r>
        <w:t>I haven't seen George lately.</w:t>
      </w:r>
    </w:p>
    <w:p>
      <w:r>
        <w:t>He has just left the house.</w:t>
      </w:r>
    </w:p>
    <w:p>
      <w:r>
        <w:t>He has just had breakfast.</w:t>
      </w:r>
    </w:p>
    <w:p>
      <w:r>
        <w:t>She has just written a letter.</w:t>
      </w:r>
    </w:p>
    <w:p>
      <w:r>
        <w:t>My sister has just turned on the radio.</w:t>
      </w:r>
    </w:p>
    <w:p>
      <w:r>
        <w:t>My mother has just made the bed.</w:t>
      </w:r>
    </w:p>
    <w:p>
      <w:r>
        <w:t>She has just bought a new hat.</w:t>
      </w:r>
    </w:p>
    <w:p>
      <w:r>
        <w:t>He hasn't washed the dishes yet.</w:t>
      </w:r>
    </w:p>
    <w:p>
      <w:r>
        <w:t>She hasn't made the beds yet.</w:t>
      </w:r>
    </w:p>
    <w:p>
      <w:r>
        <w:t>He hasn't combed his hair yet.</w:t>
      </w:r>
    </w:p>
    <w:p>
      <w:r>
        <w:t>She hasn't swept the carpet yet.</w:t>
      </w:r>
    </w:p>
    <w:p>
      <w:r>
        <w:t>We haven't read ‘ Macbeth yet.</w:t>
      </w:r>
    </w:p>
    <w:p>
      <w:r>
        <w:t>Have you seen the new play at ‘the Globe’ yet?</w:t>
      </w:r>
    </w:p>
    <w:p>
      <w:r>
        <w:t>Have you taken your holidays yet? Yet?</w:t>
      </w:r>
    </w:p>
    <w:p>
      <w:r>
        <w:t>Have you read this book yet?</w:t>
      </w:r>
    </w:p>
    <w:p>
      <w:r>
        <w:t>Have you done your homework yet?</w:t>
      </w:r>
    </w:p>
    <w:p>
      <w:r>
        <w:t>Have you finished your work yet?</w:t>
      </w:r>
    </w:p>
    <w:p>
      <w:r>
        <w:t>Yesterday I received a present from Aunt Jane.</w:t>
      </w:r>
    </w:p>
    <w:p>
      <w:r>
        <w:t>Have you received a letter from him yet?</w:t>
      </w:r>
    </w:p>
    <w:p>
      <w:r>
        <w:t>I took the letter with me.</w:t>
      </w:r>
    </w:p>
    <w:p>
      <w:r>
        <w:t>He has taken some flowers to her.</w:t>
      </w:r>
    </w:p>
    <w:p>
      <w:r>
        <w:t>Why did you take this book off the shelf?</w:t>
      </w:r>
    </w:p>
    <w:p>
      <w:r>
        <w:t>Tim is working for a big firm as an engineer.</w:t>
      </w:r>
    </w:p>
    <w:p>
      <w:r>
        <w:t>It's the first time Tim has ever been to another country.</w:t>
      </w:r>
    </w:p>
    <w:p>
      <w:r>
        <w:t>Tim is in Australia.</w:t>
      </w:r>
    </w:p>
    <w:p>
      <w:r>
        <w:t>He went to Australia six months ago.</w:t>
      </w:r>
    </w:p>
    <w:p>
      <w:r>
        <w:t>Tim is in Australia.</w:t>
      </w:r>
    </w:p>
    <w:p>
      <w:r>
        <w:t>How long has he been there?</w:t>
      </w:r>
    </w:p>
    <w:p>
      <w:r>
        <w:t>Tim has been in Australia for six months.</w:t>
      </w:r>
    </w:p>
    <w:p>
      <w:r>
        <w:t>His brother hasn't seen him since January.</w:t>
      </w:r>
    </w:p>
    <w:p>
      <w:r>
        <w:t>He has just bought an Australian car.</w:t>
      </w:r>
    </w:p>
    <w:p>
      <w:r>
        <w:t>He bought one a short time ago.</w:t>
      </w:r>
    </w:p>
    <w:p>
      <w:r>
        <w:t>He has just gone to Alice Springs.</w:t>
      </w:r>
    </w:p>
    <w:p>
      <w:r>
        <w:t>He has never been there before.</w:t>
      </w:r>
    </w:p>
    <w:p>
      <w:r>
        <w:t>Tim is working for a big firm.</w:t>
      </w:r>
    </w:p>
    <w:p>
      <w:r>
        <w:t>He is working for a big company.</w:t>
      </w:r>
    </w:p>
    <w:p>
      <w:r>
        <w:t>He has visited a great number of different places.</w:t>
      </w:r>
    </w:p>
    <w:p>
      <w:r>
        <w:t>He hasn't stayed in the same place.</w:t>
      </w:r>
    </w:p>
    <w:p>
      <w:r>
        <w:t>Alice Springs is a small town.</w:t>
      </w:r>
    </w:p>
    <w:p>
      <w:r>
        <w:t>A town is usually bigger than a village but smaller than a city.</w:t>
      </w:r>
    </w:p>
    <w:p>
      <w:r>
        <w:t>He will soon visit Darwin.</w:t>
      </w:r>
    </w:p>
    <w:p>
      <w:r>
        <w:t>He will visit Darwin shortly.</w:t>
      </w:r>
    </w:p>
    <w:p>
      <w:r>
        <w:t>He will fly to Perth.</w:t>
      </w:r>
    </w:p>
    <w:p>
      <w:r>
        <w:t>He will go there by air.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