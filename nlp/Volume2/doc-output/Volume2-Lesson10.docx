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10: Not for jazz</w:t>
      </w:r>
    </w:p>
    <w:p>
      <w:r>
        <w:t>Not for jazz</w:t>
      </w:r>
    </w:p>
    <w:p>
      <w:r>
        <w:t>What happened to the clavichord?</w:t>
      </w:r>
    </w:p>
    <w:p>
      <w:r>
        <w:t>We have an old musical instrument.</w:t>
      </w:r>
    </w:p>
    <w:p>
      <w:r>
        <w:t>It is called a clavichord.</w:t>
      </w:r>
    </w:p>
    <w:p>
      <w:r>
        <w:t>It was made in Germany in 1681.</w:t>
      </w:r>
    </w:p>
    <w:p>
      <w:r>
        <w:t>Our clavichord is kept in the living room.</w:t>
      </w:r>
    </w:p>
    <w:p>
      <w:r>
        <w:t>It has belonged to our family for a long time.</w:t>
      </w:r>
    </w:p>
    <w:p>
      <w:r>
        <w:t>The instrument was bought by my grandfather many years ago.</w:t>
      </w:r>
    </w:p>
    <w:p>
      <w:r>
        <w:t>Recently, it was damaged by a visitor.</w:t>
      </w:r>
    </w:p>
    <w:p>
      <w:r>
        <w:t>She tried to play jazz on it!</w:t>
      </w:r>
    </w:p>
    <w:p>
      <w:r>
        <w:t>She struck the keys too hard, and two of the strings were broken.</w:t>
      </w:r>
    </w:p>
    <w:p>
      <w:r>
        <w:t>My father was shocked.</w:t>
      </w:r>
    </w:p>
    <w:p>
      <w:r>
        <w:t>Now we are not allowed to touch it.</w:t>
      </w:r>
    </w:p>
    <w:p>
      <w:r>
        <w:t>It is being repaired by a friend of my father.</w:t>
      </w:r>
    </w:p>
    <w:p>
      <w:r>
        <w:t>We own an old clavichord.</w:t>
      </w:r>
    </w:p>
    <w:p>
      <w:r>
        <w:t>It was made in 1681.</w:t>
      </w:r>
    </w:p>
    <w:p>
      <w:r>
        <w:t>My grandfather bought the instrument many years ago.</w:t>
      </w:r>
    </w:p>
    <w:p>
      <w:r>
        <w:t>A visitor damaged it recently.</w:t>
      </w:r>
    </w:p>
    <w:p>
      <w:r>
        <w:t>She tried to play jazz on it! She broke two of the strings.</w:t>
      </w:r>
    </w:p>
    <w:p>
      <w:r>
        <w:t>A friend of my father's is repairing it now.</w:t>
      </w:r>
    </w:p>
    <w:p>
      <w:r>
        <w:t>Who built this bridge?</w:t>
      </w:r>
    </w:p>
    <w:p>
      <w:r>
        <w:t>Prisoners of war built this bridge in 1942.</w:t>
      </w:r>
    </w:p>
    <w:p>
      <w:r>
        <w:t>When was this bridge built?</w:t>
      </w:r>
    </w:p>
    <w:p>
      <w:r>
        <w:t>This bridge was built in 1942.</w:t>
      </w:r>
    </w:p>
    <w:p>
      <w:r>
        <w:t>We can still say who built it.</w:t>
      </w:r>
    </w:p>
    <w:p>
      <w:r>
        <w:t>We can say, Prisoners of war in 1942.</w:t>
      </w:r>
    </w:p>
    <w:p>
      <w:r>
        <w:t>Workmen are building a new road outside my house.</w:t>
      </w:r>
    </w:p>
    <w:p>
      <w:r>
        <w:t>A new road is being built outside my house.</w:t>
      </w:r>
    </w:p>
    <w:p>
      <w:r>
        <w:t>The newsagent delivers our papers every morning.</w:t>
      </w:r>
    </w:p>
    <w:p>
      <w:r>
        <w:t>Our papers are delivered every morning.</w:t>
      </w:r>
    </w:p>
    <w:p>
      <w:r>
        <w:t>The postman delivered a letter this morning.</w:t>
      </w:r>
    </w:p>
    <w:p>
      <w:r>
        <w:t>A letter was delivered this morning.</w:t>
      </w:r>
    </w:p>
    <w:p>
      <w:r>
        <w:t>The police arrested the thief.</w:t>
      </w:r>
    </w:p>
    <w:p>
      <w:r>
        <w:t>The thief was arrested by the police.</w:t>
      </w:r>
    </w:p>
    <w:p>
      <w:r>
        <w:t>He gave me a present.</w:t>
      </w:r>
    </w:p>
    <w:p>
      <w:r>
        <w:t>I was given a present.</w:t>
      </w:r>
    </w:p>
    <w:p>
      <w:r>
        <w:t>The headmaster has punished the boy.</w:t>
      </w:r>
    </w:p>
    <w:p>
      <w:r>
        <w:t>The boy has been punished by the headmaster.</w:t>
      </w:r>
    </w:p>
    <w:p>
      <w:r>
        <w:t>What is our old musical instrument called?</w:t>
      </w:r>
    </w:p>
    <w:p>
      <w:r>
        <w:t>Our old musical instrument is called a clavichord.</w:t>
      </w:r>
    </w:p>
    <w:p>
      <w:r>
        <w:t>Where was it made?</w:t>
      </w:r>
    </w:p>
    <w:p>
      <w:r>
        <w:t>It was made in Germany.</w:t>
      </w:r>
    </w:p>
    <w:p>
      <w:r>
        <w:t>Where is it kept?</w:t>
      </w:r>
    </w:p>
    <w:p>
      <w:r>
        <w:t>It is kept in the living room.</w:t>
      </w:r>
    </w:p>
    <w:p>
      <w:r>
        <w:t>When was it bought?</w:t>
      </w:r>
    </w:p>
    <w:p>
      <w:r>
        <w:t>It was bought many years ago.</w:t>
      </w:r>
    </w:p>
    <w:p>
      <w:r>
        <w:t>When was it damaged?</w:t>
      </w:r>
    </w:p>
    <w:p>
      <w:r>
        <w:t>It was damaged recently.</w:t>
      </w:r>
    </w:p>
    <w:p>
      <w:r>
        <w:t>How many strings were broken?</w:t>
      </w:r>
    </w:p>
    <w:p>
      <w:r>
        <w:t>Two of the strings were broken.</w:t>
      </w:r>
    </w:p>
    <w:p>
      <w:r>
        <w:t>How did my father feel about this?</w:t>
      </w:r>
    </w:p>
    <w:p>
      <w:r>
        <w:t>My father was shocked.</w:t>
      </w:r>
    </w:p>
    <w:p>
      <w:r>
        <w:t>What aren't we allowed to do?</w:t>
      </w:r>
    </w:p>
    <w:p>
      <w:r>
        <w:t>We are allowed to touch it.</w:t>
      </w:r>
    </w:p>
    <w:p>
      <w:r>
        <w:t>What is being done to the clavichord?</w:t>
      </w:r>
    </w:p>
    <w:p>
      <w:r>
        <w:t>The clavichord is being repaired.</w:t>
      </w:r>
    </w:p>
    <w:p>
      <w:r>
        <w:t>We have an old musical instrument.</w:t>
      </w:r>
    </w:p>
    <w:p>
      <w:r>
        <w:t>We call it a clavichord.</w:t>
      </w:r>
    </w:p>
    <w:p>
      <w:r>
        <w:t>Someone made it in Germany in 1681.</w:t>
      </w:r>
    </w:p>
    <w:p>
      <w:r>
        <w:t>We keep our clavichord in the living room.</w:t>
      </w:r>
    </w:p>
    <w:p>
      <w:r>
        <w:t>My grandfather bought the instrument many years ago.</w:t>
      </w:r>
    </w:p>
    <w:p>
      <w:r>
        <w:t>Recently, a visitor damaged it.</w:t>
      </w:r>
    </w:p>
    <w:p>
      <w:r>
        <w:t>She struck the keys too hard and broke two of the strings.</w:t>
      </w:r>
    </w:p>
    <w:p>
      <w:r>
        <w:t>This shocked my father.</w:t>
      </w:r>
    </w:p>
    <w:p>
      <w:r>
        <w:t>Now he does not allow us to touch it.</w:t>
      </w:r>
    </w:p>
    <w:p>
      <w:r>
        <w:t>A friend of my father's is repairing it.</w:t>
      </w:r>
    </w:p>
    <w:p>
      <w:r>
        <w:t>It was made in Germany.</w:t>
      </w:r>
    </w:p>
    <w:p>
      <w:r>
        <w:t>The teapot is made of silver.</w:t>
      </w:r>
    </w:p>
    <w:p>
      <w:r>
        <w:t>Glass is made from sand and lime.</w:t>
      </w:r>
    </w:p>
    <w:p>
      <w:r>
        <w:t>This cake was made by my sister.</w:t>
      </w:r>
    </w:p>
    <w:p>
      <w:r>
        <w:t>Is your watch made of gold?</w:t>
      </w:r>
    </w:p>
    <w:p>
      <w:r>
        <w:t>These knives were made in Sheffield.</w:t>
      </w:r>
    </w:p>
    <w:p>
      <w:r>
        <w:t>This cake was made from sugar, flour, butter, and eggs.</w:t>
      </w:r>
    </w:p>
    <w:p>
      <w:r>
        <w:t>He is one of my father's friends.</w:t>
      </w:r>
    </w:p>
    <w:p>
      <w:r>
        <w:t>He is a friend of my father's.</w:t>
      </w:r>
    </w:p>
    <w:p>
      <w:r>
        <w:t>Tom lent me one of his books.</w:t>
      </w:r>
    </w:p>
    <w:p>
      <w:r>
        <w:t>Tom lent me a book of his.</w:t>
      </w:r>
    </w:p>
    <w:p>
      <w:r>
        <w:t>He is one of my friends.</w:t>
      </w:r>
    </w:p>
    <w:p>
      <w:r>
        <w:t>He is a friend of mine.</w:t>
      </w:r>
    </w:p>
    <w:p>
      <w:r>
        <w:t>He borrowed one of my records.</w:t>
      </w:r>
    </w:p>
    <w:p>
      <w:r>
        <w:t>He borrowed a record of mine.</w:t>
      </w:r>
    </w:p>
    <w:p>
      <w:r>
        <w:t>She showed me one of John's pictures.</w:t>
      </w:r>
    </w:p>
    <w:p>
      <w:r>
        <w:t>She showed me a picture of John's.</w:t>
      </w:r>
    </w:p>
    <w:p>
      <w:r>
        <w:t>It was one of her ideas; it was an idea of hers.</w:t>
      </w:r>
    </w:p>
    <w:p>
      <w:r>
        <w:t>One of your letters was found on my desk.</w:t>
      </w:r>
    </w:p>
    <w:p>
      <w:r>
        <w:t>A letter of yours was found on my desk.</w:t>
      </w:r>
    </w:p>
    <w:p>
      <w:r>
        <w:t>Some of their friends came to see me.</w:t>
      </w:r>
    </w:p>
    <w:p>
      <w:r>
        <w:t>Some friends of theirs came to see me.</w:t>
      </w:r>
    </w:p>
    <w:p>
      <w:r>
        <w:t>The old musical instrument has been in the family for a long time.</w:t>
      </w:r>
    </w:p>
    <w:p>
      <w:r>
        <w:t>The visitor damaged the clavichord by hitting the keys too hard</w:t>
      </w:r>
    </w:p>
    <w:p>
      <w:r>
        <w:t>Our clavichord is kept in the living room.</w:t>
      </w:r>
    </w:p>
    <w:p>
      <w:r>
        <w:t>That's where we keep it.</w:t>
      </w:r>
    </w:p>
    <w:p>
      <w:r>
        <w:t>It has belonged to our family for years.</w:t>
      </w:r>
    </w:p>
    <w:p>
      <w:r>
        <w:t>The family has had the clavichord for many years</w:t>
      </w:r>
    </w:p>
    <w:p>
      <w:r>
        <w:t>Who bought it?</w:t>
      </w:r>
    </w:p>
    <w:p>
      <w:r>
        <w:t>Grandfather did.</w:t>
      </w:r>
    </w:p>
    <w:p>
      <w:r>
        <w:t>We are not allowed to touch it.</w:t>
      </w:r>
    </w:p>
    <w:p>
      <w:r>
        <w:t>We mustn't touch it.</w:t>
      </w:r>
    </w:p>
    <w:p>
      <w:r>
        <w:t>What's farther than what it's called?</w:t>
      </w:r>
    </w:p>
    <w:p>
      <w:r>
        <w:t>A clavichord.</w:t>
      </w:r>
    </w:p>
    <w:p>
      <w:r>
        <w:t>It's kept in the living room.</w:t>
      </w:r>
    </w:p>
    <w:p>
      <w:r>
        <w:t>That's Father's, where we have it.</w:t>
      </w:r>
    </w:p>
    <w:p>
      <w:r>
        <w:t>The visitor damaged it.</w:t>
      </w:r>
    </w:p>
    <w:p>
      <w:r>
        <w:t>She broke it.</w:t>
      </w:r>
    </w:p>
    <w:p>
      <w:r>
        <w:t>Recently, it was damaged.</w:t>
      </w:r>
    </w:p>
    <w:p>
      <w:r>
        <w:t>She damaged it lately.</w:t>
      </w:r>
    </w:p>
    <w:p>
      <w:r>
        <w:t>A friend of my father's is mending the clavichord.</w:t>
      </w:r>
    </w:p>
    <w:p>
      <w:r>
        <w:t>The instrument was bought by my grandfather many years ago.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