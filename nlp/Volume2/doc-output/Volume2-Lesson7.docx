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7: Did the detectives save the diamonds?</w:t>
      </w:r>
    </w:p>
    <w:p>
      <w:r>
        <w:t>Did the detectives save the diamonds?</w:t>
      </w:r>
    </w:p>
    <w:p>
      <w:r>
        <w:t>The plane was late, and detectives were waiting at the airport all morning.</w:t>
      </w:r>
    </w:p>
    <w:p>
      <w:r>
        <w:t>They were expecting a valuable parcel of diamonds from South Africa.</w:t>
      </w:r>
    </w:p>
    <w:p>
      <w:r>
        <w:t>A few hours earlier, someone had told the police that thieves would try to steal the diamonds.</w:t>
      </w:r>
    </w:p>
    <w:p>
      <w:r>
        <w:t>When the plane arrived, some of the detectives were waiting inside the main building while others were waiting on the airfield.</w:t>
      </w:r>
    </w:p>
    <w:p>
      <w:r>
        <w:t>Two men took the parcel off the plane and carried it into the Customs House.</w:t>
      </w:r>
    </w:p>
    <w:p>
      <w:r>
        <w:t>While two detectives were keeping guard at the door, two others opened the parcel.</w:t>
      </w:r>
    </w:p>
    <w:p>
      <w:r>
        <w:t>To their surprise, the precious parcel was full of stones and sand!</w:t>
      </w:r>
    </w:p>
    <w:p>
      <w:r>
        <w:t>Two men took the parcel.</w:t>
      </w:r>
    </w:p>
    <w:p>
      <w:r>
        <w:t>Detectives were waiting at the airport all morning.</w:t>
      </w:r>
    </w:p>
    <w:p>
      <w:r>
        <w:t>They were expecting a valuable parcel of diamonds from South Africa.</w:t>
      </w:r>
    </w:p>
    <w:p>
      <w:r>
        <w:t>Two men took the parcel into the Customs House after the arrival of the plane.</w:t>
      </w:r>
    </w:p>
    <w:p>
      <w:r>
        <w:t>Two detectives opened it.</w:t>
      </w:r>
    </w:p>
    <w:p>
      <w:r>
        <w:t>The parcel was full of stones and sand.</w:t>
      </w:r>
    </w:p>
    <w:p>
      <w:r>
        <w:t>What was happening when the plane arrived?</w:t>
      </w:r>
    </w:p>
    <w:p>
      <w:r>
        <w:t>When the plane arrived, some of the detectives were waiting inside the main building while others were waiting on the airfield.</w:t>
      </w:r>
    </w:p>
    <w:p>
      <w:r>
        <w:t>What was happening when two of the detectives opened the parcel?</w:t>
      </w:r>
    </w:p>
    <w:p>
      <w:r>
        <w:t>When two of the detectives opened the parcel, two others were keeping guard at the door.</w:t>
      </w:r>
    </w:p>
    <w:p>
      <w:r>
        <w:t>What were you doing when I telephoned you?</w:t>
      </w:r>
    </w:p>
    <w:p>
      <w:r>
        <w:t>I was getting into my bath when you telephoned me.</w:t>
      </w:r>
    </w:p>
    <w:p>
      <w:r>
        <w:t>What were you reading when I saw you in the library this morning?</w:t>
      </w:r>
    </w:p>
    <w:p>
      <w:r>
        <w:t>I was reading Hamlet when you saw me in the library this morning.</w:t>
      </w:r>
    </w:p>
    <w:p>
      <w:r>
        <w:t>What were you saying when I interrupted you?</w:t>
      </w:r>
    </w:p>
    <w:p>
      <w:r>
        <w:t>I was saying that you must see the new film when you interrupted me.</w:t>
      </w:r>
    </w:p>
    <w:p>
      <w:r>
        <w:t>As my father was leaving the house, the postman arrived.</w:t>
      </w:r>
    </w:p>
    <w:p>
      <w:r>
        <w:t>Tom was working in the garden while I was sitting in the sun.</w:t>
      </w:r>
    </w:p>
    <w:p>
      <w:r>
        <w:t>As I was walking down the street, I met Charlie.</w:t>
      </w:r>
    </w:p>
    <w:p>
      <w:r>
        <w:t>While he was reading the letter, he heard a knock at the door.</w:t>
      </w:r>
    </w:p>
    <w:p>
      <w:r>
        <w:t>While I was preparing lunch, Janet set the table.</w:t>
      </w:r>
    </w:p>
    <w:p>
      <w:r>
        <w:t>She dropped the tray when I spoke to her.</w:t>
      </w:r>
    </w:p>
    <w:p>
      <w:r>
        <w:t>He took off his coat.</w:t>
      </w:r>
    </w:p>
    <w:p>
      <w:r>
        <w:t>He took his coat off.</w:t>
      </w:r>
    </w:p>
    <w:p>
      <w:r>
        <w:t>He took it off.</w:t>
      </w:r>
    </w:p>
    <w:p>
      <w:r>
        <w:t>He put out the fire.</w:t>
      </w:r>
    </w:p>
    <w:p>
      <w:r>
        <w:t>He put the fire out.</w:t>
      </w:r>
    </w:p>
    <w:p>
      <w:r>
        <w:t>He put it out.</w:t>
      </w:r>
    </w:p>
    <w:p>
      <w:r>
        <w:t>She put on her hat.</w:t>
      </w:r>
    </w:p>
    <w:p>
      <w:r>
        <w:t>She put her hat on.</w:t>
      </w:r>
    </w:p>
    <w:p>
      <w:r>
        <w:t>She put it on.</w:t>
      </w:r>
    </w:p>
    <w:p>
      <w:r>
        <w:t>He gave all his books away.</w:t>
      </w:r>
    </w:p>
    <w:p>
      <w:r>
        <w:t>She woke the children up early this morning.</w:t>
      </w:r>
    </w:p>
    <w:p>
      <w:r>
        <w:t>They cut the king's head off.</w:t>
      </w:r>
    </w:p>
    <w:p>
      <w:r>
        <w:t>Put your hat and coat on.</w:t>
      </w:r>
    </w:p>
    <w:p>
      <w:r>
        <w:t>Help me lift this table.</w:t>
      </w:r>
    </w:p>
    <w:p>
      <w:r>
        <w:t>Take your shoes off and put your slippers on.</w:t>
      </w:r>
    </w:p>
    <w:p>
      <w:r>
        <w:t>They have pulled the old building down.</w:t>
      </w:r>
    </w:p>
    <w:p>
      <w:r>
        <w:t>Make up your mind.</w:t>
      </w:r>
    </w:p>
    <w:p>
      <w:r>
        <w:t>She threw all those old newspapers away.</w:t>
      </w:r>
    </w:p>
    <w:p>
      <w:r>
        <w:t>The detectives were at the airport to prevent a robbery.</w:t>
      </w:r>
    </w:p>
    <w:p>
      <w:r>
        <w:t>The detectives didn't prevent the robbery.</w:t>
      </w:r>
    </w:p>
    <w:p>
      <w:r>
        <w:t>Where were the detectives waiting?</w:t>
      </w:r>
    </w:p>
    <w:p>
      <w:r>
        <w:t>At the airport.</w:t>
      </w:r>
    </w:p>
    <w:p>
      <w:r>
        <w:t>What were they expecting?</w:t>
      </w:r>
    </w:p>
    <w:p>
      <w:r>
        <w:t>A valuable parcel of diamonds.</w:t>
      </w:r>
    </w:p>
    <w:p>
      <w:r>
        <w:t>Someone had told the police that thieves would try to steal the diamonds.</w:t>
      </w:r>
    </w:p>
    <w:p>
      <w:r>
        <w:t>This happened before the plane arrived.</w:t>
      </w:r>
    </w:p>
    <w:p>
      <w:r>
        <w:t>The detectives went into the building and waited inside.</w:t>
      </w:r>
    </w:p>
    <w:p>
      <w:r>
        <w:t>Two men took the parcel off the plane.</w:t>
      </w:r>
    </w:p>
    <w:p>
      <w:r>
        <w:t>They took it off.</w:t>
      </w:r>
    </w:p>
    <w:p>
      <w:r>
        <w:t>The detectives were expecting a valuable parcel of diamonds.</w:t>
      </w:r>
    </w:p>
    <w:p>
      <w:r>
        <w:t>The parcel was valuable.</w:t>
      </w:r>
    </w:p>
    <w:p>
      <w:r>
        <w:t>It was precious.</w:t>
      </w:r>
    </w:p>
    <w:p>
      <w:r>
        <w:t>The thieves wanted to steal the diamonds.</w:t>
      </w:r>
    </w:p>
    <w:p>
      <w:r>
        <w:t>The detectives waited inside the main building.</w:t>
      </w:r>
    </w:p>
    <w:p>
      <w:r>
        <w:t>This was the most important building.</w:t>
      </w:r>
    </w:p>
    <w:p>
      <w:r>
        <w:t>Someone had filled the parcel with stones and sand.</w:t>
      </w:r>
    </w:p>
    <w:p>
      <w:r>
        <w:t>It was full of stones and sand.</w:t>
      </w:r>
    </w:p>
    <w:p>
      <w:r>
        <w:t>Two men took the parcel off the plane and carried it into the Customs House.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