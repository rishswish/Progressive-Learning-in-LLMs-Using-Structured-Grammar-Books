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Lesson 54: Sticky fingers</w:t>
      </w:r>
    </w:p>
    <w:p>
      <w:r>
        <w:t>Sticky fingers</w:t>
      </w:r>
    </w:p>
    <w:p>
      <w:r>
        <w:t>What two interruptions did the writer have?</w:t>
      </w:r>
    </w:p>
    <w:p>
      <w:r>
        <w:t>After breakfast, I sent the children to school, and then I went to the shops.</w:t>
      </w:r>
    </w:p>
    <w:p>
      <w:r>
        <w:t>It was still early when I returned home.</w:t>
      </w:r>
    </w:p>
    <w:p>
      <w:r>
        <w:t>The children were at school, my husband was at work, and the house was quiet.</w:t>
      </w:r>
    </w:p>
    <w:p>
      <w:r>
        <w:t>So I decided to make some meat pies.</w:t>
      </w:r>
    </w:p>
    <w:p>
      <w:r>
        <w:t>In a short time, I was busy mixing butter and flour, and my hands were soon covered with sticky pastry.</w:t>
      </w:r>
    </w:p>
    <w:p>
      <w:r>
        <w:t>At exactly that moment, the telephone rang.</w:t>
      </w:r>
    </w:p>
    <w:p>
      <w:r>
        <w:t>Nothing could have been more annoying.</w:t>
      </w:r>
    </w:p>
    <w:p>
      <w:r>
        <w:t>I picked up the receiver between two sticky fingers and was dismayed when I recognized the voice of Helen Bates.</w:t>
      </w:r>
    </w:p>
    <w:p>
      <w:r>
        <w:t>It took me ten minutes to persuade her to call back later.</w:t>
      </w:r>
    </w:p>
    <w:p>
      <w:r>
        <w:t>At last, I hung up the receiver.</w:t>
      </w:r>
    </w:p>
    <w:p>
      <w:r>
        <w:t>What a mess! There was pastry on my fingers, on the telephone, and on the doorknobs.</w:t>
      </w:r>
    </w:p>
    <w:p>
      <w:r>
        <w:t>I had no sooner gotten back to the kitchen than the doorbell rang loud enough to wake the dead.</w:t>
      </w:r>
    </w:p>
    <w:p>
      <w:r>
        <w:t>This time it was the postman, and he wanted me to sign for a registered letter!</w:t>
      </w:r>
    </w:p>
    <w:p>
      <w:r>
        <w:t>As soon as the writer returned home from the shops, she began to make some meat pies.</w:t>
      </w:r>
    </w:p>
    <w:p>
      <w:r>
        <w:t>When the telephone rang soon afterwards, her fingers were very sticky.</w:t>
      </w:r>
    </w:p>
    <w:p>
      <w:r>
        <w:t>She spent ten minutes talking to Helen Bates on the telephone.</w:t>
      </w:r>
    </w:p>
    <w:p>
      <w:r>
        <w:t>After that, she looked at the mess she had made.</w:t>
      </w:r>
    </w:p>
    <w:p>
      <w:r>
        <w:t>Her fingers, the telephone, and the doorknobs were covered with pastry.</w:t>
      </w:r>
    </w:p>
    <w:p>
      <w:r>
        <w:t>Just then, the postman rang the doorbell.</w:t>
      </w:r>
    </w:p>
    <w:p>
      <w:r>
        <w:t>He wanted her to sign for a registered letter.</w:t>
      </w:r>
    </w:p>
    <w:p>
      <w:r>
        <w:t>After putting the cake in the oven, I forgot all about it.</w:t>
      </w:r>
    </w:p>
    <w:p>
      <w:r>
        <w:t>When two hours had passed, I smelled something burning.</w:t>
      </w:r>
    </w:p>
    <w:p>
      <w:r>
        <w:t>On going into the kitchen, I found it full of smoke.</w:t>
      </w:r>
    </w:p>
    <w:p>
      <w:r>
        <w:t>Did you get any information?</w:t>
      </w:r>
    </w:p>
    <w:p>
      <w:r>
        <w:t>I want some information.</w:t>
      </w:r>
    </w:p>
    <w:p>
      <w:r>
        <w:t>Is there any news in the paper?</w:t>
      </w:r>
    </w:p>
    <w:p>
      <w:r>
        <w:t>There is some interesting news in the paper.</w:t>
      </w:r>
    </w:p>
    <w:p>
      <w:r>
        <w:t>Did the storm do any damage?</w:t>
      </w:r>
    </w:p>
    <w:p>
      <w:r>
        <w:t>The storm did some damage to the crops.</w:t>
      </w:r>
    </w:p>
    <w:p>
      <w:r>
        <w:t>Did you do any work yesterday?</w:t>
      </w:r>
    </w:p>
    <w:p>
      <w:r>
        <w:t>I did some work before breakfast.</w:t>
      </w:r>
    </w:p>
    <w:p>
      <w:r>
        <w:t>Did you bring any luggage?</w:t>
      </w:r>
    </w:p>
    <w:p>
      <w:r>
        <w:t>I have some luggage in the car.</w:t>
      </w:r>
    </w:p>
    <w:p>
      <w:r>
        <w:t>He was very poor years ago, but now he is a rich man.</w:t>
      </w:r>
    </w:p>
    <w:p>
      <w:r>
        <w:t>The rich should help the poor.</w:t>
      </w:r>
    </w:p>
    <w:p>
      <w:r>
        <w:t>She was born deaf and blind.</w:t>
      </w:r>
    </w:p>
    <w:p>
      <w:r>
        <w:t>There are many organizations to help the deaf and the blind.</w:t>
      </w:r>
    </w:p>
    <w:p>
      <w:r>
        <w:t>The school in our village was built last year.</w:t>
      </w:r>
    </w:p>
    <w:p>
      <w:r>
        <w:t>The children went to school early this morning.</w:t>
      </w:r>
    </w:p>
    <w:p>
      <w:r>
        <w:t>We need a new cinema and a new theater.</w:t>
      </w:r>
    </w:p>
    <w:p>
      <w:r>
        <w:t>I often go to the cinema and the theater.</w:t>
      </w:r>
    </w:p>
    <w:p>
      <w:r>
        <w:t>It is the most interesting exhibition I have ever seen.</w:t>
      </w:r>
    </w:p>
    <w:p>
      <w:r>
        <w:t>Most people enjoyed it</w:t>
      </w:r>
    </w:p>
    <w:p>
      <w:r>
        <w:t>It is the biggest shop in London.</w:t>
      </w:r>
    </w:p>
    <w:p>
      <w:r>
        <w:t>Most shops are closed on Saturday afternoon.</w:t>
      </w:r>
    </w:p>
    <w:p>
      <w:r>
        <w:t>The telephone rang at an inconvenient time.</w:t>
      </w:r>
    </w:p>
    <w:p>
      <w:r>
        <w:t>Everything got into a mess because the writer was interrupted several times while making meat pies.</w:t>
      </w:r>
    </w:p>
    <w:p>
      <w:r>
        <w:t>Breakfast is the first meal of the day.</w:t>
      </w:r>
    </w:p>
    <w:p>
      <w:r>
        <w:t>She was at home all morning.</w:t>
      </w:r>
    </w:p>
    <w:p>
      <w:r>
        <w:t>It was the most annoying thing that could have happened.</w:t>
      </w:r>
    </w:p>
    <w:p>
      <w:r>
        <w:t>Whose voice did she recognize?</w:t>
      </w:r>
    </w:p>
    <w:p>
      <w:r>
        <w:t>Helen Bates's.</w:t>
      </w:r>
    </w:p>
    <w:p>
      <w:r>
        <w:t>She had hardly gotten back to the kitchen when the doorbell rang.</w:t>
      </w:r>
    </w:p>
    <w:p>
      <w:r>
        <w:t>She was busy putting butter and flour together.</w:t>
      </w:r>
    </w:p>
    <w:p>
      <w:r>
        <w:t>Pastry is as sticky as glue.</w:t>
      </w:r>
    </w:p>
    <w:p>
      <w:r>
        <w:t>She felt sorry when she saw Bates.</w:t>
      </w:r>
    </w:p>
    <w:p>
      <w:r>
        <w:t>She hung up the receiver.</w:t>
      </w:r>
    </w:p>
    <w:p>
      <w:r>
        <w:t>This means she put it back in its place.</w:t>
      </w:r>
    </w:p>
    <w:p>
      <w:r>
        <w:t>She has just hung up the receiver.</w:t>
      </w:r>
    </w:p>
    <w:p>
      <w:r>
        <w:t>I picked up the receiver between two sticky fingers and was dismayed when I recognized the voice of Helen Bates.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