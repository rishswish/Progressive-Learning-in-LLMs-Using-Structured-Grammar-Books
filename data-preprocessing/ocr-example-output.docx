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Page 1</w:t>
      </w:r>
    </w:p>
    <w:p>
      <w:r>
        <w:rPr>
          <w:sz w:val="16"/>
        </w:rPr>
        <w:t>Lesson! Aprivate conversation ”私人 谈话</w:t>
        <w:br/>
        <w:t>First listen and then answer the question.</w:t>
        <w:br/>
        <w:t>听 录 音 ， 然 后 回答 以 下 问题 。</w:t>
        <w:br/>
        <w:t>Why did the writer complain to the people behind him?</w:t>
        <w:br/>
        <w:t>Last week I went to the theatre. I had a very good seat. The play</w:t>
        <w:br/>
        <w:t>was very interesting. I did not enjoy it. A young man and a young</w:t>
        <w:br/>
        <w:t>woman were sitting behind me. They were talking loudly. I got</w:t>
        <w:br/>
        <w:t>very angry. I could not hear the actors. I turned round. I looked at</w:t>
        <w:br/>
        <w:t>the man and the woman angrily. They did not pay any attention. In</w:t>
        <w:br/>
        <w:t>the end, I could not bear it. I turned round again. ‘I can’t hear a</w:t>
        <w:br/>
        <w:t>word!” I said angrily.</w:t>
        <w:br/>
        <w:t>“It’s none of your business’</w:t>
        <w:br/>
        <w:t>‘It’s none of your business,” the young man said rudely. ‘This</w:t>
        <w:br/>
        <w:t>is a private conversation!”</w:t>
        <w:br/>
        <w:t>New words and expressions 生词 和 短语</w:t>
        <w:br/>
        <w:t>private (title) /"prarvit/ adj. 私人 的 angry (1.4) /‘engri/ adj. 生气 的</w:t>
        <w:br/>
        <w:t>conversation (title) /,konva'seifan/ n. 谈话 angrily (1.5) /"zengrili/ adv. 生气 地</w:t>
        <w:br/>
        <w:t>theatre (1.1) /‘@rate/ n. BIH, KBE attention (1.5) /a'tenfan/ n. 注意</w:t>
        <w:br/>
        <w:t>seat (1.1) /sizt/ n, 座位 bear (1.6) /bea/ (bore /bo:/, borne /born/ ) v. 容忍</w:t>
        <w:br/>
        <w:t>play (1.1) /pler/ n. ®&amp; business (1.8) /‘biznis/n. 4</w:t>
        <w:br/>
        <w:t>loudly (1.3) /‘laudli/ adv. 大 声 地 rudely (1.8) /‘ru:dli/ adv. 无 礼 地 , 粗鲁 地</w:t>
        <w:br/>
        <w:t>Notes on the text 课文 注释</w:t>
        <w:br/>
        <w:t>go to the theatre, 去 看 戏 。</w:t>
        <w:br/>
        <w:t>got angry, 生气 ©</w:t>
        <w:br/>
        <w:t>tum round, 转身 ， 也 可 用 turn around 。</w:t>
        <w:br/>
        <w:t>pay attention, 注意 。</w:t>
        <w:br/>
        <w:t>I could not bear it. 我 无 法 忍受 。</w:t>
        <w:br/>
        <w:t>其 中 的 it 是 指 上 文中 的 那 对 男女 大 声 说 话 又 不 理会 作者 的 愤怒 目光 。</w:t>
        <w:br/>
        <w:t>6 none of your business, 不 关 你 的 事 。</w:t>
        <w:br/>
        <w:t>oo</w:t>
        <w:br/>
        <w:t>参考 译文</w:t>
        <w:br/>
        <w:t>上 星期 我 去 看 戏 。 我 的 座位 很 好 ， 戏 很 有 意思 , 但 我 却 无 法 欣赏 。 一 青年 男子 与 一 青年 女子 坐 在 我 的 身后 ，</w:t>
        <w:br/>
        <w:t>大 声 地 说 着 话 。 我 丰 常 生气 ， 因 为 我 听 不 见 演员 在 说 什么 。 我 回 过 头 去 翁 视 着 那 一 男 一 女 ， 他 们 却 毫 不 理会 。</w:t>
        <w:br/>
        <w:t>最 后 , 我 忍 不 住 了 ， 又 一 次 回 过 头 去 ， 生 气 地 说 : “我 一 个 字 也 听 不 见 了 !</w:t>
        <w:br/>
        <w:t>“不 关 你 的 事 ,” 那 男 的 毫 不 客气 地 说 ,“ 这 是 私人 间 的 谈话 ”</w:t>
      </w:r>
    </w:p>
    <w:p>
      <w:r>
        <w:br w:type="page"/>
      </w:r>
    </w:p>
    <w:p>
      <w:pPr>
        <w:pStyle w:val="Heading2"/>
      </w:pPr>
      <w:r>
        <w:t>Page 2</w:t>
      </w:r>
    </w:p>
    <w:p>
      <w:r>
        <w:rPr>
          <w:sz w:val="16"/>
        </w:rPr>
        <w:t>Unit 1 Lesson 1</w:t>
        <w:br/>
        <w:t>Summary writing 摘要 写作</w:t>
        <w:br/>
        <w:t>Answer these questions in not more than 55 words.</w:t>
        <w:br/>
        <w:t>回答 下 列 问 题 ， 将 答案 组 成 一 个 段落 ， 不 要 超过 55 个 单词 。</w:t>
        <w:br/>
        <w:t>1 Where did the writer go last week? 6 Did he turn round or not?</w:t>
        <w:br/>
        <w:t>2 Did he enjoy the play or not? 7 What did he say?</w:t>
        <w:br/>
        <w:t>3. Who was sitting behind him? 8 Did the young man say, ‘The play is not interesting,”</w:t>
        <w:br/>
        <w:t>4 Were they talking loudly, or were they talking quietly? or did he say, ‘This is a private conversation!”?</w:t>
        <w:br/>
        <w:t>5 Could the writer hear the actors or not?</w:t>
        <w:br/>
        <w:t>Key structures 关键 句 型</w:t>
        <w:br/>
        <w:t>Word order in simple statements 简单 陈述 和 句 的 语序</w:t>
        <w:br/>
        <w:t>a A statement tells us about something. All the sentences in the passage are statements. Each of these statements</w:t>
        <w:br/>
        <w:t>contains one idea. Each statement tells us about one thing. A statement that tells us about one thing is a simple</w:t>
        <w:br/>
        <w:t>Statement,</w:t>
        <w:br/>
        <w:t>陈述 句 用 来 叙述 一 件 事情 。 本 段 课文 中 的 所 有 句子 都 是 陈述 句 。 每 个 句子 包含 着 一 个 概念 ， 告 诉 我 们 一 件</w:t>
        <w:br/>
        <w:t>事情 。 凡 是 叙述 一 件 事情 的 陈述 句 都 是 简单 陈述 句 。</w:t>
        <w:br/>
        <w:t>b The order of the words in a statement is very important. Look at these two statements. They both contain the words</w:t>
        <w:br/>
        <w:t>but they do not mean the same thing:</w:t>
        <w:br/>
        <w:t>陈述 句 中 的 语序 很 重要 ， 注 意 下 面 两 个 句子 ， 每 句 话 所 用 的 单词 相同 ， 但 句子 所 表达 的 意思 不 同</w:t>
        <w:br/>
        <w:t>The policeman arrested the thief. 警察 逮捕 了 小 偷 。</w:t>
        <w:br/>
        <w:t>‘The thief arrested the policeman. 小 偷 逮捕 了 警察 。</w:t>
        <w:br/>
        <w:t>c Asimple statement can have six parts, but it does not always have so many. Study the order of the words in the</w:t>
        <w:br/>
        <w:t>following columns. Note that column 6 (When?) can be at the beginning or at the end of a statement.</w:t>
        <w:br/>
        <w:t>一 个 简单 陈述 句 可 以 由 6 部 分 组 成 ， 但 是 并 不 是 每 个 句子 都 有 这 么 多 组 成 部 分 。 注 意 下 表 中 句子 的 语序 。</w:t>
        <w:br/>
        <w:t>第 6 栏 (表示 时 间 ) 可 以 放 在 句 首 或 句 尾 。</w:t>
        <w:br/>
        <w:t>Exercises 练习</w:t>
        <w:br/>
        <w:t>A Rule seven columns on a double sheet of paper. At the top of each column, write the numbers and the</w:t>
        <w:br/>
        <w:t>words given in the Table below. Copy out the rest of the passage. Put the words of each statement in the</w:t>
        <w:br/>
        <w:t>correct column in the way shown in the Table.</w:t>
        <w:br/>
        <w:t>在 一 张大 纸 上 画 出 7 栏 ， 在 前 两 行 相应 的 栏 内 填 入 下 表 中 第 1、2 行 的 数字 和 关键 词 ， 将 课文 中 其 他 句子</w:t>
        <w:br/>
        <w:t>也 按 同 一 形式 抄 入 表 内 。</w:t>
      </w:r>
    </w:p>
    <w:p>
      <w:r>
        <w:br w:type="page"/>
      </w:r>
    </w:p>
    <w:p>
      <w:pPr>
        <w:pStyle w:val="Heading2"/>
      </w:pPr>
      <w:r>
        <w:t>Page 3</w:t>
      </w:r>
    </w:p>
    <w:p>
      <w:r>
        <w:rPr>
          <w:sz w:val="16"/>
        </w:rPr>
        <w:t>Unit 1 Lesson 1</w:t>
        <w:br/>
        <w:t>6 1 2 3 4 5 6</w:t>
        <w:br/>
        <w:t>When? Who? Action Who? How? Where? When?</w:t>
        <w:br/>
        <w:t>Which? Which?</w:t>
        <w:br/>
        <w:t>What? What?</w:t>
        <w:br/>
        <w:t>Last I went to the</w:t>
        <w:br/>
        <w:t>week theatre.</w:t>
        <w:br/>
        <w:t>I had avery</w:t>
        <w:br/>
        <w:t>good seat.</w:t>
        <w:br/>
        <w:t>The play was very</w:t>
        <w:br/>
        <w:t>interesting.</w:t>
        <w:br/>
        <w:t>I did not it.</w:t>
        <w:br/>
        <w:t>enjoy</w:t>
        <w:br/>
        <w:t>‘A young were behind</w:t>
        <w:br/>
        <w:t>man and sitting me.</w:t>
        <w:br/>
        <w:t>a young</w:t>
        <w:br/>
        <w:t>woman</w:t>
        <w:br/>
        <w:t>They were loudly.</w:t>
        <w:br/>
        <w:t>talking</w:t>
        <w:br/>
        <w:t>B Use the seven columns again for this exercise. There is a line under each word or group of words in the</w:t>
        <w:br/>
        <w:t>statements below. The words are not in the right order. Arrange them correctly in the seven columns.</w:t>
        <w:br/>
        <w:t>Look at this example:</w:t>
        <w:br/>
        <w:t>用 同一 张 表格 来 完成 这 个 练习 。 下 列 陈 述 句 中 的 每 个 词 或 词组 下 面 有 一 条 横 线 。 这</w:t>
        <w:br/>
        <w:t>例句 在 表 中 重新 排列 各 句 的 语序 。 请 看 以 下 例句 :</w:t>
        <w:br/>
        <w:t>I last year to America went.</w:t>
        <w:br/>
        <w:t>The correct order is: I (who) went (action) to America (where) last year (when).</w:t>
        <w:br/>
        <w:t>ARR. BAR</w:t>
        <w:br/>
        <w:t>Or: Last year I went to America.</w:t>
        <w:br/>
        <w:t>1 Thefilm 1 enjoyed yesterday.</w:t>
        <w:br/>
        <w:t>2 Thenews listenedto I carefully</w:t>
        <w:br/>
        <w:t>3 Well theman the piano played.</w:t>
        <w:br/>
        <w:t>4 Games played yesterday intheirroom the children quietly.</w:t>
        <w:br/>
        <w:t>5 Quietly thedoor he opened.</w:t>
        <w:br/>
        <w:t>6 Immediately left he.</w:t>
        <w:br/>
        <w:t>7 Atree inthecomer ofthe garden he planted.</w:t>
        <w:br/>
        <w:t>8 Beforelunch theletter inhisoffice quickly he read.</w:t>
        <w:br/>
        <w:t>9 Thismorning abook I fromthe library borrowed.</w:t>
        <w:br/>
        <w:t>10 The soup spoilt the cook.</w:t>
        <w:br/>
        <w:t>11 We athome stay on Sundays.</w:t>
        <w:br/>
        <w:t>12 There alotof people are atthe bus stop.</w:t>
        <w:br/>
        <w:t>13 Thelittle boy anapple thismorning ate greedily inthe kitchen.</w:t>
        <w:br/>
        <w:t>14 She beautifully draws.</w:t>
        <w:br/>
        <w:t>15 Music I like very much,</w:t>
        <w:br/>
        <w:t>16 Anewschool built they inourvillage last year.</w:t>
        <w:br/>
        <w:t>17 Thematch atfouro’clock ended.</w:t>
        <w:br/>
        <w:t>18 She aletterfromher brother last week received.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